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66FA" w14:textId="257747FB" w:rsidR="00D45BD6" w:rsidRPr="00D45BD6" w:rsidRDefault="00D45BD6" w:rsidP="00D45BD6">
      <w:pPr>
        <w:jc w:val="center"/>
        <w:rPr>
          <w:rFonts w:ascii="Times New Roman" w:eastAsia="PMingLiU" w:hAnsi="Times New Roman" w:cs="Times New Roman"/>
          <w:b/>
          <w:color w:val="0D0D0D"/>
          <w:shd w:val="clear" w:color="auto" w:fill="FFFFFF"/>
        </w:rPr>
      </w:pPr>
      <w:r w:rsidRPr="00A92308">
        <w:rPr>
          <w:rFonts w:ascii="Times New Roman" w:eastAsia="PMingLiU" w:hAnsi="Times New Roman" w:cs="Times New Roman"/>
          <w:b/>
          <w:color w:val="0D0D0D"/>
          <w:shd w:val="clear" w:color="auto" w:fill="FFFFFF"/>
        </w:rPr>
        <w:t>Electronic Supplementary Information (ESI)</w:t>
      </w:r>
    </w:p>
    <w:p w14:paraId="19A06ED6" w14:textId="420BBDD8" w:rsidR="00D45BD6" w:rsidRDefault="00D45BD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S1: Document List</w:t>
      </w:r>
    </w:p>
    <w:p w14:paraId="56A65555" w14:textId="4830F7D5" w:rsidR="004A5311" w:rsidRDefault="00CC5B0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A List of 233 documents</w:t>
      </w:r>
    </w:p>
    <w:p w14:paraId="457A9A35" w14:textId="77777777" w:rsidR="00D45BD6" w:rsidRPr="00D45BD6" w:rsidRDefault="00D45BD6" w:rsidP="00D45BD6"/>
    <w:p w14:paraId="462482F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Recent Advances in Droplet Microfluidics.pdf</w:t>
      </w:r>
    </w:p>
    <w:p w14:paraId="01C0D79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Two-phase microfluidic droplet flows of ionic liquids for the synthesis of gold and silver nanoparticles.pdf</w:t>
      </w:r>
    </w:p>
    <w:p w14:paraId="5E1B3C2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Droplet-based microfluidic high-throughput screening of heterologous enzymes secreted by the yeast Yarrowia lipolytica.pdf</w:t>
      </w:r>
    </w:p>
    <w:p w14:paraId="55DF99E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Advanced microfluidic droplet manipulation based on piezoelectric actuation.pdf</w:t>
      </w:r>
    </w:p>
    <w:p w14:paraId="7E1F4B4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Millisecond‐timescale monitoring of PbS nanoparticle nucleation and growth using droplet‐based microfluidics.pdf</w:t>
      </w:r>
    </w:p>
    <w:p w14:paraId="11984E1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[2007] Concentration and binary separation of micro particles for droplet-based digital microfluidics.pdf</w:t>
      </w:r>
    </w:p>
    <w:p w14:paraId="1AF7C98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 Microfluidic Devices- Working Principles, Fabrication Methods, and Scale‐Up Applications.pdf</w:t>
      </w:r>
    </w:p>
    <w:p w14:paraId="2EFA1FD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Biofunctionalization of electrowetting-on-dielectric digital microfluidic chips for miniaturized cell-based applications.pdf</w:t>
      </w:r>
    </w:p>
    <w:p w14:paraId="4CA4945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[2020] A single cell droplet microfluidic system for quantitative determination of food-borne pathogens.pdf</w:t>
      </w:r>
    </w:p>
    <w:p w14:paraId="60DB6C2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Selective droplet coalescence using microfluidic systems.pdf</w:t>
      </w:r>
    </w:p>
    <w:p w14:paraId="5CD1D86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Generation and manipulation of hydrogel microcapsules by droplet-based microfluidics for mammalian cell culture.pdf</w:t>
      </w:r>
    </w:p>
    <w:p w14:paraId="7966FFD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A droplet-based microfluidic chip as a platform for leukemia cell lysate identification using surface-enhanced Raman scattering.pdf</w:t>
      </w:r>
    </w:p>
    <w:p w14:paraId="7F72C06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Ultrahigh-throughput screening in drop-based microfluidics for directed evolution.pdf</w:t>
      </w:r>
    </w:p>
    <w:p w14:paraId="704D6BF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Pathogenic bacteria detection using RNA-based loop-mediated isothermal-amplification-assisted nucleic acid amplification via droplet microfluidics.pdf</w:t>
      </w:r>
    </w:p>
    <w:p w14:paraId="6533D67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[2013] Droplet-based microfluidics.pdf</w:t>
      </w:r>
    </w:p>
    <w:p w14:paraId="10B8920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Continuous, one-pot synthesis and post-synthetic modification of nanoMOFs using droplet nanoreactors.pdf</w:t>
      </w:r>
    </w:p>
    <w:p w14:paraId="13C7638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Controlled assembly of heterotypic cells in a core–shell scaffold- organ in a droplet.pdf</w:t>
      </w:r>
    </w:p>
    <w:p w14:paraId="6342CA7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Synthetic Cells from Droplet‐Based Microfluidics for Biosensing and Biomedical Applications.pdf</w:t>
      </w:r>
    </w:p>
    <w:p w14:paraId="145F65C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A fast and efficient microfluidic system for highly selective one-to-one droplet fusion.pdf</w:t>
      </w:r>
    </w:p>
    <w:p w14:paraId="2AD0052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Droplet based microfluidics- spectroscopic characterization of levofloxacin and its SERS detection.pdf</w:t>
      </w:r>
    </w:p>
    <w:p w14:paraId="09630AD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Easy route to superhydrophobic copper-based wire-guided droplet microfluidic systems.pdf</w:t>
      </w:r>
    </w:p>
    <w:p w14:paraId="37A42AE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Droplet-based microfluidic system for multicellular tumor spheroid formation and anticancer drug testing.pdf</w:t>
      </w:r>
    </w:p>
    <w:p w14:paraId="300FCF3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Controllable synthesis of nanocrystals in droplet reactors.pdf</w:t>
      </w:r>
    </w:p>
    <w:p w14:paraId="698D5A4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An automated two-phase microfluidic system for kinetic analyses and the screening of compound libraries.pdf</w:t>
      </w:r>
    </w:p>
    <w:p w14:paraId="6ECC515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High-speed droplet actuation on single-plate electrode arrays.pdf</w:t>
      </w:r>
    </w:p>
    <w:p w14:paraId="2F588B3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One-step bonding and hydrophobic surface modification method for rapid fabrication of polycarbonate-based droplet microfluidic chips.pdf</w:t>
      </w:r>
    </w:p>
    <w:p w14:paraId="72E24B8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Droplet-based microfluidics at the femtolitre scale.pdf</w:t>
      </w:r>
    </w:p>
    <w:p w14:paraId="6E79100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[2023] Microtechnologies for single-cell and spatial multi-omics.pdf</w:t>
      </w:r>
    </w:p>
    <w:p w14:paraId="3568B20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Development and future of droplet microfluidics.pdf</w:t>
      </w:r>
    </w:p>
    <w:p w14:paraId="0C82E6D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[2020] Advances in continuous-flow based microfluidic PCR devices—A review.pdf</w:t>
      </w:r>
    </w:p>
    <w:p w14:paraId="14DEFC0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Rapid discovery of monoclonal antibodies by microfluidics-enabled FACS of single pathogen-specific antibody-secreting cells.pdf</w:t>
      </w:r>
    </w:p>
    <w:p w14:paraId="497799A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[2005] Design of fault-tolerant and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dynamically-reconfigurable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microfluidic biochips.pdf</w:t>
      </w:r>
    </w:p>
    <w:p w14:paraId="0C4E278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[2003] Millisecond kinetics on a microfluidic chip using nanoliters of reagents.pdf</w:t>
      </w:r>
    </w:p>
    <w:p w14:paraId="2D4E748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[2020] Step emulsification in microfluidic droplet generation- mechanisms and structures.pdf</w:t>
      </w:r>
    </w:p>
    <w:p w14:paraId="35D931C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[2020] Bottom‐up assembly of functional intracellular synthetic organelles by droplet‐based microfluidics.pdf</w:t>
      </w:r>
    </w:p>
    <w:p w14:paraId="6856F40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Droplet formation via flow-through microdevices in Raman and surface enhanced Raman spectroscopy—concepts and applications.pdf</w:t>
      </w:r>
    </w:p>
    <w:p w14:paraId="6ADDC4B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High throughput single cell counting in droplet-based microfluidics.pdf</w:t>
      </w:r>
    </w:p>
    <w:p w14:paraId="58D024C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Fabrication of monodisperse thermosensitive microgels and gel capsules in microfluidic devices.pdf</w:t>
      </w:r>
    </w:p>
    <w:p w14:paraId="441EC13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Single-cell analysis and sorting using droplet-based microfluidics.pdf</w:t>
      </w:r>
    </w:p>
    <w:p w14:paraId="6AE7A1F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Reliable microfluidic on-chip incubation of droplets in delay-lines.pdf</w:t>
      </w:r>
    </w:p>
    <w:p w14:paraId="533E518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Automated droplet-based microfluidic platform for multiplexed analysis of biochemical markers in small volumes.pdf</w:t>
      </w:r>
    </w:p>
    <w:p w14:paraId="18CABA8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[2021] Droplet-based microfluidic platform for high-throughput screening of Streptomyces.pdf</w:t>
      </w:r>
    </w:p>
    <w:p w14:paraId="3462AB0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[2005] A droplet-based lab-on-a-chip for colorimetric detection of nitroaromatic explosives.pdf</w:t>
      </w:r>
    </w:p>
    <w:p w14:paraId="484716A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Ultrahigh-throughput mammalian single-cell reverse-transcriptase polymerase chain reaction in microfluidic drops.pdf</w:t>
      </w:r>
    </w:p>
    <w:p w14:paraId="6A3D2E4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Droplet‐based microreactors for the synthesis of magnetic iron oxide nanoparticles.pdf</w:t>
      </w:r>
    </w:p>
    <w:p w14:paraId="4826492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Highly Parallel Genome-wide Expression Profiling of Individual Cells Using Nanoliter Droplets.pdf</w:t>
      </w:r>
    </w:p>
    <w:p w14:paraId="7FD1C07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Control of the breakup process of viscous droplets by an external electric field inside a microfluidic device.pdf</w:t>
      </w:r>
    </w:p>
    <w:p w14:paraId="2CD2CC1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Droplet-based microfluidics for dose–response assay of enzyme inhibitors by electrochemical method.pdf</w:t>
      </w:r>
    </w:p>
    <w:p w14:paraId="2DEC3CE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microfluidics in chemical applications.pdf</w:t>
      </w:r>
    </w:p>
    <w:p w14:paraId="5AE8A29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Single-Cell Transcriptional Analysis.pdf</w:t>
      </w:r>
    </w:p>
    <w:p w14:paraId="29B2315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 xml:space="preserve">[2010] PLGA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micro:nanosphere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synthesis by droplet microfluidic solvent evaporation and extraction approaches.pdf</w:t>
      </w:r>
    </w:p>
    <w:p w14:paraId="341B3F6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Functional microgels tailored by droplet‐based microfluidics.pdf</w:t>
      </w:r>
    </w:p>
    <w:p w14:paraId="145B3A3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Bio-electrospraying and droplet-based microfluidics- control of cell numbers within living residues.pdf</w:t>
      </w:r>
    </w:p>
    <w:p w14:paraId="0AD6136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logic gates simulation of viscoelastic fluids under electric field.pdf</w:t>
      </w:r>
    </w:p>
    <w:p w14:paraId="51B1FBD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Continuous synthesis of device‐grade semiconducting polymers in droplet‐based microreactors.pdf</w:t>
      </w:r>
    </w:p>
    <w:p w14:paraId="3417B9F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[2004] Droplet-based microfluidic lab-on-a-chip for glucose detection.pdf</w:t>
      </w:r>
    </w:p>
    <w:p w14:paraId="0D45A4B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Small-angle X-ray scattering in droplet-based microfluidics.pdf</w:t>
      </w:r>
    </w:p>
    <w:p w14:paraId="43CD3A4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Advances in droplet-based microfluidic technology and its applications.pdf</w:t>
      </w:r>
    </w:p>
    <w:p w14:paraId="334287C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On-demand acoustic droplet splitting and steering in a disposable microfluidic chip.pdf</w:t>
      </w:r>
    </w:p>
    <w:p w14:paraId="1A605F3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On-Chip Droplet Splitting with High Volume Ratios Using a 3D Conical Microstructure-Based Microfluidic Device.pdf</w:t>
      </w:r>
    </w:p>
    <w:p w14:paraId="7E30E2F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Microfluidic tools toward industrial biotechnology.pdf</w:t>
      </w:r>
    </w:p>
    <w:p w14:paraId="347F395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Droplet-based microfluidic system for individual Caenorhabditis elegans assay.pdf</w:t>
      </w:r>
    </w:p>
    <w:p w14:paraId="0FC7161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[2009]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Multi-step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microfluidic droplet processing- kinetic analysis of an in vitro translated enzyme.pdf</w:t>
      </w:r>
    </w:p>
    <w:p w14:paraId="63A6801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Formation Pattern Analysis of Spheroids Formed by a Droplet-Based Microfluidic System for Predicting the Aggressiveness of Tumor Cells.pdf</w:t>
      </w:r>
    </w:p>
    <w:p w14:paraId="058DAEA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General digital microfluidic platform manipulating dielectric and conductive droplets by dielectrophoresis and electrowetting.pdf</w:t>
      </w:r>
    </w:p>
    <w:p w14:paraId="2771250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Rapid cell extraction in aqueous two-phase microdroplet systems.pdf</w:t>
      </w:r>
    </w:p>
    <w:p w14:paraId="3AA5CBB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Crystal nucleation in a droplet based microfluidic crystallizer.pdf</w:t>
      </w:r>
    </w:p>
    <w:p w14:paraId="05850D5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Proteolysis in microfluidic droplets- an approach to interface protein separation and peptide mass spectrometry.pdf</w:t>
      </w:r>
    </w:p>
    <w:p w14:paraId="5C5D7E9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Surfactants in droplet-based microfluidics.pdf</w:t>
      </w:r>
    </w:p>
    <w:p w14:paraId="09CF869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[2012] Droplet-based microfluidic flow injection system with large-scale concentration gradient by a single nanoliter-scale injection for enzyme inhibition assay.pdf</w:t>
      </w:r>
    </w:p>
    <w:p w14:paraId="7969EBE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Generating electric fields in PDMS microfluidic devices with salt water electrodes.pdf</w:t>
      </w:r>
    </w:p>
    <w:p w14:paraId="6F8BA92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Overloading And unpacKing (OAK)-droplet-based combinatorial indexing for ultra-high throughput single-cell multiomic profiling.pdf</w:t>
      </w:r>
    </w:p>
    <w:p w14:paraId="5BE410E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New glycosidase substrates for droplet-based microfluidic screening.pdf</w:t>
      </w:r>
    </w:p>
    <w:p w14:paraId="57697DD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Bead-based microfluidic platforms for multiplex and ultrasensitive immunoassays in clinical diagnosis and treatment.pdf</w:t>
      </w:r>
    </w:p>
    <w:p w14:paraId="050E11C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Integrated microfluidic platform for rapid antimicrobial susceptibility testing and bacterial growth analysis using bead-based biosensor via fluorescence ….pdf</w:t>
      </w:r>
    </w:p>
    <w:p w14:paraId="07CCC34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microfluidics for drug delivery applications.pdf</w:t>
      </w:r>
    </w:p>
    <w:p w14:paraId="556B64C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[2020] Development and application of analytical detection techniques for droplet-based microfluidics-A review.pdf</w:t>
      </w:r>
    </w:p>
    <w:p w14:paraId="14065A8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Performance of nanoliter-sized droplet-based microfluidic PCR.pdf</w:t>
      </w:r>
    </w:p>
    <w:p w14:paraId="52CA8E0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[2006] Optical detection for droplet size control in microfluidic droplet-based analysis systems.pdf</w:t>
      </w:r>
    </w:p>
    <w:p w14:paraId="3FB899B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Recent advances of droplet-based microfluidics for engineering artificial cells.pdf</w:t>
      </w:r>
    </w:p>
    <w:p w14:paraId="27EDA0C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[2016]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Single-cell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barcoding and sequencing using droplet microfluidics.pdf</w:t>
      </w:r>
    </w:p>
    <w:p w14:paraId="623EAF7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[2006] Modeling and controlling parallel tasks in droplet-based microfluidic systems.pdf</w:t>
      </w:r>
    </w:p>
    <w:p w14:paraId="19DE3DA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[2024] Advancing Point-of-Care Applications with Droplet Microfluidics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Single-Cell to Multicellular Analysis.pdf</w:t>
      </w:r>
    </w:p>
    <w:p w14:paraId="7DEFE5D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High precision droplet-based microfluidic determination of americium (III) and lanthanide (III) solvent extraction separation kinetics.pdf</w:t>
      </w:r>
    </w:p>
    <w:p w14:paraId="77514F7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Droplet microfluidics for characterizing the neurotoxin-induced responses in individual Caenorhabditis elegans.pdf</w:t>
      </w:r>
    </w:p>
    <w:p w14:paraId="056219F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[2021] Conventional and emerging strategies for the fabrication and functionalization of PDMS-based microfluidic devices.pdf</w:t>
      </w:r>
    </w:p>
    <w:p w14:paraId="1F8BDAB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From tubes to drops- droplet-based microfluidics for ultrahigh-throughput biology.pdf</w:t>
      </w:r>
    </w:p>
    <w:p w14:paraId="5351CC0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[2011] Ultrafast surface enhanced resonance Raman scattering detection in droplet-based microfluidic systems.pdf</w:t>
      </w:r>
    </w:p>
    <w:p w14:paraId="040E3CC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Self-regulated, droplet-based sample chopper for microfluidic absorbance detection.pdf</w:t>
      </w:r>
    </w:p>
    <w:p w14:paraId="313E9CA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Droplet‐based microfluidics systems in biomedical applications.pdf</w:t>
      </w:r>
    </w:p>
    <w:p w14:paraId="4A0B630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[2020] Controllable size and form of droplets in microfluidic-assisted devices- Effects of channel geometry and fluid velocity on droplet size.pdf</w:t>
      </w:r>
    </w:p>
    <w:p w14:paraId="31E36A5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Unveiling the shape evolution and halide-ion-segregation in blue-emitting formamidinium lead halide perovskite nanocrystals using an automated microfluidic ….pdf</w:t>
      </w:r>
    </w:p>
    <w:p w14:paraId="7C72B70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Development of a facile droplet-based single-cell isolation platform for cultivation and genomic analysis in microorganisms.pdf</w:t>
      </w:r>
    </w:p>
    <w:p w14:paraId="57E3C52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Quantitative and sensitive detection of rare mutations using droplet-based microfluidics.pdf</w:t>
      </w:r>
    </w:p>
    <w:p w14:paraId="580F6BE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[2024] Automation of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digital:droplet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microfluidic platforms.pdf</w:t>
      </w:r>
    </w:p>
    <w:p w14:paraId="62ABEEC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Measuring rapid enzymatic kinetics by electrochemical method in droplet-based microfluidic devices with pneumatic valves.pdf</w:t>
      </w:r>
    </w:p>
    <w:p w14:paraId="78F47BB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[2023] Droplet-based microfluidics.pdf</w:t>
      </w:r>
    </w:p>
    <w:p w14:paraId="563C295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[2013] Interfacing droplet microfluidics with matrix-assisted laser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desorption:ionization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mass spectrometry- label-free content analysis of single droplets.pdf</w:t>
      </w:r>
    </w:p>
    <w:p w14:paraId="5D0B28C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Wash-free magnetic immunoassay of the PSA cancer marker using SERS and droplet microfluidics.pdf</w:t>
      </w:r>
    </w:p>
    <w:p w14:paraId="102928C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A droplet-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chip:mass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spectrometry approach to study organic synthesis at nanoliter scale.pdf</w:t>
      </w:r>
    </w:p>
    <w:p w14:paraId="160E07C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Passive self-synchronized two-droplet generation.pdf</w:t>
      </w:r>
    </w:p>
    <w:p w14:paraId="334D1A9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[2006] On-chip titration of an anticoagulant argatroban and determination of the clotting time within whole blood or plasma using a plug-based microfluidic system.pdf</w:t>
      </w:r>
    </w:p>
    <w:p w14:paraId="3001B64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Microfluidic dynamic interfacial tensiometry (μDIT).pdf</w:t>
      </w:r>
    </w:p>
    <w:p w14:paraId="4CBB583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Droplet-based microextraction in the aqueous two-phase system.pdf</w:t>
      </w:r>
    </w:p>
    <w:p w14:paraId="4A34820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[2024] Fabrication of oxygen-releasing dextran microgels by droplet-based microfluidic method.pdf</w:t>
      </w:r>
    </w:p>
    <w:p w14:paraId="5B6C77D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Droplet-based microfluidic system to form and separate multicellular spheroids using magnetic nanoparticles.pdf</w:t>
      </w:r>
    </w:p>
    <w:p w14:paraId="6B3F642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[2004] Concurrent testing of droplet-based microfluidic systems for multiplexed biomedical assays.pdf</w:t>
      </w:r>
    </w:p>
    <w:p w14:paraId="79F10FB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Microfluidic platforms- a mainstream technology for the preparation of crystals.pdf</w:t>
      </w:r>
    </w:p>
    <w:p w14:paraId="2FF4D57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Nanoliter-scale protein crystallization and screening with a microfluidic droplet robot.pdf</w:t>
      </w:r>
    </w:p>
    <w:p w14:paraId="5EAF1FE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Characterization of the heat transfer accompanying electrowetting or gravity-induced droplet motion.pdf</w:t>
      </w:r>
    </w:p>
    <w:p w14:paraId="7F67FF0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Single-enzyme analysis in a droplet-based micro-and nanofluidic system.pdf</w:t>
      </w:r>
    </w:p>
    <w:p w14:paraId="53AF205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Synthesis of cesium lead halide perovskite nanocrystals in a droplet-based microfluidic platform- fast parametric space mapping.pdf</w:t>
      </w:r>
    </w:p>
    <w:p w14:paraId="00783BA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A completely in vitro ultrahigh-throughput droplet-based microfluidic screening system for protein engineering and directed evolution.pdf</w:t>
      </w:r>
    </w:p>
    <w:p w14:paraId="1F95B9F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[2011] Fabrication of advanced particles and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particle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>‐based materials assisted by droplet‐based microfluidics.pdf</w:t>
      </w:r>
    </w:p>
    <w:p w14:paraId="4E0CA82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[2005] High-temperature microfluidic synthesis of CdSe nanocrystals in nanoliter droplets.pdf</w:t>
      </w:r>
    </w:p>
    <w:p w14:paraId="569AC61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A controllable and integrated pump-enabled microfluidic chip and its application in droplets generating.pdf</w:t>
      </w:r>
    </w:p>
    <w:p w14:paraId="0AADC57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Analysis of protein–protein interactions by using droplet‐based microfluidics.pdf</w:t>
      </w:r>
    </w:p>
    <w:p w14:paraId="477CEB5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Sequential operation droplet array- an automated microfluidic platform for picoliter-scale liquid handling, analysis, and screening.pdf</w:t>
      </w:r>
    </w:p>
    <w:p w14:paraId="1E5CB67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Mass fabrication of uniform sized 3D tumor spheroid using high-throughput microfluidic system.pdf</w:t>
      </w:r>
    </w:p>
    <w:p w14:paraId="65D152A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High-throughput analysis of protein–protein interactions in picoliter-volume droplets using fluorescence polarization.pdf</w:t>
      </w:r>
    </w:p>
    <w:p w14:paraId="2A5D36A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[2019] One-step wettability patterning of PDMS microchannels for generation of monodisperse alginate microbeads by in Situ external gelation in double emulsion ….pdf</w:t>
      </w:r>
    </w:p>
    <w:p w14:paraId="55055D0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An integrated and multi-functional droplet-based microfluidic platform for digital DNA amplification.pdf</w:t>
      </w:r>
    </w:p>
    <w:p w14:paraId="49CFE67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A microfluidic droplet generator based on a piezoelectric actuator.pdf</w:t>
      </w:r>
    </w:p>
    <w:p w14:paraId="47C9FB5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Electroporation of cells in microfluidic droplets.pdf</w:t>
      </w:r>
    </w:p>
    <w:p w14:paraId="2ABB04D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Analytical detection techniques for droplet microfluidics—A review.pdf</w:t>
      </w:r>
    </w:p>
    <w:p w14:paraId="63B6026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Heterogeneous immunoassays using magnetic beads on a digital microfluidic platform.pdf</w:t>
      </w:r>
    </w:p>
    <w:p w14:paraId="5886EFC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microfluidics and enzyme evolution.pdf</w:t>
      </w:r>
    </w:p>
    <w:p w14:paraId="4BA96E4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Droplet-based microfluidic systems for high-throughput single DNA molecule isothermal amplification and analysis.pdf</w:t>
      </w:r>
    </w:p>
    <w:p w14:paraId="3DF84A1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Continuous-flow in-droplet magnetic particle separation in a droplet-based microfluidic platform.pdf</w:t>
      </w:r>
    </w:p>
    <w:p w14:paraId="7940672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Multiplexed protease activity assay for low-volume clinical samples using droplet-based microfluidics and its application to endometriosis.pdf</w:t>
      </w:r>
    </w:p>
    <w:p w14:paraId="36C2C9A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On-demand preparation of quantum dot-encoded microparticles using a droplet microfluidic system.pdf</w:t>
      </w:r>
    </w:p>
    <w:p w14:paraId="69BE7D8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An EWOD-based microfluidic chip for single-cell isolation, mRNA purification and subsequent multiplex qPCR.pdf</w:t>
      </w:r>
    </w:p>
    <w:p w14:paraId="4BE1B16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[2004] Effects of viscosity on droplet formation and mixing in microfluidic channels.pdf</w:t>
      </w:r>
    </w:p>
    <w:p w14:paraId="2C5F99B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Droplet microfluidics A tool for biology, chemistry and nanotechnology.pdf</w:t>
      </w:r>
    </w:p>
    <w:p w14:paraId="6A986DB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Preparation of ZnO-nanostructure Array for Microfluidic Fluorescence Biodetection.pdf</w:t>
      </w:r>
    </w:p>
    <w:p w14:paraId="74B547A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[2007] High-throughput DNA droplet assays using picoliter reactor volumes.pdf</w:t>
      </w:r>
    </w:p>
    <w:p w14:paraId="698B243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Detection of antibiotics synthetized in microfluidic picolitre-droplets by various actinobacteria.pdf</w:t>
      </w:r>
    </w:p>
    <w:p w14:paraId="19F93B8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[2005] Droplet-based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micro oscillating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>-flow PCR chip.pdf</w:t>
      </w:r>
    </w:p>
    <w:p w14:paraId="096E8DC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 xml:space="preserve">[2014] A droplet-based microfluidic electrochemical sensor using platinum-black microelectrode and its application in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sensitive glucose sensing.pdf</w:t>
      </w:r>
    </w:p>
    <w:p w14:paraId="7142DBC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[2007] 3D droplet displacement in microfluidic systems by electrostatic actuation.pdf</w:t>
      </w:r>
    </w:p>
    <w:p w14:paraId="2CF6F14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A review on continuous-flow microfluidic PCR in droplets- Advances, challenges and future.pdf</w:t>
      </w:r>
    </w:p>
    <w:p w14:paraId="18933EA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Emerging Droplet Microfluidics.pdf</w:t>
      </w:r>
    </w:p>
    <w:p w14:paraId="63D6A0C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Evaluation of Acoustophoretic and Dielectrophoretic Forces for Droplet Injection in Droplet-Based Microfluidic Devices.pdf</w:t>
      </w:r>
    </w:p>
    <w:p w14:paraId="3BE2903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From single-molecule detection to next-generation sequencing- microfluidic droplets for high-throughput nucleic acid analysis.pdf</w:t>
      </w:r>
    </w:p>
    <w:p w14:paraId="7DC26D7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Protein crystallization in a droplet-based microfluidic device- Hydrodynamic analysis and study of the phase behaviour.pdf</w:t>
      </w:r>
    </w:p>
    <w:p w14:paraId="26EF050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[2007] Microfluidic platforms for lab-on-a-chip applications.pdf</w:t>
      </w:r>
    </w:p>
    <w:p w14:paraId="3AA1262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Droplet microfluidics for microbiology techniques, applications and challenges.pdf</w:t>
      </w:r>
    </w:p>
    <w:p w14:paraId="53407D2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DNA sequence analysis with droplet-based microfluidics.pdf</w:t>
      </w:r>
    </w:p>
    <w:p w14:paraId="6C0D3D3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Microfluidic reactors provide preparative and mechanistic insights into the synthesis of formamidinium lead halide perovskite nanocrystals.pdf</w:t>
      </w:r>
    </w:p>
    <w:p w14:paraId="52F26C3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High-throughput, quantitative enzyme kinetic analysis in microdroplets using stroboscopic epifluorescence imaging.pdf</w:t>
      </w:r>
    </w:p>
    <w:p w14:paraId="392DDF1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Miniaturized droplets flow reactor for one-step highly controlled synthesis of SnO2 quantum dots at room temperature.pdf</w:t>
      </w:r>
    </w:p>
    <w:p w14:paraId="2FD3FA7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Automated microfluidic screening assay platform based on DropLab.pdf</w:t>
      </w:r>
    </w:p>
    <w:p w14:paraId="723BF51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Combinatorial Sample Preparation Platform for Droplet-Based Applications in Microbiology.pdf</w:t>
      </w:r>
    </w:p>
    <w:p w14:paraId="0136D2C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Droplet Barcoding for Single-Cell Transcriptomics Applied to Embryonic Stem Cells.pdf</w:t>
      </w:r>
    </w:p>
    <w:p w14:paraId="2F41824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[2021] Machine learning enables design automation of microfluidic flow-focusing droplet generation.pdf</w:t>
      </w:r>
    </w:p>
    <w:p w14:paraId="7F2E962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[2022] Microfluidic technologies for nanoparticle formation.pdf</w:t>
      </w:r>
    </w:p>
    <w:p w14:paraId="3944729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 xml:space="preserve">[2021] Droplet digital PCR of viral‎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DNA:RNA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>, current progress, challenges, and future perspectives.pdf</w:t>
      </w:r>
    </w:p>
    <w:p w14:paraId="11EDB18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Droplet microfluidics for high-throughput biological assays.pdf</w:t>
      </w:r>
    </w:p>
    <w:p w14:paraId="66C130C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[2006] Droplet-based microfluidics with nonaqueous solvents and solutions.pdf</w:t>
      </w:r>
    </w:p>
    <w:p w14:paraId="1C7867B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Probing cellular heterogeneity in cytokine-secreting immune cells using droplet-based microfluidics.pdf</w:t>
      </w:r>
    </w:p>
    <w:p w14:paraId="522F4D7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[2006] Reactions in droplets in microfluidic channels.pdf</w:t>
      </w:r>
    </w:p>
    <w:p w14:paraId="7BBAB4D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High-throughput screening of filamentous fungi using nanoliter-range droplet-based microfluidics.pdf</w:t>
      </w:r>
    </w:p>
    <w:p w14:paraId="44B8F00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Micro-optical lens array for fluorescence detection in droplet-based microfluidics.pdf</w:t>
      </w:r>
    </w:p>
    <w:p w14:paraId="05DC23E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New generation of amino coumarin methyl sulfonate-based fluorogenic substrates for amidase assays in droplet-based microfluidic applications.pdf</w:t>
      </w:r>
    </w:p>
    <w:p w14:paraId="695AA1C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Generation of disk-like hydrogel beads for cell encapsulation and manipulation using a droplet-based microfluidic device.pdf</w:t>
      </w:r>
    </w:p>
    <w:p w14:paraId="54FCF3A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Droplet formation in a microfluidic T-junction involving highly viscous fluid systems.pdf</w:t>
      </w:r>
    </w:p>
    <w:p w14:paraId="071B6B5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Cell-based drug combination screening with a microfluidic droplet array system.pdf</w:t>
      </w:r>
    </w:p>
    <w:p w14:paraId="41F29CA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[2005] Controlling nonspecific protein adsorption in a plug-based microfluidic system by controlling interfacial chemistry using fluorous-phase surfactants.pdf</w:t>
      </w:r>
    </w:p>
    <w:p w14:paraId="136FE87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On‐chip spyhole mass spectrometry for droplet‐based microfluidics.pdf</w:t>
      </w:r>
    </w:p>
    <w:p w14:paraId="4736E3F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Facile droplet-based microfluidic synthesis of monodisperse IV–VI semiconductor nanocrystals with coupled in-line NIR fluorescence detection.pdf</w:t>
      </w:r>
    </w:p>
    <w:p w14:paraId="1FD5664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Single-cell genome sequencing at ultra-high-throughput with microfluidic droplet barcoding.pdf</w:t>
      </w:r>
    </w:p>
    <w:p w14:paraId="58C1BE4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Monitoring of real-time streptavidin− biotin binding kinetics using droplet microfluidics.pdf</w:t>
      </w:r>
    </w:p>
    <w:p w14:paraId="1BADC01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Cell microencapsulation by droplet microfluidic templating.pdf</w:t>
      </w:r>
    </w:p>
    <w:p w14:paraId="73AF6728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[2024] Process optimization for preparation of curcumin and quercetin co-encapsulated liposomes using microfluidic device.pdf</w:t>
      </w:r>
    </w:p>
    <w:p w14:paraId="2B154ED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Microfluidics with Mass Spectrometry for Microproteomics.pdf</w:t>
      </w:r>
    </w:p>
    <w:p w14:paraId="6B7E316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A light-induced dielectrophoretic droplet manipulation platform.pdf</w:t>
      </w:r>
    </w:p>
    <w:p w14:paraId="6339DEB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Droplet‐based microfluidic synthesis of anisotropic metal nanocrystals.pdf</w:t>
      </w:r>
    </w:p>
    <w:p w14:paraId="3E22B37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Ultrahigh-throughput sorting of microfluidic drops with flow cytometry.pdf</w:t>
      </w:r>
    </w:p>
    <w:p w14:paraId="544C3FB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Electrochemical droplet-based microfluidics using chip-based carbon paste electrodes for high-throughput analysis in pharmaceutical applications.pdf</w:t>
      </w:r>
    </w:p>
    <w:p w14:paraId="0C3514A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Engineering poly (dehydroalanine)-based gels via droplet-based microfluidics- from bulk to microspheres.pdf</w:t>
      </w:r>
    </w:p>
    <w:p w14:paraId="6B65A42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[2020] Droplet‐based microreactor for the production of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micro:nano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>‐materials.pdf</w:t>
      </w:r>
    </w:p>
    <w:p w14:paraId="35575E6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microfluidics for biological applications.pdf</w:t>
      </w:r>
    </w:p>
    <w:p w14:paraId="73CEA24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On-demand droplet release for droplet-based microfluidic system.pdf</w:t>
      </w:r>
    </w:p>
    <w:p w14:paraId="5935B6A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[2004]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Multi-step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synthesis of nanoparticles performed on millisecond time scale in a microfluidic droplet-based system.pdf</w:t>
      </w:r>
    </w:p>
    <w:p w14:paraId="7CADB5A1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Graphene-polyaniline modified electrochemical droplet-based microfluidic sensor for high-throughput determination of 4-aminophenol.pdf</w:t>
      </w:r>
    </w:p>
    <w:p w14:paraId="2F1DD6D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Microgel capsules tailored by droplet‐based microfluidics.pdf</w:t>
      </w:r>
    </w:p>
    <w:p w14:paraId="26C747B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Scaling by shrinking empowering single-cell 'omics' with microfluidic devices.pdf</w:t>
      </w:r>
    </w:p>
    <w:p w14:paraId="461773B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Droplet-based single cell RNAseq tools- a practical guide.pdf</w:t>
      </w:r>
    </w:p>
    <w:p w14:paraId="0CBE7EA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CotA laccase- high-throughput manipulation and analysis of recombinant enzyme libraries expressed in E. coli using droplet-based microfluidics.pdf</w:t>
      </w:r>
    </w:p>
    <w:p w14:paraId="030DCAB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The power of solid supports in multiphase and droplet-based microfluidics- towards clinical applications.pdf</w:t>
      </w:r>
    </w:p>
    <w:p w14:paraId="4325FC6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Droplet based microfluidics.pdf</w:t>
      </w:r>
    </w:p>
    <w:p w14:paraId="23520C24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[2020] Generation of tumor spheroids using a droplet-based microfluidic device for photothermal therapy.pdf</w:t>
      </w:r>
    </w:p>
    <w:p w14:paraId="1DA8751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[2014] A droplet-based screen for wavelength-dependent lipid production in algae.pdf</w:t>
      </w:r>
    </w:p>
    <w:p w14:paraId="62A05C5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[2012] Microfluidic platform for combinatorial synthesis in picolitre droplets.pdf</w:t>
      </w:r>
    </w:p>
    <w:p w14:paraId="3D03CB9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Droplet microfluidics- recent developments and future applications.pdf</w:t>
      </w:r>
    </w:p>
    <w:p w14:paraId="55A6A3C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A PMMA microfluidic droplet platform for in vitro protein expression using crude E. coli S30 extract.pdf</w:t>
      </w:r>
    </w:p>
    <w:p w14:paraId="74E67C35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Droplet microfluidics.pdf</w:t>
      </w:r>
    </w:p>
    <w:p w14:paraId="4937F8C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[2016] Scalable production of CuInS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2:ZnS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quantum dots in a two-step droplet-based microfluidic platform.pdf</w:t>
      </w:r>
    </w:p>
    <w:p w14:paraId="03510B4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Small but smart- sensitive microgel capsules.pdf</w:t>
      </w:r>
    </w:p>
    <w:p w14:paraId="572A296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Enzyme kinetic measurements using a droplet-based microfluidic system with a concentration gradient.pdf</w:t>
      </w:r>
    </w:p>
    <w:p w14:paraId="0782943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Droplet manipulation with light on optoelectrowetting device.pdf</w:t>
      </w:r>
    </w:p>
    <w:p w14:paraId="377C8C8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[2009] A droplet-based microfluidic system capable of droplet formation and manipulation.pdf</w:t>
      </w:r>
    </w:p>
    <w:p w14:paraId="4028A1C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A droplet-based, optofluidic device for high-throughput, quantitative bioanalysis.pdf</w:t>
      </w:r>
    </w:p>
    <w:p w14:paraId="71D38E6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[2013] Droplet-based microfluidic platform for high-throughput, multi-parameter screening of photosensitizer activity.pdf</w:t>
      </w:r>
    </w:p>
    <w:p w14:paraId="5C0C202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[2017] Fabrication of patterned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superhydrophobic:hydrophilic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substrates by laser micromachining for small volume deposition and droplet-based fluorescence.pdf</w:t>
      </w:r>
    </w:p>
    <w:p w14:paraId="583B2EB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[2024] Droplet-based microfluidic platform for detecting agonistic peptides that are self-secreted by yeast expressing a G-protein-coupled receptor.pdf</w:t>
      </w:r>
    </w:p>
    <w:p w14:paraId="717D2B6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Viscosity measurements using microfluidic droplet length.pdf</w:t>
      </w:r>
    </w:p>
    <w:p w14:paraId="69F6FC5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[2012] Highly sensitive and quantitative detection of rare pathogens through agarose droplet microfluidic emulsion PCR at the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single-cell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level.pdf</w:t>
      </w:r>
    </w:p>
    <w:p w14:paraId="433B5B1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Droplet microfluidics- from proof-of-concept to real-world utility?.pdf</w:t>
      </w:r>
    </w:p>
    <w:p w14:paraId="57215D43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[2023] Development of glass-based microfluidic devices- A review on its fabrication and biologic applications.pdf</w:t>
      </w:r>
    </w:p>
    <w:p w14:paraId="3603B51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Cellular heterogeneity identified by single-cell alkaline phosphatase (ALP) via a SERRS-microfluidic droplet platform.pdf</w:t>
      </w:r>
    </w:p>
    <w:p w14:paraId="474841A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[2024] Biocompatible Janus microparticle synthesis in a microfluidic device.pdf</w:t>
      </w:r>
    </w:p>
    <w:p w14:paraId="3A0C546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Droplet-based microfluidics for emulsion and solvent evaporation synthesis of monodisperse mesoporous silica microspheres.pdf</w:t>
      </w:r>
    </w:p>
    <w:p w14:paraId="060EC2FF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Microfluidic platform for optimization of crystallization conditions.pdf</w:t>
      </w:r>
    </w:p>
    <w:p w14:paraId="7F5B605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[2018] Simultaneous immunoassays of dual prostate cancer markers using a SERS-based microdroplet channel.pdf</w:t>
      </w:r>
    </w:p>
    <w:p w14:paraId="6F8CC4AC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High‐throughput droplet‐based microfluidics for directed evolution of enzymes.pdf</w:t>
      </w:r>
    </w:p>
    <w:p w14:paraId="0661E21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Optimized droplet-based microfluidics scheme for sol–gel reactions.pdf</w:t>
      </w:r>
    </w:p>
    <w:p w14:paraId="742C2E1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Path-programmable water droplet manipulations on an adhesion controlled superhydrophobic surface.pdf</w:t>
      </w:r>
    </w:p>
    <w:p w14:paraId="5DF184CB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[2008] The electrochemical detection of droplets in microfluidic devices.pdf</w:t>
      </w:r>
    </w:p>
    <w:p w14:paraId="1580486D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[2012] Teaching single-cell digital analysis using droplet-based microfluidics.pdf</w:t>
      </w:r>
    </w:p>
    <w:p w14:paraId="7567278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A stochastic model for nucleation kinetics determination in droplet-based microfluidic systems.pdf</w:t>
      </w:r>
    </w:p>
    <w:p w14:paraId="1165680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[2006] Test planning and test resource optimization for droplet-based microfluidic systems.pdf</w:t>
      </w:r>
    </w:p>
    <w:p w14:paraId="7A5393C0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[2019] Microfluidic on-demand droplet generation, storage, retrieval, and merging for single-cell pairing.pdf</w:t>
      </w:r>
    </w:p>
    <w:p w14:paraId="73581F16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[2015] 3D droplet microfluidic systems for high-throughput biological experimentation.pdf</w:t>
      </w:r>
    </w:p>
    <w:p w14:paraId="16AD963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[2022] Droplet-based microfluidics in biomedical applications.pdf</w:t>
      </w:r>
    </w:p>
    <w:p w14:paraId="1C6976C2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Droplet-based digital PCR- application in cancer research.pdf</w:t>
      </w:r>
    </w:p>
    <w:p w14:paraId="14FDA6B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[2017] Concentration gradient generation methods based on microfluidic systems.pdf</w:t>
      </w:r>
    </w:p>
    <w:p w14:paraId="61F1F487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 xml:space="preserve">[2016] Droplet generation in </w:t>
      </w:r>
      <w:proofErr w:type="gramStart"/>
      <w:r w:rsidRPr="00CC5B0F">
        <w:rPr>
          <w:rFonts w:ascii="Times New Roman" w:hAnsi="Times New Roman" w:cs="Times New Roman"/>
          <w:sz w:val="24"/>
          <w:szCs w:val="24"/>
        </w:rPr>
        <w:t>cross-flow</w:t>
      </w:r>
      <w:proofErr w:type="gramEnd"/>
      <w:r w:rsidRPr="00CC5B0F">
        <w:rPr>
          <w:rFonts w:ascii="Times New Roman" w:hAnsi="Times New Roman" w:cs="Times New Roman"/>
          <w:sz w:val="24"/>
          <w:szCs w:val="24"/>
        </w:rPr>
        <w:t xml:space="preserve"> for cost-effective 3D-printed “plug-and-play” microfluidic devices.pdf</w:t>
      </w:r>
    </w:p>
    <w:p w14:paraId="1A3EB969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[2010] High-throughput sample introduction for droplet-based screening with an on-chip integrated sampling probe and slotted-vial array.pdf</w:t>
      </w:r>
    </w:p>
    <w:p w14:paraId="735BA6D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lastRenderedPageBreak/>
        <w:t>[2020] High-throughput single-cell activity-based screening and sequencing of antibodies using droplet microfluidics.pdf</w:t>
      </w:r>
    </w:p>
    <w:p w14:paraId="1E1D758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Droplet-based microfluidic platforms for single T cell secretion analysis of IL-10 cytokine.pdf</w:t>
      </w:r>
    </w:p>
    <w:p w14:paraId="6B33996E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[2011] A 'microfluidic pinball'for on-chip generation of layer-by-layer polyelectrolyte microcapsules.pdf</w:t>
      </w:r>
    </w:p>
    <w:p w14:paraId="359210CA" w14:textId="77777777" w:rsidR="004A5311" w:rsidRPr="00CC5B0F" w:rsidRDefault="00000000">
      <w:pPr>
        <w:rPr>
          <w:rFonts w:ascii="Times New Roman" w:hAnsi="Times New Roman" w:cs="Times New Roman"/>
          <w:sz w:val="24"/>
          <w:szCs w:val="24"/>
        </w:rPr>
      </w:pPr>
      <w:r w:rsidRPr="00CC5B0F">
        <w:rPr>
          <w:rFonts w:ascii="Times New Roman" w:hAnsi="Times New Roman" w:cs="Times New Roman"/>
          <w:sz w:val="24"/>
          <w:szCs w:val="24"/>
        </w:rPr>
        <w:t>[2016] Droplet-based microfluidics in drug discovery, transcriptomics and high-throughput molecular genetics.pdf</w:t>
      </w:r>
    </w:p>
    <w:sectPr w:rsidR="004A5311" w:rsidRPr="00CC5B0F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F57EF" w14:textId="77777777" w:rsidR="00083439" w:rsidRDefault="00083439" w:rsidP="00986436">
      <w:pPr>
        <w:spacing w:after="0" w:line="240" w:lineRule="auto"/>
      </w:pPr>
      <w:r>
        <w:separator/>
      </w:r>
    </w:p>
  </w:endnote>
  <w:endnote w:type="continuationSeparator" w:id="0">
    <w:p w14:paraId="74ACF5B8" w14:textId="77777777" w:rsidR="00083439" w:rsidRDefault="00083439" w:rsidP="0098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3005499"/>
      <w:docPartObj>
        <w:docPartGallery w:val="Page Numbers (Bottom of Page)"/>
        <w:docPartUnique/>
      </w:docPartObj>
    </w:sdtPr>
    <w:sdtContent>
      <w:p w14:paraId="23578B24" w14:textId="3A3D8A9E" w:rsidR="00986436" w:rsidRDefault="00986436" w:rsidP="00BC56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F2EC14" w14:textId="77777777" w:rsidR="00986436" w:rsidRDefault="00986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085908"/>
      <w:docPartObj>
        <w:docPartGallery w:val="Page Numbers (Bottom of Page)"/>
        <w:docPartUnique/>
      </w:docPartObj>
    </w:sdtPr>
    <w:sdtContent>
      <w:p w14:paraId="2880C6CC" w14:textId="4B8A2A6A" w:rsidR="00986436" w:rsidRDefault="00986436" w:rsidP="00BC56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C5B36A" w14:textId="77777777" w:rsidR="00986436" w:rsidRDefault="00986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F3B0" w14:textId="77777777" w:rsidR="00083439" w:rsidRDefault="00083439" w:rsidP="00986436">
      <w:pPr>
        <w:spacing w:after="0" w:line="240" w:lineRule="auto"/>
      </w:pPr>
      <w:r>
        <w:separator/>
      </w:r>
    </w:p>
  </w:footnote>
  <w:footnote w:type="continuationSeparator" w:id="0">
    <w:p w14:paraId="79A8B823" w14:textId="77777777" w:rsidR="00083439" w:rsidRDefault="00083439" w:rsidP="00986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510945">
    <w:abstractNumId w:val="8"/>
  </w:num>
  <w:num w:numId="2" w16cid:durableId="618073612">
    <w:abstractNumId w:val="6"/>
  </w:num>
  <w:num w:numId="3" w16cid:durableId="1551458580">
    <w:abstractNumId w:val="5"/>
  </w:num>
  <w:num w:numId="4" w16cid:durableId="371464641">
    <w:abstractNumId w:val="4"/>
  </w:num>
  <w:num w:numId="5" w16cid:durableId="243340293">
    <w:abstractNumId w:val="7"/>
  </w:num>
  <w:num w:numId="6" w16cid:durableId="1126924028">
    <w:abstractNumId w:val="3"/>
  </w:num>
  <w:num w:numId="7" w16cid:durableId="1133207909">
    <w:abstractNumId w:val="2"/>
  </w:num>
  <w:num w:numId="8" w16cid:durableId="242103670">
    <w:abstractNumId w:val="1"/>
  </w:num>
  <w:num w:numId="9" w16cid:durableId="66192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439"/>
    <w:rsid w:val="0015074B"/>
    <w:rsid w:val="0029639D"/>
    <w:rsid w:val="00326F90"/>
    <w:rsid w:val="004A5311"/>
    <w:rsid w:val="007521F4"/>
    <w:rsid w:val="00986436"/>
    <w:rsid w:val="00AA1D8D"/>
    <w:rsid w:val="00B47730"/>
    <w:rsid w:val="00CB0664"/>
    <w:rsid w:val="00CB3087"/>
    <w:rsid w:val="00CC5B0F"/>
    <w:rsid w:val="00D45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5F766"/>
  <w14:defaultImageDpi w14:val="300"/>
  <w15:docId w15:val="{11990D34-C314-7A49-83BC-414F9160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8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2614</Words>
  <Characters>21049</Characters>
  <Application>Microsoft Office Word</Application>
  <DocSecurity>0</DocSecurity>
  <Lines>389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DUY DINH</cp:lastModifiedBy>
  <cp:revision>22</cp:revision>
  <dcterms:created xsi:type="dcterms:W3CDTF">2013-12-23T23:15:00Z</dcterms:created>
  <dcterms:modified xsi:type="dcterms:W3CDTF">2024-12-22T13:26:00Z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ce95d10c138e7f89ec42536777ffefc885cd582eabbb81521ed50895def8348e</vt:lpwstr>
  </property>
</Properties>
</file>