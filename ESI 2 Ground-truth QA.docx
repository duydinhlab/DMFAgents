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FD12" w14:textId="6A5CC379" w:rsidR="00FF6732" w:rsidRPr="00344418" w:rsidRDefault="00344418">
      <w:pPr>
        <w:pStyle w:val="Heading1"/>
        <w:rPr>
          <w:rFonts w:ascii="Times New Roman" w:hAnsi="Times New Roman" w:cs="Times New Roman"/>
          <w:sz w:val="24"/>
          <w:szCs w:val="24"/>
        </w:rPr>
      </w:pPr>
      <w:r w:rsidRPr="00344418">
        <w:rPr>
          <w:rFonts w:ascii="Times New Roman" w:hAnsi="Times New Roman" w:cs="Times New Roman"/>
          <w:sz w:val="24"/>
          <w:szCs w:val="24"/>
        </w:rPr>
        <w:t>Ground-truth QA</w:t>
      </w:r>
    </w:p>
    <w:tbl>
      <w:tblPr>
        <w:tblStyle w:val="TableGrid"/>
        <w:tblW w:w="0" w:type="auto"/>
        <w:tblLook w:val="04A0" w:firstRow="1" w:lastRow="0" w:firstColumn="1" w:lastColumn="0" w:noHBand="0" w:noVBand="1"/>
      </w:tblPr>
      <w:tblGrid>
        <w:gridCol w:w="4320"/>
        <w:gridCol w:w="4320"/>
      </w:tblGrid>
      <w:tr w:rsidR="00FF6732" w:rsidRPr="00344418" w14:paraId="47A3B13D" w14:textId="77777777">
        <w:tc>
          <w:tcPr>
            <w:tcW w:w="4320" w:type="dxa"/>
          </w:tcPr>
          <w:p w14:paraId="7BEE9BAA"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question</w:t>
            </w:r>
          </w:p>
        </w:tc>
        <w:tc>
          <w:tcPr>
            <w:tcW w:w="4320" w:type="dxa"/>
          </w:tcPr>
          <w:p w14:paraId="0BD6B9D4"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answer</w:t>
            </w:r>
          </w:p>
        </w:tc>
      </w:tr>
      <w:tr w:rsidR="00FF6732" w:rsidRPr="00344418" w14:paraId="27ABB947" w14:textId="77777777">
        <w:tc>
          <w:tcPr>
            <w:tcW w:w="4320" w:type="dxa"/>
          </w:tcPr>
          <w:p w14:paraId="6DD345FA"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is microfluidics?</w:t>
            </w:r>
          </w:p>
        </w:tc>
        <w:tc>
          <w:tcPr>
            <w:tcW w:w="4320" w:type="dxa"/>
          </w:tcPr>
          <w:p w14:paraId="5D307956"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Microfluidics is a multidisciplinary field that involves the study and manipulation of fluids at the microscale, typically within channels with dimensions ranging from tens to hundreds of micrometers. It is a multidisciplinary field that involves molecular analysis, molecular biology, and microelectronics. Microfluidics has been increasingly used in the biological sciences because precise and controlled experiments can be conducted at a lower cost and faster pace. Lab on a Chip devices use microfluidics for applications such as Point of Care testing of diseases, or Organ on a Chip studies.</w:t>
            </w:r>
            <w:r w:rsidRPr="00344418">
              <w:rPr>
                <w:rFonts w:ascii="Times New Roman" w:hAnsi="Times New Roman" w:cs="Times New Roman"/>
                <w:sz w:val="24"/>
                <w:szCs w:val="24"/>
              </w:rPr>
              <w:br/>
            </w:r>
          </w:p>
        </w:tc>
      </w:tr>
      <w:tr w:rsidR="00FF6732" w:rsidRPr="00344418" w14:paraId="3F95317B" w14:textId="77777777">
        <w:tc>
          <w:tcPr>
            <w:tcW w:w="4320" w:type="dxa"/>
          </w:tcPr>
          <w:p w14:paraId="01EF94E4"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is droplet microfluidics?</w:t>
            </w:r>
          </w:p>
        </w:tc>
        <w:tc>
          <w:tcPr>
            <w:tcW w:w="4320" w:type="dxa"/>
          </w:tcPr>
          <w:p w14:paraId="5F2F95DD"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Droplet-based microfluidics is a branch of microfluidics focusing on the creation and manipulation of discrete volumes of liquids through adoption of immiscible fluid flows. </w:t>
            </w:r>
            <w:r w:rsidRPr="00344418">
              <w:rPr>
                <w:rFonts w:ascii="Times New Roman" w:hAnsi="Times New Roman" w:cs="Times New Roman"/>
                <w:sz w:val="24"/>
                <w:szCs w:val="24"/>
              </w:rPr>
              <w:br/>
              <w:t xml:space="preserve">Microdroplets allow for handling miniature volumes (μL to fL) of fluids conveniently, provide better mixing, encapsulation, sorting, and sensing, and suit high throughput experiments. Compared with continuous-flow systems, droplet microfluidic systems enable isolation and manipulation of samples in separate compartments. The droplets generated with uniform size and shape provide a stable microenvironment for biochemical reactions. Processing of </w:t>
            </w:r>
            <w:proofErr w:type="gramStart"/>
            <w:r w:rsidRPr="00344418">
              <w:rPr>
                <w:rFonts w:ascii="Times New Roman" w:hAnsi="Times New Roman" w:cs="Times New Roman"/>
                <w:sz w:val="24"/>
                <w:szCs w:val="24"/>
              </w:rPr>
              <w:t>a large number of</w:t>
            </w:r>
            <w:proofErr w:type="gramEnd"/>
            <w:r w:rsidRPr="00344418">
              <w:rPr>
                <w:rFonts w:ascii="Times New Roman" w:hAnsi="Times New Roman" w:cs="Times New Roman"/>
                <w:sz w:val="24"/>
                <w:szCs w:val="24"/>
              </w:rPr>
              <w:t xml:space="preserve"> droplets in parallel facilitates to achieve ultrahigh throughput. Confinement of individual targets within the droplets and independent processing of each of them allow high-precision analyses.</w:t>
            </w:r>
            <w:r w:rsidRPr="00344418">
              <w:rPr>
                <w:rFonts w:ascii="Times New Roman" w:hAnsi="Times New Roman" w:cs="Times New Roman"/>
                <w:sz w:val="24"/>
                <w:szCs w:val="24"/>
              </w:rPr>
              <w:br/>
            </w:r>
          </w:p>
        </w:tc>
      </w:tr>
      <w:tr w:rsidR="00FF6732" w:rsidRPr="00344418" w14:paraId="336A878F" w14:textId="77777777">
        <w:tc>
          <w:tcPr>
            <w:tcW w:w="4320" w:type="dxa"/>
          </w:tcPr>
          <w:p w14:paraId="5997FF45"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to generate microdroplets?</w:t>
            </w:r>
          </w:p>
        </w:tc>
        <w:tc>
          <w:tcPr>
            <w:tcW w:w="4320" w:type="dxa"/>
          </w:tcPr>
          <w:p w14:paraId="3728CDC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Microdroplet generation in microfluidics is achieved through two main methods: </w:t>
            </w:r>
            <w:r w:rsidRPr="00344418">
              <w:rPr>
                <w:rFonts w:ascii="Times New Roman" w:hAnsi="Times New Roman" w:cs="Times New Roman"/>
                <w:sz w:val="24"/>
                <w:szCs w:val="24"/>
              </w:rPr>
              <w:lastRenderedPageBreak/>
              <w:t xml:space="preserve">active and passive. Active methods utilize external forces like piezoelectric actuators to precisely control droplet size, formation rate, and spacing. These methods enable high uniformity in droplet generation, with deviations less than 0.3%. Passive methods rely on fluid properties and channel geometry, such as T-junctions or </w:t>
            </w:r>
            <w:proofErr w:type="gramStart"/>
            <w:r w:rsidRPr="00344418">
              <w:rPr>
                <w:rFonts w:ascii="Times New Roman" w:hAnsi="Times New Roman" w:cs="Times New Roman"/>
                <w:sz w:val="24"/>
                <w:szCs w:val="24"/>
              </w:rPr>
              <w:t>cross-flow</w:t>
            </w:r>
            <w:proofErr w:type="gramEnd"/>
            <w:r w:rsidRPr="00344418">
              <w:rPr>
                <w:rFonts w:ascii="Times New Roman" w:hAnsi="Times New Roman" w:cs="Times New Roman"/>
                <w:sz w:val="24"/>
                <w:szCs w:val="24"/>
              </w:rPr>
              <w:t xml:space="preserve"> configurations, to create droplets. These methods are influenced by factors like flow rate, viscosity, and interfacial tension, allowing for fine control over droplet size and uniformity. For example, PDMS-based microfluidic devices have been used for nanoparticle synthesis, where hydrodynamic coupling of nozzles generates droplet pairs for precise mixing. Both methods are valuable in applications like nanoparticle synthesis, offering high reproducibility and control over reaction conditions in biomedical and material science research.</w:t>
            </w:r>
          </w:p>
        </w:tc>
      </w:tr>
      <w:tr w:rsidR="00FF6732" w:rsidRPr="00344418" w14:paraId="2766AAD9" w14:textId="77777777">
        <w:tc>
          <w:tcPr>
            <w:tcW w:w="4320" w:type="dxa"/>
          </w:tcPr>
          <w:p w14:paraId="18DF4B00"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materials are typically used to fabricate droplet microfluidic devices?</w:t>
            </w:r>
          </w:p>
        </w:tc>
        <w:tc>
          <w:tcPr>
            <w:tcW w:w="4320" w:type="dxa"/>
          </w:tcPr>
          <w:p w14:paraId="494CEE81"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 devices are commonly fabricated from a variety of materials, each offering distinct advantages for specific applications. The most widely used material is PDMS (Polydimethylsiloxane), favored for its ease of use with soft lithography and flexibility, though it has limitations such as poor solvent resistance. Alternatives to PDMS include thermoset polyesters, thermoplastics like PMMA, polycarbonate, and polystyrene, and amorphous polymers such as cyclic olefin copolymer. Fluoropolymers like PTFE and glass are also used, offering superior solvent resistance and biofouling resistance. Silicon and capillary devices are utilized in certain applications, providing precise control for microfluidic operations. These materials are chosen based on factors like solvent resistance, biofouling, and the ability to mass-produce devices using methods such as injection molding or hot embossing, </w:t>
            </w:r>
            <w:r w:rsidRPr="00344418">
              <w:rPr>
                <w:rFonts w:ascii="Times New Roman" w:hAnsi="Times New Roman" w:cs="Times New Roman"/>
                <w:sz w:val="24"/>
                <w:szCs w:val="24"/>
              </w:rPr>
              <w:lastRenderedPageBreak/>
              <w:t>ensuring broad applicability in research and industrial settings.</w:t>
            </w:r>
          </w:p>
        </w:tc>
      </w:tr>
      <w:tr w:rsidR="00FF6732" w:rsidRPr="00344418" w14:paraId="0AA8C3BF" w14:textId="77777777">
        <w:tc>
          <w:tcPr>
            <w:tcW w:w="4320" w:type="dxa"/>
          </w:tcPr>
          <w:p w14:paraId="28B51476"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are the applications of droplet microfluidics?</w:t>
            </w:r>
          </w:p>
        </w:tc>
        <w:tc>
          <w:tcPr>
            <w:tcW w:w="4320" w:type="dxa"/>
          </w:tcPr>
          <w:p w14:paraId="45DEAD3C"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microfluidics has diverse applications across biomedical research, diagnostics, and industrial fields. It enables high-throughput single-cell analysis, such as genomics, transcriptomics, and drug screening, while also facilitating nanoparticle synthesis, enzyme evolution, and chemical reactions. In healthcare, it supports personalized medicine, point-of-care diagnostics, and vaccine development. Beyond biology, it is used for environmental monitoring, food safety testing, and the development of cosmetics and pharmaceuticals. Its ability to create isolated, uniform reaction chambers in droplets makes it a powerful tool for precise, cost-effective, and scalable workflows in science and industry.</w:t>
            </w:r>
            <w:r w:rsidRPr="00344418">
              <w:rPr>
                <w:rFonts w:ascii="Times New Roman" w:hAnsi="Times New Roman" w:cs="Times New Roman"/>
                <w:sz w:val="24"/>
                <w:szCs w:val="24"/>
              </w:rPr>
              <w:br/>
            </w:r>
          </w:p>
        </w:tc>
      </w:tr>
      <w:tr w:rsidR="00FF6732" w:rsidRPr="00344418" w14:paraId="58D4EA7D" w14:textId="77777777">
        <w:tc>
          <w:tcPr>
            <w:tcW w:w="4320" w:type="dxa"/>
          </w:tcPr>
          <w:p w14:paraId="076A2DEA"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are the main benefits of using droplet microfluidics over bulk systems?</w:t>
            </w:r>
          </w:p>
        </w:tc>
        <w:tc>
          <w:tcPr>
            <w:tcW w:w="4320" w:type="dxa"/>
          </w:tcPr>
          <w:p w14:paraId="0F700DFA"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microfluidics offers significant advantages over traditional bulk systems. It enables individual compartmentalization, isolating single cells or molecules in tiny liquid compartments for precise control. This allows for single-cell analysis and early detection of rare cells or secreted molecules. The technology supports massive parallel processing, analyzing millions of droplets simultaneously, ideal for high-throughput screening and examining phenotypic or genetic variability. Additionally, iterative operations such as merging, mixing, and sorting droplets enable complex experimental protocols and continuous monitoring of populations. The system's highly controllable local environments ensure consistent, reproducible results. These benefits make droplet microfluidics a versatile tool in drug discovery, medical diagnostics, single-cell analysis, and other fields, offering powerful insights and </w:t>
            </w:r>
            <w:r w:rsidRPr="00344418">
              <w:rPr>
                <w:rFonts w:ascii="Times New Roman" w:hAnsi="Times New Roman" w:cs="Times New Roman"/>
                <w:sz w:val="24"/>
                <w:szCs w:val="24"/>
              </w:rPr>
              <w:lastRenderedPageBreak/>
              <w:t>precise manipulation at the individual level.</w:t>
            </w:r>
          </w:p>
        </w:tc>
      </w:tr>
      <w:tr w:rsidR="00FF6732" w:rsidRPr="00344418" w14:paraId="082B1FA1" w14:textId="77777777">
        <w:tc>
          <w:tcPr>
            <w:tcW w:w="4320" w:type="dxa"/>
          </w:tcPr>
          <w:p w14:paraId="7B349FDD"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are the advantages of droplet microfluidic systems compared with continuous-flow systems?</w:t>
            </w:r>
          </w:p>
        </w:tc>
        <w:tc>
          <w:tcPr>
            <w:tcW w:w="4320" w:type="dxa"/>
          </w:tcPr>
          <w:p w14:paraId="2CE5D50D"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Droplet-based microfluidic systems offer significant advantages over traditional continuous-flow systems. These include the ability to overcome issues such as Taylor dispersion, slow mixing, and surface-molecule interactions. Droplet systems allow for ultra-small assay volumes, reducing reagent consumption and improving sensitivity. They also minimize cross-contamination and sample adsorption by compartmentalizing individual samples. The system’s chaotic advection enhances mixing efficiency, enabling faster reactions. With droplet generation frequencies up to hundreds of kHz, droplet microfluidics supports high-throughput experimentation. Furthermore, the rapid and precise control of droplet payloads and sub-millisecond mixing times make it ideal for applications requiring fast, controlled analysis. These benefits make droplet-based systems particularly valuable for cell-based assays, enzyme kinetics, and high-throughput screening.</w:t>
            </w:r>
          </w:p>
        </w:tc>
      </w:tr>
      <w:tr w:rsidR="00FF6732" w:rsidRPr="00344418" w14:paraId="22DB59C6" w14:textId="77777777">
        <w:tc>
          <w:tcPr>
            <w:tcW w:w="4320" w:type="dxa"/>
          </w:tcPr>
          <w:p w14:paraId="79691709"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are the basic principles behind droplet generation in microfluidics?</w:t>
            </w:r>
          </w:p>
        </w:tc>
        <w:tc>
          <w:tcPr>
            <w:tcW w:w="4320" w:type="dxa"/>
          </w:tcPr>
          <w:p w14:paraId="4FA5B346"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generation in microfluidics relies on emulsion processes, where an oil phase (continuous phase) encapsulates an aqueous phase (dispersed phase) to form droplets. Surfactants are added to lower interfacial tension, stabilize the droplets, and prevent coalescence. The process requires precise control over the flow of both liquids, often achieved using syringe pumps or pressure-driven systems. Droplets are generated through surface-induced instabilities, influenced by microchannel geometries such as T-junctions or flow-focusing, which control droplet size and frequency. The design and flow control of the system determine the size uniformity and production rate of droplets. These principles enable high-throughput applications such as drug </w:t>
            </w:r>
            <w:r w:rsidRPr="00344418">
              <w:rPr>
                <w:rFonts w:ascii="Times New Roman" w:hAnsi="Times New Roman" w:cs="Times New Roman"/>
                <w:sz w:val="24"/>
                <w:szCs w:val="24"/>
              </w:rPr>
              <w:lastRenderedPageBreak/>
              <w:t>delivery, high-throughput screening, and microreactors for bio-catalysis, ensuring reproducibility and productivity in biological experiments.</w:t>
            </w:r>
          </w:p>
        </w:tc>
      </w:tr>
      <w:tr w:rsidR="00FF6732" w:rsidRPr="00344418" w14:paraId="0F182EC9" w14:textId="77777777">
        <w:tc>
          <w:tcPr>
            <w:tcW w:w="4320" w:type="dxa"/>
          </w:tcPr>
          <w:p w14:paraId="540FD67F"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is droplet size controlled in a droplet generator?</w:t>
            </w:r>
          </w:p>
        </w:tc>
        <w:tc>
          <w:tcPr>
            <w:tcW w:w="4320" w:type="dxa"/>
          </w:tcPr>
          <w:p w14:paraId="7EA4B09B"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size control in microfluidic generators can be achieved through several methods. In passive droplet generation, adjusting microchannel dimensions or controlling the flow rates of immiscible liquids allows for precise control over droplet size, shape, and monodispersity. Tree-splitters, which bisect large droplets into smaller ones, also influence droplet size and uniformity, with splitting angles affecting droplet diameter. In active droplet generation, technologies like piezoelectric actuators independently control droplet size, formation rate, and spacing, offering high precision. Additionally, the velocity of the continuous and dispersed phases plays a significant role in controlling droplet size. These methods enable the generation of uniform droplets for various applications, such as high-throughput screening and drug delivery.</w:t>
            </w:r>
          </w:p>
        </w:tc>
      </w:tr>
      <w:tr w:rsidR="00FF6732" w:rsidRPr="00344418" w14:paraId="6CD343B7" w14:textId="77777777">
        <w:tc>
          <w:tcPr>
            <w:tcW w:w="4320" w:type="dxa"/>
          </w:tcPr>
          <w:p w14:paraId="2DC78DE4"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is the role of surface tension in droplet formation?</w:t>
            </w:r>
          </w:p>
        </w:tc>
        <w:tc>
          <w:tcPr>
            <w:tcW w:w="4320" w:type="dxa"/>
          </w:tcPr>
          <w:p w14:paraId="5B9B387F"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Surface tension plays a critical role in droplet formation in microfluidic systems by influencing droplet size, shape, and formation mechanisms. It acts to minimize surface area, favoring spherical droplet shapes. At low Weber numbers (We &lt; 1), where surface tension dominates, droplets form through dripping or squeezing. As the Weber number increases, fluid inertia competes with surface tension, leading to jetting behavior. The capillary number (Ca) also influences droplet size, with surface tension controlling droplet formation at low Ca. Techniques like electrowetting can measure surface tension in microfluidic systems, providing insights into the interfacial properties. Additionally, surface tension is a key parameter in T-junctions and flow </w:t>
            </w:r>
            <w:r w:rsidRPr="00344418">
              <w:rPr>
                <w:rFonts w:ascii="Times New Roman" w:hAnsi="Times New Roman" w:cs="Times New Roman"/>
                <w:sz w:val="24"/>
                <w:szCs w:val="24"/>
              </w:rPr>
              <w:lastRenderedPageBreak/>
              <w:t xml:space="preserve">focusing devices, where droplet size measurements offer an indirect way to assess surface tension at the </w:t>
            </w:r>
            <w:proofErr w:type="gramStart"/>
            <w:r w:rsidRPr="00344418">
              <w:rPr>
                <w:rFonts w:ascii="Times New Roman" w:hAnsi="Times New Roman" w:cs="Times New Roman"/>
                <w:sz w:val="24"/>
                <w:szCs w:val="24"/>
              </w:rPr>
              <w:t>time-scale</w:t>
            </w:r>
            <w:proofErr w:type="gramEnd"/>
            <w:r w:rsidRPr="00344418">
              <w:rPr>
                <w:rFonts w:ascii="Times New Roman" w:hAnsi="Times New Roman" w:cs="Times New Roman"/>
                <w:sz w:val="24"/>
                <w:szCs w:val="24"/>
              </w:rPr>
              <w:t xml:space="preserve"> of droplet production. Understanding the interplay between surface tension and other forces is essential for precise droplet control.</w:t>
            </w:r>
          </w:p>
        </w:tc>
      </w:tr>
      <w:tr w:rsidR="00FF6732" w:rsidRPr="00344418" w14:paraId="296767EB" w14:textId="77777777">
        <w:tc>
          <w:tcPr>
            <w:tcW w:w="4320" w:type="dxa"/>
          </w:tcPr>
          <w:p w14:paraId="7FD9ACAD"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does a flow-focusing device differ from a T-junction in droplet formation?</w:t>
            </w:r>
          </w:p>
        </w:tc>
        <w:tc>
          <w:tcPr>
            <w:tcW w:w="4320" w:type="dxa"/>
          </w:tcPr>
          <w:p w14:paraId="5CC269F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Flow-focusing devices and T-junctions are two common microfluidic designs for droplet formation, differing in geometry and mechanism. A flow-focusing device uses a central dispersed phase channel and side continuous phase channels converging at a narrow orifice, where hydrodynamic focusing pinches off droplets. It produces smaller, highly uniform droplets with precise control over size and high throughput. In contrast, a T-junction has perpendicular channels where the continuous phase shears the dispersed phase at the intersection, forming larger droplets with less uniformity and lower throughput. Flow-focusing is ideal for applications requiring monodisperse droplets, while T-junctions suit simpler or larger-droplet applications.</w:t>
            </w:r>
            <w:r w:rsidRPr="00344418">
              <w:rPr>
                <w:rFonts w:ascii="Times New Roman" w:hAnsi="Times New Roman" w:cs="Times New Roman"/>
                <w:sz w:val="24"/>
                <w:szCs w:val="24"/>
              </w:rPr>
              <w:br/>
            </w:r>
          </w:p>
        </w:tc>
      </w:tr>
      <w:tr w:rsidR="00FF6732" w:rsidRPr="00344418" w14:paraId="4646B604" w14:textId="77777777">
        <w:tc>
          <w:tcPr>
            <w:tcW w:w="4320" w:type="dxa"/>
          </w:tcPr>
          <w:p w14:paraId="7F0A77A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role does the geometry of the microchannel play in droplet formation?</w:t>
            </w:r>
          </w:p>
        </w:tc>
        <w:tc>
          <w:tcPr>
            <w:tcW w:w="4320" w:type="dxa"/>
          </w:tcPr>
          <w:p w14:paraId="4F9C9D2D"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The geometry of a microchannel plays a critical role in droplet formation, influencing the size, shape, and generation frequency of droplets. Key geometric factors include the channel width, depth, and junction design, such as T-junctions or flow-focusing geometries. These features govern the interaction between the continuous and dispersed phases, affecting the shear forces and pressure gradients that drive droplet breakup. For instance, narrower channels or smaller orifices promote the formation of smaller droplets due to increased shear stress. Similarly, the junction type controls droplet detachment mechanics; in T-junctions, droplets form due to the balance of interfacial tension and shear force, while in flow-focusing designs, they form </w:t>
            </w:r>
            <w:r w:rsidRPr="00344418">
              <w:rPr>
                <w:rFonts w:ascii="Times New Roman" w:hAnsi="Times New Roman" w:cs="Times New Roman"/>
                <w:sz w:val="24"/>
                <w:szCs w:val="24"/>
              </w:rPr>
              <w:lastRenderedPageBreak/>
              <w:t>under pinching at the constriction. Channel geometry also determines flow regimes ranging from dripping to jetting further impacting droplet characteristics. Thus, optimizing microchannel geometry is crucial for precise control over droplet formation in applications like microfluidics, emulsification, and lab-on-a-chip systems.</w:t>
            </w:r>
            <w:r w:rsidRPr="00344418">
              <w:rPr>
                <w:rFonts w:ascii="Times New Roman" w:hAnsi="Times New Roman" w:cs="Times New Roman"/>
                <w:sz w:val="24"/>
                <w:szCs w:val="24"/>
              </w:rPr>
              <w:br/>
            </w:r>
          </w:p>
        </w:tc>
      </w:tr>
      <w:tr w:rsidR="00FF6732" w:rsidRPr="00344418" w14:paraId="12EAF9E9" w14:textId="77777777">
        <w:tc>
          <w:tcPr>
            <w:tcW w:w="4320" w:type="dxa"/>
          </w:tcPr>
          <w:p w14:paraId="21C19C29"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factors affect droplet coalescence in microfluidic devices?</w:t>
            </w:r>
          </w:p>
        </w:tc>
        <w:tc>
          <w:tcPr>
            <w:tcW w:w="4320" w:type="dxa"/>
          </w:tcPr>
          <w:p w14:paraId="1B90892B"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coalescence in microfluidic devices is influenced by several factors. Surfactant concentration plays a key role, with higher concentrations preventing droplet fusion, while lower concentrations promote coalescence. The duration droplets remain in contact within the pairing channel, known as pairing time, also impacts coalescence, with longer times favoring fusion. The geometry of the pairing channel, specifically its cross-sectional area, controls the number of droplets that can come into contact and coalesce. Additionally, droplet size and volume affect how efficiently droplets merge. Finally, electrocoalescence, which applies electric fields to induce droplet fusion, offers an alternative method for on-demand coalescence. By optimizing these factors—surfactant concentration, pairing time, channel geometry, and droplet size—reliable and selective droplet coalescence can be achieved in microfluidic systems.</w:t>
            </w:r>
          </w:p>
        </w:tc>
      </w:tr>
      <w:tr w:rsidR="00FF6732" w:rsidRPr="00344418" w14:paraId="122870E0" w14:textId="77777777">
        <w:tc>
          <w:tcPr>
            <w:tcW w:w="4320" w:type="dxa"/>
          </w:tcPr>
          <w:p w14:paraId="5B821777"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design elements are critical for producing double or multiple emulsions?</w:t>
            </w:r>
          </w:p>
        </w:tc>
        <w:tc>
          <w:tcPr>
            <w:tcW w:w="4320" w:type="dxa"/>
          </w:tcPr>
          <w:p w14:paraId="28CB166F"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To generate double or multiple emulsions, several design elements are essential. Co-flow and flow-focusing configurations enable precise control over fluid flow, allowing for stable droplet formation, especially in double emulsions. Sequential emulsification steps, where inner droplets are emulsified into intermediate phases and then into outer phases, are key for multiple emulsions. Capillary microfluidic devices, such as consecutive capillary and coaxial configurations, are used to control </w:t>
            </w:r>
            <w:r w:rsidRPr="00344418">
              <w:rPr>
                <w:rFonts w:ascii="Times New Roman" w:hAnsi="Times New Roman" w:cs="Times New Roman"/>
                <w:sz w:val="24"/>
                <w:szCs w:val="24"/>
              </w:rPr>
              <w:lastRenderedPageBreak/>
              <w:t>droplet size, number, and monodispersity. Additionally, precise flow control and shear force management are crucial for stable and consistent droplet formation. Microchannel geometry optimization and material compatibility further enhance emulsification processes. By carefully managing these factors, researchers can produce double and multiple emulsions with controlled internal structures and compositions for various applications.</w:t>
            </w:r>
          </w:p>
        </w:tc>
      </w:tr>
      <w:tr w:rsidR="00FF6732" w:rsidRPr="00344418" w14:paraId="600F9547" w14:textId="77777777">
        <w:tc>
          <w:tcPr>
            <w:tcW w:w="4320" w:type="dxa"/>
          </w:tcPr>
          <w:p w14:paraId="347EFEF8"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key factors influence the design of flow-focusing droplet microfluidics optimized using machine learning?</w:t>
            </w:r>
          </w:p>
        </w:tc>
        <w:tc>
          <w:tcPr>
            <w:tcW w:w="4320" w:type="dxa"/>
          </w:tcPr>
          <w:p w14:paraId="07082F69"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The design of flow-focusing droplet microfluidics, optimized using machine learning, depends on several critical factors. Channel geometry, including the shape and size, controls droplet generation by defining the break-off point where the dispersed phase meets the continuous phase. Flow rates of both phases affect droplet size and frequency, with higher continuous phase flow reducing droplet size. Viscosity influences flow behavior and shear forces, crucial for stable droplet formation. Shear forces between phases are controlled by adjusting channel geometry or flow rates, ensuring consistent droplet generation. Machine learning algorithms predict and optimize droplet diameter and generation rate by analyzing these design parameters, fluid properties, and large datasets, automating the design process for more efficient droplet production in life sciences applications.</w:t>
            </w:r>
          </w:p>
        </w:tc>
      </w:tr>
      <w:tr w:rsidR="00FF6732" w:rsidRPr="00344418" w14:paraId="26CE0332" w14:textId="77777777">
        <w:tc>
          <w:tcPr>
            <w:tcW w:w="4320" w:type="dxa"/>
          </w:tcPr>
          <w:p w14:paraId="50DE9F3B"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do channel wall properties (hydrophobicity/hydrophilicity) influence droplet dynamics?</w:t>
            </w:r>
          </w:p>
        </w:tc>
        <w:tc>
          <w:tcPr>
            <w:tcW w:w="4320" w:type="dxa"/>
          </w:tcPr>
          <w:p w14:paraId="078F7D7E"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The channel wall properties, specifically hydrophobicity or hydrophilicity, significantly influence droplet dynamics in microfluidic systems. These properties determine the wettability of the channel walls, affecting the interaction between the continuous and dispersed phases. In hydrophobic channels, the dispersed phase (typically water) tends to form droplets as it minimizes contact with the channel walls. This enhances droplet stability and facilitates easier detachment during </w:t>
            </w:r>
            <w:r w:rsidRPr="00344418">
              <w:rPr>
                <w:rFonts w:ascii="Times New Roman" w:hAnsi="Times New Roman" w:cs="Times New Roman"/>
                <w:sz w:val="24"/>
                <w:szCs w:val="24"/>
              </w:rPr>
              <w:lastRenderedPageBreak/>
              <w:t>droplet formation. Hydrophobic surfaces are ideal for applications requiring water-in-oil emulsions or precise droplet control. Conversely, hydrophilic channels promote wetting of the dispersed phase, making it more likely to spread along the walls instead of forming discrete droplets. This is useful for oil-in-water systems or applications involving liquid films. Wall properties also impact droplet size, breakup, coalescence, and transport. Hydrophobicity favors smaller droplets and reduces the likelihood of droplet adherence, while hydrophilicity can lead to higher flow resistance and altered droplet generation behavior. Tailoring wall properties is crucial for optimizing microfluidic processes.</w:t>
            </w:r>
            <w:r w:rsidRPr="00344418">
              <w:rPr>
                <w:rFonts w:ascii="Times New Roman" w:hAnsi="Times New Roman" w:cs="Times New Roman"/>
                <w:sz w:val="24"/>
                <w:szCs w:val="24"/>
              </w:rPr>
              <w:br/>
            </w:r>
          </w:p>
        </w:tc>
      </w:tr>
      <w:tr w:rsidR="00FF6732" w:rsidRPr="00344418" w14:paraId="6F41E03B" w14:textId="77777777">
        <w:tc>
          <w:tcPr>
            <w:tcW w:w="4320" w:type="dxa"/>
          </w:tcPr>
          <w:p w14:paraId="485D666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can you incorporate active control mechanisms (e.g., electrical, magnetic) into droplet devices?</w:t>
            </w:r>
          </w:p>
        </w:tc>
        <w:tc>
          <w:tcPr>
            <w:tcW w:w="4320" w:type="dxa"/>
          </w:tcPr>
          <w:p w14:paraId="422DB9E8"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Active control mechanisms such as electrical, magnetic, thermal, and mechanical methods can precisely manipulate droplet formation in microfluidic devices. Electrical control methods include direct current (DC), which uses electrodes to control droplet size, and alternating current (AC), which utilizes electrowetting-on-dielectric (EWOD) and dielectrophoresis (DEP) to influence droplet behavior. Magnetic control employs ferrofluids and external magnets to non-invasively guide droplet formation. Thermal control involves heating the entire device or applying localized heating to adjust fluid parameters like viscosity and interfacial tension. Mechanical control techniques, such as pneumatic and piezoelectric components, can also regulate droplet dynamics. These active control strategies enable precise and flexible droplet generation, allowing for tailored applications in complex microfluidic systems, including droplet manipulation and multicomponent emulsion creation.</w:t>
            </w:r>
          </w:p>
        </w:tc>
      </w:tr>
      <w:tr w:rsidR="00FF6732" w:rsidRPr="00344418" w14:paraId="27214690" w14:textId="77777777">
        <w:tc>
          <w:tcPr>
            <w:tcW w:w="4320" w:type="dxa"/>
          </w:tcPr>
          <w:p w14:paraId="4D44274D"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How do flow rates affect droplet size and </w:t>
            </w:r>
            <w:r w:rsidRPr="00344418">
              <w:rPr>
                <w:rFonts w:ascii="Times New Roman" w:hAnsi="Times New Roman" w:cs="Times New Roman"/>
                <w:sz w:val="24"/>
                <w:szCs w:val="24"/>
              </w:rPr>
              <w:lastRenderedPageBreak/>
              <w:t>frequency?</w:t>
            </w:r>
          </w:p>
        </w:tc>
        <w:tc>
          <w:tcPr>
            <w:tcW w:w="4320" w:type="dxa"/>
          </w:tcPr>
          <w:p w14:paraId="4AA49628"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 xml:space="preserve">Flow rates significantly influence droplet </w:t>
            </w:r>
            <w:r w:rsidRPr="00344418">
              <w:rPr>
                <w:rFonts w:ascii="Times New Roman" w:hAnsi="Times New Roman" w:cs="Times New Roman"/>
                <w:sz w:val="24"/>
                <w:szCs w:val="24"/>
              </w:rPr>
              <w:lastRenderedPageBreak/>
              <w:t>size and frequency in microfluidic systems. As the flow rate ratio (φ = Qd/Qc) increases, the shearing force from the continuous phase dominates, leading to smaller droplets due to rapid breakup of the dispersed phase. Additionally, higher flow rates in the continuous phase can result in larger droplets, as the dispersed phase doesn't break up until it reaches the downstream section. The frequency of droplet generation also increases with higher flow rate ratios, demonstrating a positive correlation. However, droplet diameter growth trends vary depending on the model and input conditions. Overall, increasing the flow rate ratio enhances droplet formation frequency and reduces droplet size due to stronger shearing forces, with complex interactions influenced by factors such as interfacial tension and channel geometry.</w:t>
            </w:r>
          </w:p>
        </w:tc>
      </w:tr>
      <w:tr w:rsidR="00FF6732" w:rsidRPr="00344418" w14:paraId="11B508AD" w14:textId="77777777">
        <w:tc>
          <w:tcPr>
            <w:tcW w:w="4320" w:type="dxa"/>
          </w:tcPr>
          <w:p w14:paraId="429CC779"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techniques are available for droplet splitting?</w:t>
            </w:r>
          </w:p>
        </w:tc>
        <w:tc>
          <w:tcPr>
            <w:tcW w:w="4320" w:type="dxa"/>
          </w:tcPr>
          <w:p w14:paraId="139D3989"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splitting techniques can be categorized into passive and active methods. Passive techniques rely on the microchannel geometry and fluid properties, such as T and Y junctions, flow focusing configurations, or introducing ribs/obstructions in the flow path. These methods are simple but lack dynamic control over splitting ratios and are sensitive to flow conditions. Active techniques utilize external forces like electric, magnetic, acoustic, or thermal fields to precisely control droplet splitting. Examples include electric field-based splitting, magnetic fields for ferrofluids, acoustic radiation force, and thermocapillary methods. Active techniques offer more flexibility, enabling on-demand droplet splitting with controlled ratios, overcoming the limitations of passive methods. However, each technique has its own set of advantages and constraints depending on the application and droplet type.</w:t>
            </w:r>
          </w:p>
        </w:tc>
      </w:tr>
      <w:tr w:rsidR="00FF6732" w:rsidRPr="00344418" w14:paraId="358246EF" w14:textId="77777777">
        <w:tc>
          <w:tcPr>
            <w:tcW w:w="4320" w:type="dxa"/>
          </w:tcPr>
          <w:p w14:paraId="691A8865"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What advantages does droplet formation </w:t>
            </w:r>
            <w:r w:rsidRPr="00344418">
              <w:rPr>
                <w:rFonts w:ascii="Times New Roman" w:hAnsi="Times New Roman" w:cs="Times New Roman"/>
                <w:sz w:val="24"/>
                <w:szCs w:val="24"/>
              </w:rPr>
              <w:lastRenderedPageBreak/>
              <w:t xml:space="preserve">by passive methods have </w:t>
            </w:r>
            <w:proofErr w:type="gramStart"/>
            <w:r w:rsidRPr="00344418">
              <w:rPr>
                <w:rFonts w:ascii="Times New Roman" w:hAnsi="Times New Roman" w:cs="Times New Roman"/>
                <w:sz w:val="24"/>
                <w:szCs w:val="24"/>
              </w:rPr>
              <w:t>over active</w:t>
            </w:r>
            <w:proofErr w:type="gramEnd"/>
            <w:r w:rsidRPr="00344418">
              <w:rPr>
                <w:rFonts w:ascii="Times New Roman" w:hAnsi="Times New Roman" w:cs="Times New Roman"/>
                <w:sz w:val="24"/>
                <w:szCs w:val="24"/>
              </w:rPr>
              <w:t xml:space="preserve"> methods?</w:t>
            </w:r>
          </w:p>
        </w:tc>
        <w:tc>
          <w:tcPr>
            <w:tcW w:w="4320" w:type="dxa"/>
          </w:tcPr>
          <w:p w14:paraId="39EF89B2"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 xml:space="preserve">Passive droplet generation methods offer </w:t>
            </w:r>
            <w:r w:rsidRPr="00344418">
              <w:rPr>
                <w:rFonts w:ascii="Times New Roman" w:hAnsi="Times New Roman" w:cs="Times New Roman"/>
                <w:sz w:val="24"/>
                <w:szCs w:val="24"/>
              </w:rPr>
              <w:lastRenderedPageBreak/>
              <w:t xml:space="preserve">several advantages </w:t>
            </w:r>
            <w:proofErr w:type="gramStart"/>
            <w:r w:rsidRPr="00344418">
              <w:rPr>
                <w:rFonts w:ascii="Times New Roman" w:hAnsi="Times New Roman" w:cs="Times New Roman"/>
                <w:sz w:val="24"/>
                <w:szCs w:val="24"/>
              </w:rPr>
              <w:t>over active</w:t>
            </w:r>
            <w:proofErr w:type="gramEnd"/>
            <w:r w:rsidRPr="00344418">
              <w:rPr>
                <w:rFonts w:ascii="Times New Roman" w:hAnsi="Times New Roman" w:cs="Times New Roman"/>
                <w:sz w:val="24"/>
                <w:szCs w:val="24"/>
              </w:rPr>
              <w:t xml:space="preserve"> methods. They simplify device design by relying on flow rate manipulation and microchannel geometry, eliminating the need for complex external forces. This leads to cost-effectiveness and easier fabrication. Passive methods also provide precise control over droplet size, shape, and monodispersity, making them ideal for applications requiring uniform droplets. Additionally, they protect droplets from external interference and cross-contamination, ensuring integrity. Passive methods can produce continuous droplet streams with uniform size distributions (1%-3% dispersity) without requiring external actuation. While they are not suitable for dynamic manipulation or "droplet-on-demand" applications, passive methods are favored for their simplicity, precision, and cost-efficiency in controlled environments.</w:t>
            </w:r>
          </w:p>
        </w:tc>
      </w:tr>
      <w:tr w:rsidR="00FF6732" w:rsidRPr="00344418" w14:paraId="2AD960C1" w14:textId="77777777">
        <w:tc>
          <w:tcPr>
            <w:tcW w:w="4320" w:type="dxa"/>
          </w:tcPr>
          <w:p w14:paraId="61E80D6C"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do you design a device for monodisperse droplet generation?</w:t>
            </w:r>
          </w:p>
        </w:tc>
        <w:tc>
          <w:tcPr>
            <w:tcW w:w="4320" w:type="dxa"/>
          </w:tcPr>
          <w:p w14:paraId="1E57D6D5"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To design a device for monodisperse droplet generation, two common methods are used: </w:t>
            </w:r>
            <w:proofErr w:type="gramStart"/>
            <w:r w:rsidRPr="00344418">
              <w:rPr>
                <w:rFonts w:ascii="Times New Roman" w:hAnsi="Times New Roman" w:cs="Times New Roman"/>
                <w:sz w:val="24"/>
                <w:szCs w:val="24"/>
              </w:rPr>
              <w:t>cross-flow</w:t>
            </w:r>
            <w:proofErr w:type="gramEnd"/>
            <w:r w:rsidRPr="00344418">
              <w:rPr>
                <w:rFonts w:ascii="Times New Roman" w:hAnsi="Times New Roman" w:cs="Times New Roman"/>
                <w:sz w:val="24"/>
                <w:szCs w:val="24"/>
              </w:rPr>
              <w:t xml:space="preserve"> and flow-focusing designs. In </w:t>
            </w:r>
            <w:proofErr w:type="gramStart"/>
            <w:r w:rsidRPr="00344418">
              <w:rPr>
                <w:rFonts w:ascii="Times New Roman" w:hAnsi="Times New Roman" w:cs="Times New Roman"/>
                <w:sz w:val="24"/>
                <w:szCs w:val="24"/>
              </w:rPr>
              <w:t>cross-flow</w:t>
            </w:r>
            <w:proofErr w:type="gramEnd"/>
            <w:r w:rsidRPr="00344418">
              <w:rPr>
                <w:rFonts w:ascii="Times New Roman" w:hAnsi="Times New Roman" w:cs="Times New Roman"/>
                <w:sz w:val="24"/>
                <w:szCs w:val="24"/>
              </w:rPr>
              <w:t xml:space="preserve"> designs, the continuous phase flows around the dispersed phase in a constriction channel, with droplet size controlled by adjusting channel dimensions and shear stress. This method is simple but can lead to droplet damage due to shear forces or wall interactions. Flow-focusing designs, on the other hand, use sheath flows to stabilize the interface between phases, enabling smaller droplet formation with precise control over size by adjusting flow rates and orifice dimensions. This method offers high monodispersity and is less prone to droplet damage. Both designs require careful optimization of flow rates, channel dimensions, and surface tension to achieve uniform droplet sizes. The choice of design depends on specific needs such as droplet size, throughput, and resistance to damage during </w:t>
            </w:r>
            <w:r w:rsidRPr="00344418">
              <w:rPr>
                <w:rFonts w:ascii="Times New Roman" w:hAnsi="Times New Roman" w:cs="Times New Roman"/>
                <w:sz w:val="24"/>
                <w:szCs w:val="24"/>
              </w:rPr>
              <w:lastRenderedPageBreak/>
              <w:t>formation.</w:t>
            </w:r>
          </w:p>
        </w:tc>
      </w:tr>
      <w:tr w:rsidR="00FF6732" w:rsidRPr="00344418" w14:paraId="74F86E7E" w14:textId="77777777">
        <w:tc>
          <w:tcPr>
            <w:tcW w:w="4320" w:type="dxa"/>
          </w:tcPr>
          <w:p w14:paraId="70618881"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 xml:space="preserve">What materials are </w:t>
            </w:r>
            <w:proofErr w:type="gramStart"/>
            <w:r w:rsidRPr="00344418">
              <w:rPr>
                <w:rFonts w:ascii="Times New Roman" w:hAnsi="Times New Roman" w:cs="Times New Roman"/>
                <w:sz w:val="24"/>
                <w:szCs w:val="24"/>
              </w:rPr>
              <w:t>most commonly used</w:t>
            </w:r>
            <w:proofErr w:type="gramEnd"/>
            <w:r w:rsidRPr="00344418">
              <w:rPr>
                <w:rFonts w:ascii="Times New Roman" w:hAnsi="Times New Roman" w:cs="Times New Roman"/>
                <w:sz w:val="24"/>
                <w:szCs w:val="24"/>
              </w:rPr>
              <w:t xml:space="preserve"> for fabricating droplet microfluidic devices?</w:t>
            </w:r>
          </w:p>
        </w:tc>
        <w:tc>
          <w:tcPr>
            <w:tcW w:w="4320" w:type="dxa"/>
          </w:tcPr>
          <w:p w14:paraId="68BEA62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The </w:t>
            </w:r>
            <w:proofErr w:type="gramStart"/>
            <w:r w:rsidRPr="00344418">
              <w:rPr>
                <w:rFonts w:ascii="Times New Roman" w:hAnsi="Times New Roman" w:cs="Times New Roman"/>
                <w:sz w:val="24"/>
                <w:szCs w:val="24"/>
              </w:rPr>
              <w:t>most commonly used</w:t>
            </w:r>
            <w:proofErr w:type="gramEnd"/>
            <w:r w:rsidRPr="00344418">
              <w:rPr>
                <w:rFonts w:ascii="Times New Roman" w:hAnsi="Times New Roman" w:cs="Times New Roman"/>
                <w:sz w:val="24"/>
                <w:szCs w:val="24"/>
              </w:rPr>
              <w:t xml:space="preserve"> materials for fabricating droplet microfluidic devices are PDMS (polydimethylsiloxane) and silicon-based materials. PDMS is preferred due to its ease of fabrication using soft lithography, which allows for the creation of precise and versatile microfluidic devices. This material provides high transparency, efficient sealing, and the ability to mold complex microchannels, making it ideal for droplet generation and manipulation. While PDMS is dominant, alternatives such as thermoplastics (e.g., PMMA, polycarbonate), fluoropolymers (e.g., PTFE), and glass materials are also used, each offering unique benefits like better solvent resistance or mass production capabilities. Despite the variety of materials available, PDMS remains the material of choice for most droplet microfluidics applications due to its simplicity and versatility.</w:t>
            </w:r>
          </w:p>
        </w:tc>
      </w:tr>
      <w:tr w:rsidR="00FF6732" w:rsidRPr="00344418" w14:paraId="3BC961F1" w14:textId="77777777">
        <w:tc>
          <w:tcPr>
            <w:tcW w:w="4320" w:type="dxa"/>
          </w:tcPr>
          <w:p w14:paraId="79B3D98C"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are the advantages and limitations of using PDMS for microfluidic devices?</w:t>
            </w:r>
          </w:p>
        </w:tc>
        <w:tc>
          <w:tcPr>
            <w:tcW w:w="4320" w:type="dxa"/>
          </w:tcPr>
          <w:p w14:paraId="03ADC0C8"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Polydimethylsiloxane (PDMS) is widely used for microfluidic devices due to its several advantages, including low toxicity, biocompatibility, optical transparency, and high gas permeability, which make it ideal for biomedical applications. Its flexibility and cost-effectiveness also contribute to its popularity, as it allows for easy fabrication using soft lithography. PDMS enables real-time observation and is well-suited for flexible and wearable electronics. However, PDMS has limitations, such as its hydrophobic nature, which can lead to fouling in microchannels, affecting performance. Additionally, its soft elastomeric properties limit mechanical strength, and large-scale production can be challenging. Despite these drawbacks, PDMS remains a versatile and widely used material, though further research is needed to </w:t>
            </w:r>
            <w:r w:rsidRPr="00344418">
              <w:rPr>
                <w:rFonts w:ascii="Times New Roman" w:hAnsi="Times New Roman" w:cs="Times New Roman"/>
                <w:sz w:val="24"/>
                <w:szCs w:val="24"/>
              </w:rPr>
              <w:lastRenderedPageBreak/>
              <w:t>address its limitations for broader applications.</w:t>
            </w:r>
          </w:p>
        </w:tc>
      </w:tr>
      <w:tr w:rsidR="00FF6732" w:rsidRPr="00344418" w14:paraId="55124CB0" w14:textId="77777777">
        <w:tc>
          <w:tcPr>
            <w:tcW w:w="4320" w:type="dxa"/>
          </w:tcPr>
          <w:p w14:paraId="37BF379D"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does 3D printing facilitate microfluidic device fabrication?</w:t>
            </w:r>
          </w:p>
        </w:tc>
        <w:tc>
          <w:tcPr>
            <w:tcW w:w="4320" w:type="dxa"/>
          </w:tcPr>
          <w:p w14:paraId="3DC54C70"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3D printing revolutionizes microfluidic device fabrication by enabling the creation of complex and precise channel structures that are challenging to achieve with traditional methods like soft lithography. Techniques such as Stereolithography (SL), Multijet Modeling (MJM), and Fused Deposition Modeling (FDM) offer high resolution, complex geometries, and the integration of various components like valves and pumps. 3D printing also allows rapid prototyping, customization, and the use of diverse materials for biocompatibility and transparency. Advantages over traditional methods include reduced fabrication time and labor, increased accuracy, and environmental friendliness due to the additive manufacturing process. With its ability to create hierarchical 3D configurations and integrate multiple functions, 3D printing holds great potential for advancing microfluidic device design and performance.</w:t>
            </w:r>
          </w:p>
        </w:tc>
      </w:tr>
      <w:tr w:rsidR="00FF6732" w:rsidRPr="00344418" w14:paraId="0CFE2290" w14:textId="77777777">
        <w:tc>
          <w:tcPr>
            <w:tcW w:w="4320" w:type="dxa"/>
          </w:tcPr>
          <w:p w14:paraId="3A14DA46"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alternative materials can be used for applications involving organic solvents?</w:t>
            </w:r>
          </w:p>
        </w:tc>
        <w:tc>
          <w:tcPr>
            <w:tcW w:w="4320" w:type="dxa"/>
          </w:tcPr>
          <w:p w14:paraId="4D067D34"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Several sustainable alternatives to traditional organic solvents are gaining attention for various applications. Supercritical CO2 is a non-toxic, environmentally friendly solvent, particularly useful in extraction processes. Ionic liquids, which are liquid salts at room temperature, offer low vapor pressure and broad application in chemical reactions. Organic carbonates, like dimethyl carbonate, are biodegradable and non-toxic, ideal for fine chemical synthesis. Biosolvents, derived from renewable resources such as plants and bacteria, provide a greener option for extraction and cleaning. Other alternatives include fluorous solvents, non-toxic liquid polymers like polyethylene glycol (PEG), water, ethanol, methanol, and ethyl acetate. These alternatives are chosen </w:t>
            </w:r>
            <w:r w:rsidRPr="00344418">
              <w:rPr>
                <w:rFonts w:ascii="Times New Roman" w:hAnsi="Times New Roman" w:cs="Times New Roman"/>
                <w:sz w:val="24"/>
                <w:szCs w:val="24"/>
              </w:rPr>
              <w:lastRenderedPageBreak/>
              <w:t>based on their specific properties such as polarity, boiling point, and environmental impact, promoting more sustainable chemical processes and reducing reliance on hazardous petroleum-based solvents.</w:t>
            </w:r>
          </w:p>
        </w:tc>
      </w:tr>
      <w:tr w:rsidR="00FF6732" w:rsidRPr="00344418" w14:paraId="3BDDB09F" w14:textId="77777777">
        <w:tc>
          <w:tcPr>
            <w:tcW w:w="4320" w:type="dxa"/>
          </w:tcPr>
          <w:p w14:paraId="0C80ACA8"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does device surface treatment affect droplet formation?</w:t>
            </w:r>
          </w:p>
        </w:tc>
        <w:tc>
          <w:tcPr>
            <w:tcW w:w="4320" w:type="dxa"/>
          </w:tcPr>
          <w:p w14:paraId="3F6C614E"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Surface treatment of PDMS microfluidic devices plays a critical role in determining droplet formation and stability. PDMS is naturally hydrophobic, suitable for generating water-in-oil (W/O) droplets but not oil-in-water (O/W) droplets. To generate O/W droplets, selective hydrophilic treatment is required. The researchers employed two methods: manual PVA deposition after plasma treatment, and a simultaneous approach combining PVA injection with on-chip plasma treatment. The latter method enables precise wettability patterning, allowing for both W/O and O/W droplet formation within the same device. The plasma treatment increases surface energy, making the PDMS hydrophilic, while PVA deposition stabilizes the coating, ensuring long-term device use. This technique provides controllable droplet sizes and stable double emulsion formation, with the ability to manipulate droplet characteristics by adjusting flow rates. The method also allows for reliable, reproducible results, making it a powerful tool for droplet microfluidic applications.</w:t>
            </w:r>
          </w:p>
        </w:tc>
      </w:tr>
      <w:tr w:rsidR="00FF6732" w:rsidRPr="00344418" w14:paraId="2A79FA73" w14:textId="77777777">
        <w:tc>
          <w:tcPr>
            <w:tcW w:w="4320" w:type="dxa"/>
          </w:tcPr>
          <w:p w14:paraId="42CDA1F2"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bonding techniques are used to seal microfluidic channels?</w:t>
            </w:r>
          </w:p>
        </w:tc>
        <w:tc>
          <w:tcPr>
            <w:tcW w:w="4320" w:type="dxa"/>
          </w:tcPr>
          <w:p w14:paraId="65CAA71D"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Several bonding techniques are employed to seal microfluidic channels, each suited to different materials. Thermal fusion bonding involves compressing thermoplastic substrates at temperatures near their glass transition point, allowing them to fuse upon cooling. Chemical bonding creates covalent bonds between substrate surfaces through chemical reactions, while solvent bonding uses solvents to dissolve the materials partially, promoting adhesion through interdiffusion. For PDMS devices, oxygen plasma treatment is commonly used to </w:t>
            </w:r>
            <w:r w:rsidRPr="00344418">
              <w:rPr>
                <w:rFonts w:ascii="Times New Roman" w:hAnsi="Times New Roman" w:cs="Times New Roman"/>
                <w:sz w:val="24"/>
                <w:szCs w:val="24"/>
              </w:rPr>
              <w:lastRenderedPageBreak/>
              <w:t>make surfaces reactive, enabling irreversible bonding when in contact with another PDMS or glass piece. Additionally, corona wand bonding offers a less expensive alternative to oxygen plasma treatment, though it is less consistent. The choice of bonding technique depends on material properties, bond strength requirements, and available equipment, all of which are crucial for the successful fabrication of microfluidic devices.</w:t>
            </w:r>
          </w:p>
        </w:tc>
      </w:tr>
      <w:tr w:rsidR="00FF6732" w:rsidRPr="00344418" w14:paraId="554B1D26" w14:textId="77777777">
        <w:tc>
          <w:tcPr>
            <w:tcW w:w="4320" w:type="dxa"/>
          </w:tcPr>
          <w:p w14:paraId="2489CB5F"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challenges arise when fabricating complex microfluidic geometries?</w:t>
            </w:r>
          </w:p>
        </w:tc>
        <w:tc>
          <w:tcPr>
            <w:tcW w:w="4320" w:type="dxa"/>
          </w:tcPr>
          <w:p w14:paraId="554BBAD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Fabricating complex microfluidic geometries presents several challenges, including controlling wettability in intricate channel structures, which is critical for fluid flow and droplet formation. Additionally, scaling up microfabrication processes for commercial applications requires cost-effective techniques and materials. Current droplet generation methods mainly produce single emulsions, limiting their use in applications that require multiple or complex emulsions. Moreover, droplet microfluidics faces limitations in producing diverse and functional nano-scale materials compared to other methods. Conventional lithography techniques, which are restricted to rectangular cross-sections, struggle with creating complex 3D geometries. Although advancements like 3D printing and stacking methods offer solutions, effective mixing </w:t>
            </w:r>
            <w:proofErr w:type="gramStart"/>
            <w:r w:rsidRPr="00344418">
              <w:rPr>
                <w:rFonts w:ascii="Times New Roman" w:hAnsi="Times New Roman" w:cs="Times New Roman"/>
                <w:sz w:val="24"/>
                <w:szCs w:val="24"/>
              </w:rPr>
              <w:t>strategies</w:t>
            </w:r>
            <w:proofErr w:type="gramEnd"/>
            <w:r w:rsidRPr="00344418">
              <w:rPr>
                <w:rFonts w:ascii="Times New Roman" w:hAnsi="Times New Roman" w:cs="Times New Roman"/>
                <w:sz w:val="24"/>
                <w:szCs w:val="24"/>
              </w:rPr>
              <w:t xml:space="preserve"> and versatile fabrication of 3D networks with the required features remain significant hurdles in the field. Addressing these challenges will require innovative approaches and collaboration across various disciplines.</w:t>
            </w:r>
          </w:p>
        </w:tc>
      </w:tr>
      <w:tr w:rsidR="00FF6732" w:rsidRPr="00344418" w14:paraId="63EAE28C" w14:textId="77777777">
        <w:tc>
          <w:tcPr>
            <w:tcW w:w="4320" w:type="dxa"/>
          </w:tcPr>
          <w:p w14:paraId="3DAA153E"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do you fabricate devices capable of handling multiphase flows?</w:t>
            </w:r>
          </w:p>
        </w:tc>
        <w:tc>
          <w:tcPr>
            <w:tcW w:w="4320" w:type="dxa"/>
          </w:tcPr>
          <w:p w14:paraId="40FDCE94"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Fabricating devices for handling multiphase flows involves several techniques and considerations. Key approaches include advanced micromanufacturing methods such as 3D </w:t>
            </w:r>
            <w:r w:rsidRPr="00344418">
              <w:rPr>
                <w:rFonts w:ascii="Times New Roman" w:hAnsi="Times New Roman" w:cs="Times New Roman"/>
                <w:sz w:val="24"/>
                <w:szCs w:val="24"/>
              </w:rPr>
              <w:lastRenderedPageBreak/>
              <w:t xml:space="preserve">printing, which eliminates the need for bonding processes, and flow-focusing techniques, which use nozzles and sheath fluids to control droplet formation. Controlling wettability is crucial for generating specific droplet types, while parallelization of droplet generators enhances production scalability. Challenges include ensuring even fluid distribution, integrating various components like valves and connectors, and addressing the lack of standardized design rules. Additionally, methods like consecutive capillary assemblies and external forces (e.g., </w:t>
            </w:r>
            <w:proofErr w:type="gramStart"/>
            <w:r w:rsidRPr="00344418">
              <w:rPr>
                <w:rFonts w:ascii="Times New Roman" w:hAnsi="Times New Roman" w:cs="Times New Roman"/>
                <w:sz w:val="24"/>
                <w:szCs w:val="24"/>
              </w:rPr>
              <w:t>pneumatic</w:t>
            </w:r>
            <w:proofErr w:type="gramEnd"/>
            <w:r w:rsidRPr="00344418">
              <w:rPr>
                <w:rFonts w:ascii="Times New Roman" w:hAnsi="Times New Roman" w:cs="Times New Roman"/>
                <w:sz w:val="24"/>
                <w:szCs w:val="24"/>
              </w:rPr>
              <w:t xml:space="preserve"> or electrical control) can be employed to create complex emulsions. Through careful design and optimization, efficient fabrication of multiphase flow devices for applications such as droplet generation can be achieved.</w:t>
            </w:r>
          </w:p>
        </w:tc>
      </w:tr>
      <w:tr w:rsidR="00FF6732" w:rsidRPr="00344418" w14:paraId="0B525503" w14:textId="77777777">
        <w:tc>
          <w:tcPr>
            <w:tcW w:w="4320" w:type="dxa"/>
          </w:tcPr>
          <w:p w14:paraId="45020C72"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is the impact of channel roughness on droplet formation and behavior?</w:t>
            </w:r>
          </w:p>
        </w:tc>
        <w:tc>
          <w:tcPr>
            <w:tcW w:w="4320" w:type="dxa"/>
          </w:tcPr>
          <w:p w14:paraId="7AA4475B"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The impact of channel roughness on droplet formation and behavior is a key factor in microfluidics. Studies indicate that surface roughness can significantly affect droplet dynamics, such as movement, spreading, and stability. For example, increased roughness can hinder droplet spreading and prevent secondary droplet formation by altering flow dynamics and the contact line. Additionally, vibration and surface structure play roles in influencing droplet impact and splash behavior. Rougher surfaces tend to reduce spreading, while smoother surfaces may enhance it. Surface wettability also interacts with roughness to further complicate droplet behavior. Overall, channel roughness introduces complexity to droplet dynamics, with its effects varying based on factors like roughness level, fluid type, and external conditions, highlighting the need for further research in this area for better understanding and optimization in microfluidic applications.</w:t>
            </w:r>
          </w:p>
        </w:tc>
      </w:tr>
      <w:tr w:rsidR="00FF6732" w:rsidRPr="00344418" w14:paraId="22B12694" w14:textId="77777777">
        <w:tc>
          <w:tcPr>
            <w:tcW w:w="4320" w:type="dxa"/>
          </w:tcPr>
          <w:p w14:paraId="70941D98"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can sensors be integrated into droplet microfluidic devices during fabrication?</w:t>
            </w:r>
          </w:p>
        </w:tc>
        <w:tc>
          <w:tcPr>
            <w:tcW w:w="4320" w:type="dxa"/>
          </w:tcPr>
          <w:p w14:paraId="7D40315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Integrating sensors into droplet microfluidic devices during fabrication is a complex process that requires advanced microfabrication techniques and careful material selection. For successful integration, precision in manufacturing is crucial, as it often involves combining different microfluidic units, such as droplet generation and detection units, on a single chip. Various techniques like photolithography, soft lithography, and direct integration methods can be used, depending on the type of sensor (e.g., </w:t>
            </w:r>
            <w:proofErr w:type="gramStart"/>
            <w:r w:rsidRPr="00344418">
              <w:rPr>
                <w:rFonts w:ascii="Times New Roman" w:hAnsi="Times New Roman" w:cs="Times New Roman"/>
                <w:sz w:val="24"/>
                <w:szCs w:val="24"/>
              </w:rPr>
              <w:t>optical</w:t>
            </w:r>
            <w:proofErr w:type="gramEnd"/>
            <w:r w:rsidRPr="00344418">
              <w:rPr>
                <w:rFonts w:ascii="Times New Roman" w:hAnsi="Times New Roman" w:cs="Times New Roman"/>
                <w:sz w:val="24"/>
                <w:szCs w:val="24"/>
              </w:rPr>
              <w:t xml:space="preserve"> or electrochemical). The fabrication process also needs to account for material compatibility, sensor functionality, and alignment to ensure reliable performance. Additionally, sensor integration may face challenges such as maintaining stability within the microfluidic environment and minimizing interference with fluid flow. By considering these factors, sensors can be effectively integrated into droplet microfluidic devices for applications like chemical reactions and biological detection.</w:t>
            </w:r>
          </w:p>
        </w:tc>
      </w:tr>
      <w:tr w:rsidR="00FF6732" w:rsidRPr="00344418" w14:paraId="553AB2A1" w14:textId="77777777">
        <w:tc>
          <w:tcPr>
            <w:tcW w:w="4320" w:type="dxa"/>
          </w:tcPr>
          <w:p w14:paraId="0121C520"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are droplet microfluidic devices used for single-cell analysis?</w:t>
            </w:r>
          </w:p>
        </w:tc>
        <w:tc>
          <w:tcPr>
            <w:tcW w:w="4320" w:type="dxa"/>
          </w:tcPr>
          <w:p w14:paraId="07940970"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 devices are widely used for single-cell analysis due to their ability to encapsulate individual cells within tiny droplets, allowing for high-throughput and precise experimentation. These devices work by generating microdroplets in a fluid flow, each containing a single cell along with reagents needed for analysis, such as enzymes, antibodies, or primers. This allows for the isolation of cells in a controlled environment, enabling high-resolution studies of gene expression, protein profiling, and cellular responses. The compartmentalized nature of droplets also reduces cross-contamination between samples. Moreover, the small size and scalability of droplet microfluidics make it possible to perform large-scale, parallel </w:t>
            </w:r>
            <w:r w:rsidRPr="00344418">
              <w:rPr>
                <w:rFonts w:ascii="Times New Roman" w:hAnsi="Times New Roman" w:cs="Times New Roman"/>
                <w:sz w:val="24"/>
                <w:szCs w:val="24"/>
              </w:rPr>
              <w:lastRenderedPageBreak/>
              <w:t>analysis of thousands of single cells in a short amount of time. This technology has applications in genomics, proteomics, and drug screening, facilitating insights into cell heterogeneity and the identification of rare cell populations.</w:t>
            </w:r>
            <w:r w:rsidRPr="00344418">
              <w:rPr>
                <w:rFonts w:ascii="Times New Roman" w:hAnsi="Times New Roman" w:cs="Times New Roman"/>
                <w:sz w:val="24"/>
                <w:szCs w:val="24"/>
              </w:rPr>
              <w:br/>
            </w:r>
          </w:p>
        </w:tc>
      </w:tr>
      <w:tr w:rsidR="00FF6732" w:rsidRPr="00344418" w14:paraId="343EF83D" w14:textId="77777777">
        <w:tc>
          <w:tcPr>
            <w:tcW w:w="4320" w:type="dxa"/>
          </w:tcPr>
          <w:p w14:paraId="47E39E85"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are the advantages of droplet microfluidics for high-throughput screening?</w:t>
            </w:r>
          </w:p>
        </w:tc>
        <w:tc>
          <w:tcPr>
            <w:tcW w:w="4320" w:type="dxa"/>
          </w:tcPr>
          <w:p w14:paraId="02453640"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microfluidics offers several advantages for high-throughput screening, including reduced sample volumes, which lowers costs, and increased assay sensitivity through compartmentalization. This method allows for the screening of up to 10⁸ samples per day at kilohertz speeds, significantly improving throughput and efficiency. The small droplet volumes enhance effective concentrations and signal-to-noise ratios, critical for sensitive detection of low-concentration biological molecules such as antibodies, enzymes, and single genomes. Additionally, droplet microfluidics enables single-cell and single-molecule assays, providing detailed insights into cellular behaviors and allowing for novel experimental approaches. This technology is particularly beneficial for applications like drug discovery, enzyme evolution, and diagnostics, offering a versatile and cost-effective platform for advanced biological research.</w:t>
            </w:r>
          </w:p>
        </w:tc>
      </w:tr>
      <w:tr w:rsidR="00FF6732" w:rsidRPr="00344418" w14:paraId="38AE6994" w14:textId="77777777">
        <w:tc>
          <w:tcPr>
            <w:tcW w:w="4320" w:type="dxa"/>
          </w:tcPr>
          <w:p w14:paraId="6EC5FE79"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can droplets be used to encapsulate cells or biomolecules?</w:t>
            </w:r>
          </w:p>
        </w:tc>
        <w:tc>
          <w:tcPr>
            <w:tcW w:w="4320" w:type="dxa"/>
          </w:tcPr>
          <w:p w14:paraId="3CC04F49"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microfluidics provides versatile methods for encapsulating cells and biomolecules. Limiting dilution is a traditional approach that randomly distributes single cells or biomolecules in droplets, though it has low efficiency. Inertial microfluidics leverages spiral geometries and inertial forces to guide cells into droplets, improving encapsulation efficiency by ensuring single-cell droplets. Bi-disperse emulsions create an emulsion of empty and cell-containing droplets, with the latter selectively recovered using methods like </w:t>
            </w:r>
            <w:r w:rsidRPr="00344418">
              <w:rPr>
                <w:rFonts w:ascii="Times New Roman" w:hAnsi="Times New Roman" w:cs="Times New Roman"/>
                <w:sz w:val="24"/>
                <w:szCs w:val="24"/>
              </w:rPr>
              <w:lastRenderedPageBreak/>
              <w:t>pinched flow fractionation. For biomolecules, limiting dilution is commonly used, adjusting concentration and drop size to achieve single-molecule encapsulation. Additionally, droplets can encapsulate cells in lipid vesicles for biological applications or serve as microreactors in processes like DNA analysis. These techniques enable precise control over encapsulation, enhancing their applicability in cell-based assays, drug discovery, and genetic research</w:t>
            </w:r>
          </w:p>
        </w:tc>
      </w:tr>
      <w:tr w:rsidR="00FF6732" w:rsidRPr="00344418" w14:paraId="7FA6D8DD" w14:textId="77777777">
        <w:tc>
          <w:tcPr>
            <w:tcW w:w="4320" w:type="dxa"/>
          </w:tcPr>
          <w:p w14:paraId="1615263D"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are the applications of droplet microfluidics in drug discovery?</w:t>
            </w:r>
          </w:p>
        </w:tc>
        <w:tc>
          <w:tcPr>
            <w:tcW w:w="4320" w:type="dxa"/>
          </w:tcPr>
          <w:p w14:paraId="4468B2F9"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microfluidics plays a significant role in drug discovery by enabling high-throughput screening and precise analysis of drug interactions at the single-cell level. This technology allows the generation of picoliter-sized droplets, each encapsulating a single cell or a small group of cells, which can be exposed to various drug compounds. This compartmentalization facilitates parallel testing of numerous drug candidates, speeding up the identification of promising therapeutics. Droplet microfluidics is particularly useful in identifying drug efficacy, optimizing drug formulations, and studying complex cellular responses such as gene expression, protein production, or metabolic changes in response to treatment. Additionally, it enables the screening of rare cell populations or targets that would be difficult to isolate using traditional methods. The ability to rapidly test and analyse thousands of drug interactions in a controlled environment accelerates drug discovery, reduces costs, and improves the chances of identifying novel therapeutic agents.</w:t>
            </w:r>
            <w:r w:rsidRPr="00344418">
              <w:rPr>
                <w:rFonts w:ascii="Times New Roman" w:hAnsi="Times New Roman" w:cs="Times New Roman"/>
                <w:sz w:val="24"/>
                <w:szCs w:val="24"/>
              </w:rPr>
              <w:br/>
            </w:r>
          </w:p>
        </w:tc>
      </w:tr>
      <w:tr w:rsidR="00FF6732" w:rsidRPr="00344418" w14:paraId="7E20BD52" w14:textId="77777777">
        <w:tc>
          <w:tcPr>
            <w:tcW w:w="4320" w:type="dxa"/>
          </w:tcPr>
          <w:p w14:paraId="3EDA9165"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can droplet microfluidics enable precise control of chemical reactions?</w:t>
            </w:r>
          </w:p>
        </w:tc>
        <w:tc>
          <w:tcPr>
            <w:tcW w:w="4320" w:type="dxa"/>
          </w:tcPr>
          <w:p w14:paraId="620893F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microfluidics offers precise control over chemical reactions by dispensing reactants into individual droplets with accurate volume control. This enables the mixing of reactants </w:t>
            </w:r>
            <w:r w:rsidRPr="00344418">
              <w:rPr>
                <w:rFonts w:ascii="Times New Roman" w:hAnsi="Times New Roman" w:cs="Times New Roman"/>
                <w:sz w:val="24"/>
                <w:szCs w:val="24"/>
              </w:rPr>
              <w:lastRenderedPageBreak/>
              <w:t>within confined spaces, enhancing reaction efficiency. Coalesced droplets act as micro-reactors, providing fast mixing and long operation times without clogging, even with sticky or precipitating reactants. The system allows for optimization of reaction parameters, such as temperature, flow rate, and pressure, ensuring the production of specific products, like mesoporous silica microspheres with superior surface area and narrow pore distributions. This capability to finely control reaction conditions makes droplet microfluidics a powerful tool for precise, high-throughput chemical synthesis.</w:t>
            </w:r>
          </w:p>
        </w:tc>
      </w:tr>
      <w:tr w:rsidR="00FF6732" w:rsidRPr="00344418" w14:paraId="65AD0454" w14:textId="77777777">
        <w:tc>
          <w:tcPr>
            <w:tcW w:w="4320" w:type="dxa"/>
          </w:tcPr>
          <w:p w14:paraId="490BF025"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are the key challenges of using droplet microfluidics in diagnostics?</w:t>
            </w:r>
          </w:p>
        </w:tc>
        <w:tc>
          <w:tcPr>
            <w:tcW w:w="4320" w:type="dxa"/>
          </w:tcPr>
          <w:p w14:paraId="6A0890EF"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microfluidics presents significant challenges in diagnostics, including preventing wetting and cross-contamination between aqueous droplets and immiscible organic liquids, which can compromise results. Monitoring oxygen levels within droplets is difficult due to the sensitivity of the liquid-liquid interface to mechanical perturbations and mass transfer. Developing stable detection chemistries is also complex, as the confined droplet environment can alter chemical reactions and impact accuracy. Additionally, challenges in automation and accessibility limit the widespread use of droplet microfluidics, particularly for high-throughput assays. Overcoming these issues requires advancements in surfactants, microfluidic engineering, and automated techniques, which could enhance the precision and applicability of droplet systems in diagnostics.</w:t>
            </w:r>
          </w:p>
        </w:tc>
      </w:tr>
      <w:tr w:rsidR="00FF6732" w:rsidRPr="00344418" w14:paraId="31F55B14" w14:textId="77777777">
        <w:tc>
          <w:tcPr>
            <w:tcW w:w="4320" w:type="dxa"/>
          </w:tcPr>
          <w:p w14:paraId="398BECBF"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are droplets used for DNA sequencing applications?</w:t>
            </w:r>
          </w:p>
        </w:tc>
        <w:tc>
          <w:tcPr>
            <w:tcW w:w="4320" w:type="dxa"/>
          </w:tcPr>
          <w:p w14:paraId="48063A3F"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microfluidics plays a key role in DNA sequencing by enabling high-throughput analysis and precise targeting of genomic regions. This includes single-cell sequencing, where individual cells are encapsulated in droplets for independent gene expression profiling. Barcode-based sequencing allows for the labeling of </w:t>
            </w:r>
            <w:r w:rsidRPr="00344418">
              <w:rPr>
                <w:rFonts w:ascii="Times New Roman" w:hAnsi="Times New Roman" w:cs="Times New Roman"/>
                <w:sz w:val="24"/>
                <w:szCs w:val="24"/>
              </w:rPr>
              <w:lastRenderedPageBreak/>
              <w:t>nucleic acids with unique identifiers, enabling the tracking of specific genomes during analysis. Multiplexed PCR amplification is achieved by performing PCR in separate droplets, ensuring uniform amplification of multiple targets. Additionally, emulsion PCR combines droplet merger with PCR to amplify specific genomic regions, facilitating efficient sequencing. These techniques offer a miniaturized, efficient platform for analyzing complex genetic information, improving accuracy and throughput in genomic studies.</w:t>
            </w:r>
          </w:p>
        </w:tc>
      </w:tr>
      <w:tr w:rsidR="00FF6732" w:rsidRPr="00344418" w14:paraId="5D2876C5" w14:textId="77777777">
        <w:tc>
          <w:tcPr>
            <w:tcW w:w="4320" w:type="dxa"/>
          </w:tcPr>
          <w:p w14:paraId="2CB3E017"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role do droplets play in tissue engineering research?</w:t>
            </w:r>
          </w:p>
        </w:tc>
        <w:tc>
          <w:tcPr>
            <w:tcW w:w="4320" w:type="dxa"/>
          </w:tcPr>
          <w:p w14:paraId="0BA89352"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microfluidics plays a pivotal role in tissue engineering by enabling precise fabrication of biomaterials and 3D cell culture systems. Droplets serve as templates for creating hydrogel-based materials, which can encapsulate cells for more accurate modeling of tissue structures. This technology facilitates the production of microcarriers and complex biomaterials, such as hollow bacterial cellulose (BC) microspheres, which form injectable scaffolds for wound healing, promoting high cell proliferation and tissue regeneration in vivo. Additionally, droplet-based microfluidics allows for the creation of core-shell structures, such as alginate shells or metal-organic frameworks, which offer controlled release of therapeutic agents. These advancements provide a powerful platform for studying tissue development and regenerative therapies.</w:t>
            </w:r>
          </w:p>
        </w:tc>
      </w:tr>
      <w:tr w:rsidR="00FF6732" w:rsidRPr="00344418" w14:paraId="38F9B303" w14:textId="77777777">
        <w:tc>
          <w:tcPr>
            <w:tcW w:w="4320" w:type="dxa"/>
          </w:tcPr>
          <w:p w14:paraId="7461566E"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can droplet microfluidics aid in studying cell signaling pathways?</w:t>
            </w:r>
          </w:p>
        </w:tc>
        <w:tc>
          <w:tcPr>
            <w:tcW w:w="4320" w:type="dxa"/>
          </w:tcPr>
          <w:p w14:paraId="553DA542"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microfluidics offers a powerful platform for studying cell signaling pathways by enabling the precise isolation and manipulation of individual cells within controlled environments. This technology allows for the encapsulation of single cells in droplets, providing a controlled space to study cell-cell interactions and signaling events. The ability to merge droplets containing </w:t>
            </w:r>
            <w:r w:rsidRPr="00344418">
              <w:rPr>
                <w:rFonts w:ascii="Times New Roman" w:hAnsi="Times New Roman" w:cs="Times New Roman"/>
                <w:sz w:val="24"/>
                <w:szCs w:val="24"/>
              </w:rPr>
              <w:lastRenderedPageBreak/>
              <w:t>different cell types or reagents facilitates the investigation of cell communication, such as paracrine signaling, in a way that mimics in vivo conditions. Additionally, droplet-based microfluidics supports high-throughput screening and single-cell genomic studies, offering insights into phenotypic variations and signaling dynamics within genetically identical cell populations. This capability is particularly valuable for understanding complex cellular behaviors in development, differentiation, and disease.</w:t>
            </w:r>
          </w:p>
        </w:tc>
      </w:tr>
      <w:tr w:rsidR="00FF6732" w:rsidRPr="00344418" w14:paraId="1E95790A" w14:textId="77777777">
        <w:tc>
          <w:tcPr>
            <w:tcW w:w="4320" w:type="dxa"/>
          </w:tcPr>
          <w:p w14:paraId="5E55525B"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is the potential of droplet microfluidics in personalized medicine?</w:t>
            </w:r>
          </w:p>
        </w:tc>
        <w:tc>
          <w:tcPr>
            <w:tcW w:w="4320" w:type="dxa"/>
          </w:tcPr>
          <w:p w14:paraId="0A4545DA"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microfluidics holds great promise in personalized medicine by enabling precise, high-throughput analyses of biological samples. The technology allows for the optimization of treatments by testing drug combinations on specific cell lines, such as pancreatic cancer cells, to identify the most effective therapies. It also facilitates the early detection of cancers through highly sensitive detection of tumor markers in bodily fluids, offering a minimally invasive approach for patient monitoring. Additionally, droplet-based digital PCR (dPCR) enables the detection of rare sequences and precise quantification of nucleic acids, which is crucial for cancer research and tailoring treatments based on a patient's genetic background and tumor profile. Overall, droplet microfluidics can significantly advance personalized medicine by providing tailored treatment strategies and improving early detection for better patient outcomes.</w:t>
            </w:r>
          </w:p>
        </w:tc>
      </w:tr>
      <w:tr w:rsidR="00FF6732" w:rsidRPr="00344418" w14:paraId="655DF34E" w14:textId="77777777">
        <w:tc>
          <w:tcPr>
            <w:tcW w:w="4320" w:type="dxa"/>
          </w:tcPr>
          <w:p w14:paraId="67513AFD"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are droplet microfluidic devices used for nanoparticle synthesis?</w:t>
            </w:r>
          </w:p>
        </w:tc>
        <w:tc>
          <w:tcPr>
            <w:tcW w:w="4320" w:type="dxa"/>
          </w:tcPr>
          <w:p w14:paraId="3250EB41"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 devices revolutionize nanoparticle synthesis by enabling precise control over reaction conditions within isolated microreactors. These droplets encapsulate well-defined quantities of reagents, ensuring rapid mixing and preventing contamination, even when using toxic or volatile chemicals. This approach addresses limitations like </w:t>
            </w:r>
            <w:r w:rsidRPr="00344418">
              <w:rPr>
                <w:rFonts w:ascii="Times New Roman" w:hAnsi="Times New Roman" w:cs="Times New Roman"/>
                <w:sz w:val="24"/>
                <w:szCs w:val="24"/>
              </w:rPr>
              <w:lastRenderedPageBreak/>
              <w:t>diffusion-limited mixing found in traditional systems, resulting in nanoparticles with controlled size, shape, and narrow size distribution. The method supports multi-step synthesis on millisecond timescales, allowing for the scalable production of high-quality nanoparticles with applications in fields such as drug delivery, imaging, and catalysis.</w:t>
            </w:r>
          </w:p>
        </w:tc>
      </w:tr>
      <w:tr w:rsidR="00FF6732" w:rsidRPr="00344418" w14:paraId="40A4835A" w14:textId="77777777">
        <w:tc>
          <w:tcPr>
            <w:tcW w:w="4320" w:type="dxa"/>
          </w:tcPr>
          <w:p w14:paraId="604BD73E"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role do droplets play in polymer particle production?</w:t>
            </w:r>
          </w:p>
        </w:tc>
        <w:tc>
          <w:tcPr>
            <w:tcW w:w="4320" w:type="dxa"/>
          </w:tcPr>
          <w:p w14:paraId="588D528B"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Droplet-based microfluidics provides a versatile platform for producing monodisperse polymer particles by encapsulating monomers or oligomers into droplets and solidifying them through chemical or physical crosslinking. This approach enables the creation of diverse particle types, including solid, hollow, asymmetric, and multicompartmental structures with precise control over size, shape, and morphology. Techniques such as UV-initiated polymerization and solvent evaporation facilitate the transformation of droplets into solid particles. Additionally, functional micro- or nanostructures can be incorporated within or on the surface of these particles by introducing specific ingredients into the droplets, expanding their potential applications in areas like drug delivery, tissue engineering, and advanced materials.</w:t>
            </w:r>
          </w:p>
        </w:tc>
      </w:tr>
      <w:tr w:rsidR="00FF6732" w:rsidRPr="00344418" w14:paraId="331AD317" w14:textId="77777777">
        <w:tc>
          <w:tcPr>
            <w:tcW w:w="4320" w:type="dxa"/>
          </w:tcPr>
          <w:p w14:paraId="024FD9E8"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can droplet microfluidics improve the reproducibility of chemical synthesis?</w:t>
            </w:r>
          </w:p>
        </w:tc>
        <w:tc>
          <w:tcPr>
            <w:tcW w:w="4320" w:type="dxa"/>
          </w:tcPr>
          <w:p w14:paraId="4C67545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microfluidics enhances the reproducibility of chemical synthesis by providing precise control over reaction conditions and minimizing variability. Droplets act as isolated microreactors, ensuring accurate manipulation of parameters such as temperature and concentration, critical for consistent results. This system enables optimal mixing intensity and parallel processing in separate droplet channels, reducing batch-to-batch variability and ensuring uniform product quality. Automation further minimizes human error, making the </w:t>
            </w:r>
            <w:r w:rsidRPr="00344418">
              <w:rPr>
                <w:rFonts w:ascii="Times New Roman" w:hAnsi="Times New Roman" w:cs="Times New Roman"/>
                <w:sz w:val="24"/>
                <w:szCs w:val="24"/>
              </w:rPr>
              <w:lastRenderedPageBreak/>
              <w:t>process highly reliable. These advantages are particularly beneficial for synthesizing complex nanomaterials and exploring new reaction parameter spaces, leading to the production of high-quality, reproducible materials.</w:t>
            </w:r>
          </w:p>
        </w:tc>
      </w:tr>
      <w:tr w:rsidR="00FF6732" w:rsidRPr="00344418" w14:paraId="15B1FBC9" w14:textId="77777777">
        <w:tc>
          <w:tcPr>
            <w:tcW w:w="4320" w:type="dxa"/>
          </w:tcPr>
          <w:p w14:paraId="2720E928"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are the applications of droplet microfluidics in catalysis studies?</w:t>
            </w:r>
          </w:p>
        </w:tc>
        <w:tc>
          <w:tcPr>
            <w:tcW w:w="4320" w:type="dxa"/>
          </w:tcPr>
          <w:p w14:paraId="349D682B"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microfluidics offers transformative applications in catalysis studies by enabling precise, efficient, and high-throughput investigations at the nanoscale. These systems facilitate enantioselective biocatalysis using nanoliter-scale devices that integrate microflow reactors and electrophoresis for enantiomeric differentiation. Droplets serve as isolated reaction containers, allowing for controlled catalytic transformations at the single-particle or cell level, with reaction volumes as small as a few picoliters. This confinement minimizes diffusion effects and enhances reaction efficiency. Applications span organic synthesis, biochemical analysis, and biotechnology, showcasing droplet microfluidics as a powerful tool for studying rapid reaction dynamics, optimizing catalysts, and exploring reaction mechanisms in real time.</w:t>
            </w:r>
          </w:p>
        </w:tc>
      </w:tr>
      <w:tr w:rsidR="00FF6732" w:rsidRPr="00344418" w14:paraId="61EACCD4" w14:textId="77777777">
        <w:tc>
          <w:tcPr>
            <w:tcW w:w="4320" w:type="dxa"/>
          </w:tcPr>
          <w:p w14:paraId="68151067"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do droplets enhance the study of reaction kinetics?</w:t>
            </w:r>
          </w:p>
        </w:tc>
        <w:tc>
          <w:tcPr>
            <w:tcW w:w="4320" w:type="dxa"/>
          </w:tcPr>
          <w:p w14:paraId="0B233D14"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Droplet-based microfluidics revolutionizes reaction kinetics studies by offering rapid, precise, and high-throughput analysis with minimal sample consumption. The chaotic mixing within picoliter droplets ensures millisecond-level time resolution for fast reactions. These systems minimize reagent use, making them ideal for bioanalysis where resources are costly or scarce. Precise control over droplet composition facilitates the creation of concentration gradients, enabling the measurement of kinetic parameters. High-throughput capabilities allow simultaneous monitoring of numerous reactions, significantly expanding experimental diversity. Additionally, extended tracking </w:t>
            </w:r>
            <w:r w:rsidRPr="00344418">
              <w:rPr>
                <w:rFonts w:ascii="Times New Roman" w:hAnsi="Times New Roman" w:cs="Times New Roman"/>
                <w:sz w:val="24"/>
                <w:szCs w:val="24"/>
              </w:rPr>
              <w:lastRenderedPageBreak/>
              <w:t>of individual droplets supports long-term monitoring of enzyme-inhibitor kinetics, providing deeper insights into reaction mechanisms.</w:t>
            </w:r>
          </w:p>
        </w:tc>
      </w:tr>
      <w:tr w:rsidR="00FF6732" w:rsidRPr="00344418" w14:paraId="30B79DF6" w14:textId="77777777">
        <w:tc>
          <w:tcPr>
            <w:tcW w:w="4320" w:type="dxa"/>
          </w:tcPr>
          <w:p w14:paraId="07C0D36F"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are the benefits of using droplets for emulsion polymerization?</w:t>
            </w:r>
          </w:p>
        </w:tc>
        <w:tc>
          <w:tcPr>
            <w:tcW w:w="4320" w:type="dxa"/>
          </w:tcPr>
          <w:p w14:paraId="0B7C0AD1"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Droplet-based systems offer significant advantages for emulsion polymerization, enhancing efficiency, precision, and scalability. They enable high production rates and precise control over polymer particle size and morphology, facilitating the synthesis of high-molar-mass polymers at faster reaction rates. Droplet parallelization allows the screening of diverse chemicals or concentrations and supports the encapsulation of millions of gene variants for quantitative emulsion PCR. These systems also empower directed enzyme or microorganism evolution through successive mutagenesis and selection rounds. Furthermore, droplet isolation prevents cross-contamination, adsorption, and solvent evaporation, making them ideal for applications like in vitro compartmentalization (IVC). This unique platform provides a robust, scalable approach for both analytical and biological studies.</w:t>
            </w:r>
          </w:p>
        </w:tc>
      </w:tr>
      <w:tr w:rsidR="00FF6732" w:rsidRPr="00344418" w14:paraId="72E17F0F" w14:textId="77777777">
        <w:tc>
          <w:tcPr>
            <w:tcW w:w="4320" w:type="dxa"/>
          </w:tcPr>
          <w:p w14:paraId="0F33BC6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can microfluidics be used to generate smart materials?</w:t>
            </w:r>
          </w:p>
        </w:tc>
        <w:tc>
          <w:tcPr>
            <w:tcW w:w="4320" w:type="dxa"/>
          </w:tcPr>
          <w:p w14:paraId="4ECEE985"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Microfluidics enables the creation of smart materials through precise control of reaction conditions, rapid synthesis, and innovative templating methods. Droplet templating allows monodisperse droplets to act as structural templates, facilitating the synthesis of uniform particles, such as hydrogels for single-cell analysis. By manipulating solute and temperature gradients on short timescales, microfluidics supports the production of nanoscale materials, including semiconducting polymers, catalysts, and nanoparticles with unique optical and electronic properties. Its ability to rapidly explore complex reaction parameter spaces, coupled with advanced analytics and machine learning, accelerates material discovery and optimization. This approach </w:t>
            </w:r>
            <w:r w:rsidRPr="00344418">
              <w:rPr>
                <w:rFonts w:ascii="Times New Roman" w:hAnsi="Times New Roman" w:cs="Times New Roman"/>
                <w:sz w:val="24"/>
                <w:szCs w:val="24"/>
              </w:rPr>
              <w:lastRenderedPageBreak/>
              <w:t>offers transformative potential in biotechnology, energy, and electronics by enabling the generation of materials with tailored properties and enhanced functionality.</w:t>
            </w:r>
          </w:p>
        </w:tc>
      </w:tr>
      <w:tr w:rsidR="00FF6732" w:rsidRPr="00344418" w14:paraId="1E155DB7" w14:textId="77777777">
        <w:tc>
          <w:tcPr>
            <w:tcW w:w="4320" w:type="dxa"/>
          </w:tcPr>
          <w:p w14:paraId="4FD46A4B"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are the applications of droplet microfluidics in environmental sensing?</w:t>
            </w:r>
          </w:p>
        </w:tc>
        <w:tc>
          <w:tcPr>
            <w:tcW w:w="4320" w:type="dxa"/>
          </w:tcPr>
          <w:p w14:paraId="22FEA53A"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microfluidics offers transformative applications in environmental sensing by enabling precise, miniaturized, and efficient monitoring systems. It supports on-site environmental surveillance through portable devices for rapid toxicity assessments and detection of contaminants, such as mercury ions. As controllable microreactors, droplet microfluidics facilitates the study of complex interfacial processes, aiding in chemical synthesis and degradation studies. Furthermore, it advances environmental sensing by enabling in situ visualization and precise flow control, enhancing our understanding of environmental processes. These capabilities position droplet microfluidics as a valuable tool for environmental science and engineering.</w:t>
            </w:r>
          </w:p>
        </w:tc>
      </w:tr>
      <w:tr w:rsidR="00FF6732" w:rsidRPr="00344418" w14:paraId="114F6D70" w14:textId="77777777">
        <w:tc>
          <w:tcPr>
            <w:tcW w:w="4320" w:type="dxa"/>
          </w:tcPr>
          <w:p w14:paraId="34B8FF70"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can microfluidic droplets improve combinatorial chemistry?</w:t>
            </w:r>
          </w:p>
        </w:tc>
        <w:tc>
          <w:tcPr>
            <w:tcW w:w="4320" w:type="dxa"/>
          </w:tcPr>
          <w:p w14:paraId="382C29E1"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Microfluidic droplets revolutionize combinatorial chemistry by drastically reducing reagent consumption and enhancing efficiency. Each droplet, acting as a picoliter-scale microreactor, requires six to eight orders of magnitude less material than traditional methods, minimizing waste and costs. This miniaturization enables high-throughput synthesis of large compound libraries, supporting applications like drug discovery and material synthesis. Additionally, droplet manipulation techniques allow for precise reaction control, combinatorial fusion of reagents, and multi-stage experiments with online analysis. These advantages make microfluidic droplets a powerful tool for automating complex chemical workflows and optimizing reaction conditions in a </w:t>
            </w:r>
            <w:r w:rsidRPr="00344418">
              <w:rPr>
                <w:rFonts w:ascii="Times New Roman" w:hAnsi="Times New Roman" w:cs="Times New Roman"/>
                <w:sz w:val="24"/>
                <w:szCs w:val="24"/>
              </w:rPr>
              <w:lastRenderedPageBreak/>
              <w:t>highly efficient and scalable manner.</w:t>
            </w:r>
          </w:p>
        </w:tc>
      </w:tr>
      <w:tr w:rsidR="00FF6732" w:rsidRPr="00344418" w14:paraId="5AFBF3C0" w14:textId="77777777">
        <w:tc>
          <w:tcPr>
            <w:tcW w:w="4320" w:type="dxa"/>
          </w:tcPr>
          <w:p w14:paraId="2F262D37"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are the challenges of scaling up droplet-based chemical synthesis?</w:t>
            </w:r>
          </w:p>
        </w:tc>
        <w:tc>
          <w:tcPr>
            <w:tcW w:w="4320" w:type="dxa"/>
          </w:tcPr>
          <w:p w14:paraId="66A1746A"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Scaling up droplet-based chemical synthesis faces several challenges. Achieving uniform fluid distribution in microfluidic devices remains difficult despite progress in parallel droplet generation, with 3D printing offering potential solutions for complex channel fabrication. Simplifying functional units for multistep reactions, such as droplet generation, merging, and phase separation, is vital for seamless continuous flow processes. Developing low-cost materials and standardizing chip designs are necessary for commercial viability, especially for high-throughput production in diverse fluids. Furthermore, creating complex droplet emulsions and expanding nanomaterial diversity are critical to meeting industrial demands. Addressing these challenges will enable safe, sustainable, and scalable microfluidic applications.</w:t>
            </w:r>
          </w:p>
        </w:tc>
      </w:tr>
      <w:tr w:rsidR="00FF6732" w:rsidRPr="00344418" w14:paraId="4FEE49DB" w14:textId="77777777">
        <w:tc>
          <w:tcPr>
            <w:tcW w:w="4320" w:type="dxa"/>
          </w:tcPr>
          <w:p w14:paraId="0EC3068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can artificial intelligence enhance droplet microfluidic research?</w:t>
            </w:r>
          </w:p>
        </w:tc>
        <w:tc>
          <w:tcPr>
            <w:tcW w:w="4320" w:type="dxa"/>
          </w:tcPr>
          <w:p w14:paraId="6ADD896F"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Machine learning can be used to optimize the design of microfluidic devices. Deep Learning will be integrated to sort, monitor, and process the images. Furthermore, the multimodal agents can be used to study and design the research of droplet microfluidics, a possible excuse robot to perform fabrication and experiments automatically.</w:t>
            </w:r>
            <w:r w:rsidRPr="00344418">
              <w:rPr>
                <w:rFonts w:ascii="Times New Roman" w:hAnsi="Times New Roman" w:cs="Times New Roman"/>
                <w:sz w:val="24"/>
                <w:szCs w:val="24"/>
              </w:rPr>
              <w:br/>
            </w:r>
          </w:p>
        </w:tc>
      </w:tr>
      <w:tr w:rsidR="00FF6732" w:rsidRPr="00344418" w14:paraId="233612D6" w14:textId="77777777">
        <w:tc>
          <w:tcPr>
            <w:tcW w:w="4320" w:type="dxa"/>
          </w:tcPr>
          <w:p w14:paraId="03942B02"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can large language models enhance droplet microfluidic research?</w:t>
            </w:r>
          </w:p>
        </w:tc>
        <w:tc>
          <w:tcPr>
            <w:tcW w:w="4320" w:type="dxa"/>
          </w:tcPr>
          <w:p w14:paraId="66429409"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LLMs can be used to build the Agents and Multi-Agents to synthesize knowledge of droplet microfluidics from literature such as research articles and books. Then, the idea hypotheses will be proposed by the agents, and the novelty and feasibility will be assessed.  The agents will provide the autonomous platform to design and fabricate droplet microfluidic devices. Furthermore, LLMs have the researchers accelerate knowledge of droplet microfluidics.</w:t>
            </w:r>
            <w:r w:rsidRPr="00344418">
              <w:rPr>
                <w:rFonts w:ascii="Times New Roman" w:hAnsi="Times New Roman" w:cs="Times New Roman"/>
                <w:sz w:val="24"/>
                <w:szCs w:val="24"/>
              </w:rPr>
              <w:br/>
            </w:r>
          </w:p>
        </w:tc>
      </w:tr>
      <w:tr w:rsidR="00FF6732" w:rsidRPr="00344418" w14:paraId="6FA8DA3E" w14:textId="77777777">
        <w:tc>
          <w:tcPr>
            <w:tcW w:w="4320" w:type="dxa"/>
          </w:tcPr>
          <w:p w14:paraId="6C7D4EFE"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can autonomous droplet microfluidic research?</w:t>
            </w:r>
          </w:p>
        </w:tc>
        <w:tc>
          <w:tcPr>
            <w:tcW w:w="4320" w:type="dxa"/>
          </w:tcPr>
          <w:p w14:paraId="1E4C4968"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Autonomous droplet microfluidics is an emerging field with significant potential for scientific discovery, aiming to create highly integrated, automated systems for bio/chemical functions like PCR, sample preparation, and detection. Key challenges include the need for fast detection methods to probe small volume droplets, precise control over droplet dynamics in complex microchannel networks, and the development of virtual design platforms for optimizing system designs. Solutions under exploration include using advanced detection techniques such as single-molecule detection and fluorescence lifetime imaging, as well as integrating microelectronic actuators for droplet manipulation. Additionally, the development of virtual design and experiment platforms could streamline the creation of optimized microfluidic systems. The potential applications are vast, including directed evolution, closed-loop synthesis, and automated drug discovery, where systems could autonomously optimize compound combinations. Collaboration across disciplines like fluid dynamics, chemistry, and software engineering will be key to overcoming challenges and advancing this technology, paving the way for groundbreaking scientific advances.</w:t>
            </w:r>
          </w:p>
        </w:tc>
      </w:tr>
      <w:tr w:rsidR="00FF6732" w:rsidRPr="00344418" w14:paraId="0DB4F356" w14:textId="77777777">
        <w:tc>
          <w:tcPr>
            <w:tcW w:w="4320" w:type="dxa"/>
          </w:tcPr>
          <w:p w14:paraId="3BC976F5"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is the potential for fully integrated droplet microfluidic platforms?</w:t>
            </w:r>
          </w:p>
        </w:tc>
        <w:tc>
          <w:tcPr>
            <w:tcW w:w="4320" w:type="dxa"/>
          </w:tcPr>
          <w:p w14:paraId="3AE5673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microfluidics offers transformative solutions to global health challenges by enabling rapid, cost-effective, and high-throughput analysis of biological samples. By generating and manipulating tiny droplets as individual reaction chambers, this technology can revolutionize diagnostics, particularly in resource-limited settings. For example, it facilitates point-of-care testing for infectious diseases like tuberculosis, malaria, and COVID-19, providing results quickly and accurately. Droplet microfluidics is also crucial for </w:t>
            </w:r>
            <w:r w:rsidRPr="00344418">
              <w:rPr>
                <w:rFonts w:ascii="Times New Roman" w:hAnsi="Times New Roman" w:cs="Times New Roman"/>
                <w:sz w:val="24"/>
                <w:szCs w:val="24"/>
              </w:rPr>
              <w:lastRenderedPageBreak/>
              <w:t>multiplexed screening, enabling simultaneous detection of multiple biomarkers, which enhances early disease detection and monitoring.</w:t>
            </w:r>
            <w:r w:rsidRPr="00344418">
              <w:rPr>
                <w:rFonts w:ascii="Times New Roman" w:hAnsi="Times New Roman" w:cs="Times New Roman"/>
                <w:sz w:val="24"/>
                <w:szCs w:val="24"/>
              </w:rPr>
              <w:br/>
              <w:t>Additionally, it supports the development of low-cost diagnostic devices, reducing dependence on expensive laboratory infrastructure. In drug discovery, it accelerates the screening of therapeutic compounds, improving the treatment of diseases. The technology also advances personalized medicine by analysing single cells and their responses to treatments. Overall, droplet microfluidics addresses global health disparities by delivering accessible, scalable, and efficient solutions for disease diagnosis, monitoring, and treatment.</w:t>
            </w:r>
          </w:p>
        </w:tc>
      </w:tr>
      <w:tr w:rsidR="00FF6732" w:rsidRPr="00344418" w14:paraId="6826E567" w14:textId="77777777">
        <w:tc>
          <w:tcPr>
            <w:tcW w:w="4320" w:type="dxa"/>
          </w:tcPr>
          <w:p w14:paraId="71E7DB9E"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can droplet microfluidics contribute to global health challenges?</w:t>
            </w:r>
          </w:p>
        </w:tc>
        <w:tc>
          <w:tcPr>
            <w:tcW w:w="4320" w:type="dxa"/>
          </w:tcPr>
          <w:p w14:paraId="66E13122"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microfluidics has significant potential to address global health challenges by enhancing diagnostic and therapeutic processes. It enables rapid and sensitive pathogen detection, which is critical for early disease diagnosis and containment. The technology's high-throughput capabilities allow simultaneous analysis of multiple samples, streamlining disease diagnosis and treatment. Additionally, droplet microfluidics can be integrated into point-of-care platforms, making it feasible for use in resource-limited settings. This approach can improve healthcare accessibility and efficiency. Furthermore, droplet microfluidics facilitates precise single-cell analysis, enabling advances in personalized medicine and more effective treatment strategies. While challenges such as cost, standardization, and integration with existing systems remain, continued development of this technology could significantly impact global health by improving detection, diagnostics, and treatment capabilities.</w:t>
            </w:r>
          </w:p>
        </w:tc>
      </w:tr>
      <w:tr w:rsidR="00FF6732" w:rsidRPr="00344418" w14:paraId="17B806F9" w14:textId="77777777">
        <w:tc>
          <w:tcPr>
            <w:tcW w:w="4320" w:type="dxa"/>
          </w:tcPr>
          <w:p w14:paraId="373B8A84"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How can open-source designs impact the future of microfluidic devices?</w:t>
            </w:r>
          </w:p>
        </w:tc>
        <w:tc>
          <w:tcPr>
            <w:tcW w:w="4320" w:type="dxa"/>
          </w:tcPr>
          <w:p w14:paraId="023DCB97"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Open-source designs for microfluidic devices hold the potential to revolutionize </w:t>
            </w:r>
            <w:r w:rsidRPr="00344418">
              <w:rPr>
                <w:rFonts w:ascii="Times New Roman" w:hAnsi="Times New Roman" w:cs="Times New Roman"/>
                <w:sz w:val="24"/>
                <w:szCs w:val="24"/>
              </w:rPr>
              <w:lastRenderedPageBreak/>
              <w:t>the field by increasing accessibility, reducing costs, and fostering collaboration. These designs allow for the creation of custom predictive models without requiring extensive expertise, enabling broader participation in device development. The use of open-source tools, such as Design Automation of Fluid Dynamics (DAFD), accelerates design and prototyping, enabling rapid iteration and optimization. Additionally, the integration of machine learning algorithms can drive the development of new microfluidic tools and optimize existing ones. This democratization of design expertise and the collaborative, community-driven approach will facilitate the creation of affordable, specialized devices, ultimately leading to breakthroughs in applications like single-cell analysis and global health diagnostics. The open-source model promises to transform microfluidics into a more inclusive and innovative field.</w:t>
            </w:r>
          </w:p>
        </w:tc>
      </w:tr>
      <w:tr w:rsidR="00FF6732" w:rsidRPr="00344418" w14:paraId="6A31CB19" w14:textId="77777777">
        <w:tc>
          <w:tcPr>
            <w:tcW w:w="4320" w:type="dxa"/>
          </w:tcPr>
          <w:p w14:paraId="09F02AE5"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What are the challenges of scaling up microfluidic devices for industrial use?</w:t>
            </w:r>
          </w:p>
        </w:tc>
        <w:tc>
          <w:tcPr>
            <w:tcW w:w="4320" w:type="dxa"/>
          </w:tcPr>
          <w:p w14:paraId="5DAA52A7"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Scaling up microfluidic devices for industrial use presents several challenges, including throughput limitations, lack of standardization, and integration complexities. The small micrometric channel sizes restrict production efficiency, and increasing parallelization or channel size may impact fabrication costs and reaction kinetics. There is also a lack of standardized design methods, making it difficult to compare results and adopt microfluidics in industrial settings. Additionally, scaling from laboratory to industrial production remains a hurdle, with issues in cost-effective microfabrication, generating complex droplet emulsions, and ensuring reliable fluid control. The integration of microfluidic devices with industrial interfaces, testing methods, and continuous processes is essential for successful commercialization. </w:t>
            </w:r>
            <w:r w:rsidRPr="00344418">
              <w:rPr>
                <w:rFonts w:ascii="Times New Roman" w:hAnsi="Times New Roman" w:cs="Times New Roman"/>
                <w:sz w:val="24"/>
                <w:szCs w:val="24"/>
              </w:rPr>
              <w:lastRenderedPageBreak/>
              <w:t>Overcoming these challenges requires innovative solutions, such as simplifying multistep reactions and developing standardized, low-cost fabrication methods.</w:t>
            </w:r>
          </w:p>
        </w:tc>
      </w:tr>
      <w:tr w:rsidR="00FF6732" w:rsidRPr="00344418" w14:paraId="722D6857" w14:textId="77777777">
        <w:tc>
          <w:tcPr>
            <w:tcW w:w="4320" w:type="dxa"/>
          </w:tcPr>
          <w:p w14:paraId="134976A5"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might droplet microfluidics impact agriculture?</w:t>
            </w:r>
          </w:p>
        </w:tc>
        <w:tc>
          <w:tcPr>
            <w:tcW w:w="4320" w:type="dxa"/>
          </w:tcPr>
          <w:p w14:paraId="04595563"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Droplet microfluidics has the potential to transform agriculture by enhancing crop management and food security. It enables the precise release of fertilizers and pesticides, reducing waste and optimizing plant growth. The technology also supports improved crop monitoring through long-term studies, offering insights into plant development. By analyzing individual plant cells, droplet microfluidics can help uncover genetic and phenotypic traits, enhancing disease resistance and drought tolerance in crops. Additionally, it aids in disease detection, allowing for early intervention to prevent crop loss. Despite challenges such as scalability, cost, and integration with existing agricultural practices, ongoing research aims to overcome these barriers, making droplet microfluidics a promising tool for precision agriculture and sustainable food production.</w:t>
            </w:r>
          </w:p>
        </w:tc>
      </w:tr>
      <w:tr w:rsidR="00FF6732" w:rsidRPr="00344418" w14:paraId="3702D221" w14:textId="77777777">
        <w:tc>
          <w:tcPr>
            <w:tcW w:w="4320" w:type="dxa"/>
          </w:tcPr>
          <w:p w14:paraId="5308C658"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What are the current limitations of droplet microfluidics, and how can they be overcome?</w:t>
            </w:r>
          </w:p>
        </w:tc>
        <w:tc>
          <w:tcPr>
            <w:tcW w:w="4320" w:type="dxa"/>
          </w:tcPr>
          <w:p w14:paraId="12ADF7A9"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Droplet microfluidics has immense potential for high-throughput biological assays but faces several limitations that hinder its broader adoption. One key challenge is its efficiency for assays involving small sample sizes; droplet microfluidics excels with large volumes (at least 10^5 samples), making traditional methods like microtiter plates more suitable for lower sample numbers. Another critical issue is maintaining a stable and inert oil-water interface, which is essential for droplet formation. Finding the right surfactant to keep this interface stable remains a complex chemistry challenge. Furthermore, droplet microfluidics lacks the spatial barcoding available in microtiter plates, making it difficult to organize and track multiple </w:t>
            </w:r>
            <w:r w:rsidRPr="00344418">
              <w:rPr>
                <w:rFonts w:ascii="Times New Roman" w:hAnsi="Times New Roman" w:cs="Times New Roman"/>
                <w:sz w:val="24"/>
                <w:szCs w:val="24"/>
              </w:rPr>
              <w:lastRenderedPageBreak/>
              <w:t xml:space="preserve">droplet libraries. As a result, developing alternative barcoding systems is necessary but challenging. The automation of droplet movement is another obstacle, as it requires precise control, often through techniques like electrowetting and dielectrophoresis. Lastly, droplet stability over time can be compromised, with issues such as shrinkage, coalescence, and </w:t>
            </w:r>
            <w:proofErr w:type="gramStart"/>
            <w:r w:rsidRPr="00344418">
              <w:rPr>
                <w:rFonts w:ascii="Times New Roman" w:hAnsi="Times New Roman" w:cs="Times New Roman"/>
                <w:sz w:val="24"/>
                <w:szCs w:val="24"/>
              </w:rPr>
              <w:t>cross-talk</w:t>
            </w:r>
            <w:proofErr w:type="gramEnd"/>
            <w:r w:rsidRPr="00344418">
              <w:rPr>
                <w:rFonts w:ascii="Times New Roman" w:hAnsi="Times New Roman" w:cs="Times New Roman"/>
                <w:sz w:val="24"/>
                <w:szCs w:val="24"/>
              </w:rPr>
              <w:t xml:space="preserve"> between droplets. To address these issues, research is underway to develop improved surfactants, more reliable barcoding systems, and novel materials and techniques to enhance droplet control. These advancements, coupled with better analytical tools, are expected to overcome current limitations and expand droplet microfluidics' applications in chemical and biological research.</w:t>
            </w:r>
          </w:p>
        </w:tc>
      </w:tr>
      <w:tr w:rsidR="00FF6732" w:rsidRPr="00344418" w14:paraId="1B2E38F6" w14:textId="77777777">
        <w:tc>
          <w:tcPr>
            <w:tcW w:w="4320" w:type="dxa"/>
          </w:tcPr>
          <w:p w14:paraId="02441DA0"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lastRenderedPageBreak/>
              <w:t>How can interdisciplinary collaboration accelerate innovation in droplet microfluidics?</w:t>
            </w:r>
          </w:p>
        </w:tc>
        <w:tc>
          <w:tcPr>
            <w:tcW w:w="4320" w:type="dxa"/>
          </w:tcPr>
          <w:p w14:paraId="0A312A3E" w14:textId="77777777" w:rsidR="00FF6732" w:rsidRPr="00344418" w:rsidRDefault="00000000">
            <w:pPr>
              <w:rPr>
                <w:rFonts w:ascii="Times New Roman" w:hAnsi="Times New Roman" w:cs="Times New Roman"/>
                <w:sz w:val="24"/>
                <w:szCs w:val="24"/>
              </w:rPr>
            </w:pPr>
            <w:r w:rsidRPr="00344418">
              <w:rPr>
                <w:rFonts w:ascii="Times New Roman" w:hAnsi="Times New Roman" w:cs="Times New Roman"/>
                <w:sz w:val="24"/>
                <w:szCs w:val="24"/>
              </w:rPr>
              <w:t xml:space="preserve">Interdisciplinary collaboration is essential for advancing droplet microfluidics by combining expertise from various fields such as chemistry, biology, material science, and engineering. By uniting these diverse areas, researchers can address complex challenges such as cost-effective fabrication, scalable production, and novel interfacial reaction systems. For example, biologists and chemists can leverage droplet microfluidics for high-throughput analysis, while material scientists and engineers work on developing more robust and affordable microfabrication methods. Furthermore, integrating technologies like sensitive detectors and machine learning algorithms can enhance the analytical capabilities of droplet-based systems. Collaborative initiatives, such as the EMBL Microfluidics Conference, foster knowledge exchange and innovation by bringing together professionals from different disciplines. This cooperation is crucial for overcoming technical barriers, reducing manufacturing costs, and developing new applications in </w:t>
            </w:r>
            <w:r w:rsidRPr="00344418">
              <w:rPr>
                <w:rFonts w:ascii="Times New Roman" w:hAnsi="Times New Roman" w:cs="Times New Roman"/>
                <w:sz w:val="24"/>
                <w:szCs w:val="24"/>
              </w:rPr>
              <w:lastRenderedPageBreak/>
              <w:t>fields like drug discovery, single-cell analysis, and nanomaterial synthesis. Ultimately, interdisciplinary collaboration accelerates the evolution of droplet microfluidics, pushing the boundaries of what is achievable in this promising field.</w:t>
            </w:r>
          </w:p>
        </w:tc>
      </w:tr>
    </w:tbl>
    <w:p w14:paraId="574BF4D2" w14:textId="77777777" w:rsidR="00014890" w:rsidRPr="00344418" w:rsidRDefault="00014890">
      <w:pPr>
        <w:rPr>
          <w:rFonts w:ascii="Times New Roman" w:hAnsi="Times New Roman" w:cs="Times New Roman"/>
          <w:sz w:val="24"/>
          <w:szCs w:val="24"/>
        </w:rPr>
      </w:pPr>
    </w:p>
    <w:sectPr w:rsidR="00014890" w:rsidRPr="00344418"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9C08E" w14:textId="77777777" w:rsidR="00014890" w:rsidRDefault="00014890" w:rsidP="005762DA">
      <w:pPr>
        <w:spacing w:after="0" w:line="240" w:lineRule="auto"/>
      </w:pPr>
      <w:r>
        <w:separator/>
      </w:r>
    </w:p>
  </w:endnote>
  <w:endnote w:type="continuationSeparator" w:id="0">
    <w:p w14:paraId="79C829B3" w14:textId="77777777" w:rsidR="00014890" w:rsidRDefault="00014890" w:rsidP="00576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8270082"/>
      <w:docPartObj>
        <w:docPartGallery w:val="Page Numbers (Bottom of Page)"/>
        <w:docPartUnique/>
      </w:docPartObj>
    </w:sdtPr>
    <w:sdtContent>
      <w:p w14:paraId="3A386AC1" w14:textId="1F76C9D3" w:rsidR="005762DA" w:rsidRDefault="005762DA"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BDB0E7" w14:textId="77777777" w:rsidR="005762DA" w:rsidRDefault="00576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9964599"/>
      <w:docPartObj>
        <w:docPartGallery w:val="Page Numbers (Bottom of Page)"/>
        <w:docPartUnique/>
      </w:docPartObj>
    </w:sdtPr>
    <w:sdtContent>
      <w:p w14:paraId="3608933F" w14:textId="435BFC15" w:rsidR="005762DA" w:rsidRDefault="005762DA"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AAD05E" w14:textId="77777777" w:rsidR="005762DA" w:rsidRDefault="00576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8319" w14:textId="77777777" w:rsidR="00014890" w:rsidRDefault="00014890" w:rsidP="005762DA">
      <w:pPr>
        <w:spacing w:after="0" w:line="240" w:lineRule="auto"/>
      </w:pPr>
      <w:r>
        <w:separator/>
      </w:r>
    </w:p>
  </w:footnote>
  <w:footnote w:type="continuationSeparator" w:id="0">
    <w:p w14:paraId="41D7466F" w14:textId="77777777" w:rsidR="00014890" w:rsidRDefault="00014890" w:rsidP="00576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6106522">
    <w:abstractNumId w:val="8"/>
  </w:num>
  <w:num w:numId="2" w16cid:durableId="1850096859">
    <w:abstractNumId w:val="6"/>
  </w:num>
  <w:num w:numId="3" w16cid:durableId="2007896257">
    <w:abstractNumId w:val="5"/>
  </w:num>
  <w:num w:numId="4" w16cid:durableId="1659113337">
    <w:abstractNumId w:val="4"/>
  </w:num>
  <w:num w:numId="5" w16cid:durableId="1321930998">
    <w:abstractNumId w:val="7"/>
  </w:num>
  <w:num w:numId="6" w16cid:durableId="1205366837">
    <w:abstractNumId w:val="3"/>
  </w:num>
  <w:num w:numId="7" w16cid:durableId="957761737">
    <w:abstractNumId w:val="2"/>
  </w:num>
  <w:num w:numId="8" w16cid:durableId="1868522002">
    <w:abstractNumId w:val="1"/>
  </w:num>
  <w:num w:numId="9" w16cid:durableId="2073307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890"/>
    <w:rsid w:val="00034616"/>
    <w:rsid w:val="0006063C"/>
    <w:rsid w:val="0015074B"/>
    <w:rsid w:val="0029639D"/>
    <w:rsid w:val="00326F90"/>
    <w:rsid w:val="00344418"/>
    <w:rsid w:val="005762DA"/>
    <w:rsid w:val="00A95026"/>
    <w:rsid w:val="00AA1D8D"/>
    <w:rsid w:val="00B47730"/>
    <w:rsid w:val="00CB0664"/>
    <w:rsid w:val="00D66AC6"/>
    <w:rsid w:val="00FC693F"/>
    <w:rsid w:val="00FF6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793C2"/>
  <w14:defaultImageDpi w14:val="300"/>
  <w15:docId w15:val="{11990D34-C314-7A49-83BC-414F9160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576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8986</Words>
  <Characters>51223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Dinh Nguyen</cp:lastModifiedBy>
  <cp:revision>50</cp:revision>
  <dcterms:created xsi:type="dcterms:W3CDTF">2013-12-23T23:15:00Z</dcterms:created>
  <dcterms:modified xsi:type="dcterms:W3CDTF">2024-12-20T16:49:00Z</dcterms:modified>
  <cp:category/>
</cp:coreProperties>
</file>