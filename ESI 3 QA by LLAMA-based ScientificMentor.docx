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020E" w14:textId="762279B2" w:rsidR="008B1B3A" w:rsidRPr="00D442F4" w:rsidRDefault="00D442F4">
      <w:pPr>
        <w:pStyle w:val="Heading1"/>
        <w:rPr>
          <w:rFonts w:ascii="Times New Roman" w:hAnsi="Times New Roman" w:cs="Times New Roman"/>
          <w:sz w:val="24"/>
          <w:szCs w:val="24"/>
        </w:rPr>
      </w:pPr>
      <w:r w:rsidRPr="00D442F4">
        <w:rPr>
          <w:rFonts w:ascii="Times New Roman" w:hAnsi="Times New Roman" w:cs="Times New Roman"/>
          <w:sz w:val="24"/>
          <w:szCs w:val="24"/>
        </w:rPr>
        <w:t>QA by LLAMA-based Scientific Mentor</w:t>
      </w:r>
    </w:p>
    <w:tbl>
      <w:tblPr>
        <w:tblStyle w:val="TableGrid"/>
        <w:tblW w:w="0" w:type="auto"/>
        <w:tblLook w:val="04A0" w:firstRow="1" w:lastRow="0" w:firstColumn="1" w:lastColumn="0" w:noHBand="0" w:noVBand="1"/>
      </w:tblPr>
      <w:tblGrid>
        <w:gridCol w:w="1880"/>
        <w:gridCol w:w="1880"/>
        <w:gridCol w:w="1866"/>
        <w:gridCol w:w="1390"/>
        <w:gridCol w:w="492"/>
        <w:gridCol w:w="783"/>
        <w:gridCol w:w="565"/>
      </w:tblGrid>
      <w:tr w:rsidR="008B1B3A" w:rsidRPr="00D442F4" w14:paraId="2CCF8F3A" w14:textId="77777777">
        <w:tc>
          <w:tcPr>
            <w:tcW w:w="1234" w:type="dxa"/>
          </w:tcPr>
          <w:p w14:paraId="7069C40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question</w:t>
            </w:r>
          </w:p>
        </w:tc>
        <w:tc>
          <w:tcPr>
            <w:tcW w:w="1234" w:type="dxa"/>
          </w:tcPr>
          <w:p w14:paraId="24912A0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answer</w:t>
            </w:r>
          </w:p>
        </w:tc>
        <w:tc>
          <w:tcPr>
            <w:tcW w:w="1234" w:type="dxa"/>
          </w:tcPr>
          <w:p w14:paraId="7005923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ground_truth</w:t>
            </w:r>
          </w:p>
        </w:tc>
        <w:tc>
          <w:tcPr>
            <w:tcW w:w="1234" w:type="dxa"/>
          </w:tcPr>
          <w:p w14:paraId="20C78C7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feedback</w:t>
            </w:r>
          </w:p>
        </w:tc>
        <w:tc>
          <w:tcPr>
            <w:tcW w:w="1234" w:type="dxa"/>
          </w:tcPr>
          <w:p w14:paraId="2263AEE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score</w:t>
            </w:r>
          </w:p>
        </w:tc>
        <w:tc>
          <w:tcPr>
            <w:tcW w:w="1234" w:type="dxa"/>
          </w:tcPr>
          <w:p w14:paraId="653ABF2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percentage</w:t>
            </w:r>
          </w:p>
        </w:tc>
        <w:tc>
          <w:tcPr>
            <w:tcW w:w="1234" w:type="dxa"/>
          </w:tcPr>
          <w:p w14:paraId="19C4C53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Expert Rating</w:t>
            </w:r>
          </w:p>
        </w:tc>
      </w:tr>
      <w:tr w:rsidR="008B1B3A" w:rsidRPr="00D442F4" w14:paraId="3D5264E5" w14:textId="77777777">
        <w:tc>
          <w:tcPr>
            <w:tcW w:w="1234" w:type="dxa"/>
          </w:tcPr>
          <w:p w14:paraId="31B6644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What is microfluidics?</w:t>
            </w:r>
          </w:p>
        </w:tc>
        <w:tc>
          <w:tcPr>
            <w:tcW w:w="1234" w:type="dxa"/>
          </w:tcPr>
          <w:p w14:paraId="3D32118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microfluidics can be described as a versatile technological field that enables the study of dynamic conditions and has various applications in biotechnology segments. It involves the manipulation of fluids in small volumes and channels, allowing for controlled experiments and analysis.</w:t>
            </w:r>
            <w:r w:rsidRPr="00D442F4">
              <w:rPr>
                <w:rFonts w:ascii="Times New Roman" w:hAnsi="Times New Roman" w:cs="Times New Roman"/>
                <w:sz w:val="24"/>
                <w:szCs w:val="24"/>
              </w:rPr>
              <w:br/>
            </w:r>
            <w:r w:rsidRPr="00D442F4">
              <w:rPr>
                <w:rFonts w:ascii="Times New Roman" w:hAnsi="Times New Roman" w:cs="Times New Roman"/>
                <w:sz w:val="24"/>
                <w:szCs w:val="24"/>
              </w:rPr>
              <w:br/>
              <w:t>Microfluidics is characterized by its ability to:</w:t>
            </w:r>
            <w:r w:rsidRPr="00D442F4">
              <w:rPr>
                <w:rFonts w:ascii="Times New Roman" w:hAnsi="Times New Roman" w:cs="Times New Roman"/>
                <w:sz w:val="24"/>
                <w:szCs w:val="24"/>
              </w:rPr>
              <w:br/>
            </w:r>
            <w:r w:rsidRPr="00D442F4">
              <w:rPr>
                <w:rFonts w:ascii="Times New Roman" w:hAnsi="Times New Roman" w:cs="Times New Roman"/>
                <w:sz w:val="24"/>
                <w:szCs w:val="24"/>
              </w:rPr>
              <w:br/>
              <w:t>1. Provide high-resolution and localized experimental applications</w:t>
            </w:r>
            <w:r w:rsidRPr="00D442F4">
              <w:rPr>
                <w:rFonts w:ascii="Times New Roman" w:hAnsi="Times New Roman" w:cs="Times New Roman"/>
                <w:sz w:val="24"/>
                <w:szCs w:val="24"/>
              </w:rPr>
              <w:br/>
              <w:t>2. Enable single or multicell analysis</w:t>
            </w:r>
            <w:r w:rsidRPr="00D442F4">
              <w:rPr>
                <w:rFonts w:ascii="Times New Roman" w:hAnsi="Times New Roman" w:cs="Times New Roman"/>
                <w:sz w:val="24"/>
                <w:szCs w:val="24"/>
              </w:rPr>
              <w:br/>
              <w:t xml:space="preserve">3. Offer a </w:t>
            </w:r>
            <w:r w:rsidRPr="00D442F4">
              <w:rPr>
                <w:rFonts w:ascii="Times New Roman" w:hAnsi="Times New Roman" w:cs="Times New Roman"/>
                <w:sz w:val="24"/>
                <w:szCs w:val="24"/>
              </w:rPr>
              <w:lastRenderedPageBreak/>
              <w:t>platform for monitoring biocatalysts in controlled microenvironments</w:t>
            </w:r>
            <w:r w:rsidRPr="00D442F4">
              <w:rPr>
                <w:rFonts w:ascii="Times New Roman" w:hAnsi="Times New Roman" w:cs="Times New Roman"/>
                <w:sz w:val="24"/>
                <w:szCs w:val="24"/>
              </w:rPr>
              <w:br/>
              <w:t>4. Facilitate the study of fundamental biological mechanisms, such as motility, biochemical responses, interactions between cells, and biological behavior</w:t>
            </w:r>
            <w:r w:rsidRPr="00D442F4">
              <w:rPr>
                <w:rFonts w:ascii="Times New Roman" w:hAnsi="Times New Roman" w:cs="Times New Roman"/>
                <w:sz w:val="24"/>
                <w:szCs w:val="24"/>
              </w:rPr>
              <w:br/>
            </w:r>
            <w:r w:rsidRPr="00D442F4">
              <w:rPr>
                <w:rFonts w:ascii="Times New Roman" w:hAnsi="Times New Roman" w:cs="Times New Roman"/>
                <w:sz w:val="24"/>
                <w:szCs w:val="24"/>
              </w:rPr>
              <w:br/>
              <w:t>The main vision of microfluidics is to miniaturize traditional chemical and biological systems into small devices that can take samples, analyze them, and provide answers. This has led to the development of lab-on-a-chip (LoC) platforms, which consist of a microfluidic chip connected to an automated computer system for controlling, analyzing, and detecting cells, reagents, and assays.</w:t>
            </w:r>
            <w:r w:rsidRPr="00D442F4">
              <w:rPr>
                <w:rFonts w:ascii="Times New Roman" w:hAnsi="Times New Roman" w:cs="Times New Roman"/>
                <w:sz w:val="24"/>
                <w:szCs w:val="24"/>
              </w:rPr>
              <w:br/>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t>Microfluidics has numerous potential applications in various fields, including:</w:t>
            </w:r>
            <w:r w:rsidRPr="00D442F4">
              <w:rPr>
                <w:rFonts w:ascii="Times New Roman" w:hAnsi="Times New Roman" w:cs="Times New Roman"/>
                <w:sz w:val="24"/>
                <w:szCs w:val="24"/>
              </w:rPr>
              <w:br/>
            </w:r>
            <w:r w:rsidRPr="00D442F4">
              <w:rPr>
                <w:rFonts w:ascii="Times New Roman" w:hAnsi="Times New Roman" w:cs="Times New Roman"/>
                <w:sz w:val="24"/>
                <w:szCs w:val="24"/>
              </w:rPr>
              <w:br/>
              <w:t>1. Industrial biotechnology</w:t>
            </w:r>
            <w:r w:rsidRPr="00D442F4">
              <w:rPr>
                <w:rFonts w:ascii="Times New Roman" w:hAnsi="Times New Roman" w:cs="Times New Roman"/>
                <w:sz w:val="24"/>
                <w:szCs w:val="24"/>
              </w:rPr>
              <w:br/>
              <w:t>2. Medical biotechnology</w:t>
            </w:r>
            <w:r w:rsidRPr="00D442F4">
              <w:rPr>
                <w:rFonts w:ascii="Times New Roman" w:hAnsi="Times New Roman" w:cs="Times New Roman"/>
                <w:sz w:val="24"/>
                <w:szCs w:val="24"/>
              </w:rPr>
              <w:br/>
              <w:t>3. Tissue engineering</w:t>
            </w:r>
            <w:r w:rsidRPr="00D442F4">
              <w:rPr>
                <w:rFonts w:ascii="Times New Roman" w:hAnsi="Times New Roman" w:cs="Times New Roman"/>
                <w:sz w:val="24"/>
                <w:szCs w:val="24"/>
              </w:rPr>
              <w:br/>
              <w:t>4. Material synthesis</w:t>
            </w:r>
            <w:r w:rsidRPr="00D442F4">
              <w:rPr>
                <w:rFonts w:ascii="Times New Roman" w:hAnsi="Times New Roman" w:cs="Times New Roman"/>
                <w:sz w:val="24"/>
                <w:szCs w:val="24"/>
              </w:rPr>
              <w:br/>
              <w:t>5. Nanotechnology</w:t>
            </w:r>
            <w:r w:rsidRPr="00D442F4">
              <w:rPr>
                <w:rFonts w:ascii="Times New Roman" w:hAnsi="Times New Roman" w:cs="Times New Roman"/>
                <w:sz w:val="24"/>
                <w:szCs w:val="24"/>
              </w:rPr>
              <w:br/>
              <w:t>6. Biochemistry</w:t>
            </w:r>
            <w:r w:rsidRPr="00D442F4">
              <w:rPr>
                <w:rFonts w:ascii="Times New Roman" w:hAnsi="Times New Roman" w:cs="Times New Roman"/>
                <w:sz w:val="24"/>
                <w:szCs w:val="24"/>
              </w:rPr>
              <w:br/>
              <w:t>7. Chemistry</w:t>
            </w:r>
            <w:r w:rsidRPr="00D442F4">
              <w:rPr>
                <w:rFonts w:ascii="Times New Roman" w:hAnsi="Times New Roman" w:cs="Times New Roman"/>
                <w:sz w:val="24"/>
                <w:szCs w:val="24"/>
              </w:rPr>
              <w:br/>
              <w:t>8. Material science and metallurgy</w:t>
            </w:r>
            <w:r w:rsidRPr="00D442F4">
              <w:rPr>
                <w:rFonts w:ascii="Times New Roman" w:hAnsi="Times New Roman" w:cs="Times New Roman"/>
                <w:sz w:val="24"/>
                <w:szCs w:val="24"/>
              </w:rPr>
              <w:br/>
              <w:t>9. Chemical engineering</w:t>
            </w:r>
            <w:r w:rsidRPr="00D442F4">
              <w:rPr>
                <w:rFonts w:ascii="Times New Roman" w:hAnsi="Times New Roman" w:cs="Times New Roman"/>
                <w:sz w:val="24"/>
                <w:szCs w:val="24"/>
              </w:rPr>
              <w:br/>
              <w:t>10. Water treatment</w:t>
            </w:r>
            <w:r w:rsidRPr="00D442F4">
              <w:rPr>
                <w:rFonts w:ascii="Times New Roman" w:hAnsi="Times New Roman" w:cs="Times New Roman"/>
                <w:sz w:val="24"/>
                <w:szCs w:val="24"/>
              </w:rPr>
              <w:br/>
              <w:t>11. Life sciences</w:t>
            </w:r>
            <w:r w:rsidRPr="00D442F4">
              <w:rPr>
                <w:rFonts w:ascii="Times New Roman" w:hAnsi="Times New Roman" w:cs="Times New Roman"/>
                <w:sz w:val="24"/>
                <w:szCs w:val="24"/>
              </w:rPr>
              <w:br/>
            </w:r>
            <w:r w:rsidRPr="00D442F4">
              <w:rPr>
                <w:rFonts w:ascii="Times New Roman" w:hAnsi="Times New Roman" w:cs="Times New Roman"/>
                <w:sz w:val="24"/>
                <w:szCs w:val="24"/>
              </w:rPr>
              <w:br/>
              <w:t>Overall, microfluidics is a powerful technology that enables the manipulation of fluids in small volumes and channels, allowing for controlled experiments and analysis with high-resolution and localized experimental applications.</w:t>
            </w:r>
          </w:p>
        </w:tc>
        <w:tc>
          <w:tcPr>
            <w:tcW w:w="1234" w:type="dxa"/>
          </w:tcPr>
          <w:p w14:paraId="44D7F73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Microfluidics is a multidisciplinary field that involves the study and manipulation of fluids at the microscale, typically within channels with dimensions ranging from tens to hundreds of micrometers. It is a multidisciplinary field that involves molecular analysis, molecular biology, and microelectronics. Microfluidics has been increasingly used in the biological sciences because precise and controlled experiments can be conducted at a lower cost and faster pace. Lab on a Chip devices use microfluidics for </w:t>
            </w:r>
            <w:r w:rsidRPr="00D442F4">
              <w:rPr>
                <w:rFonts w:ascii="Times New Roman" w:hAnsi="Times New Roman" w:cs="Times New Roman"/>
                <w:sz w:val="24"/>
                <w:szCs w:val="24"/>
              </w:rPr>
              <w:lastRenderedPageBreak/>
              <w:t>applications such as Point of Care testing of diseases, or Organ on a Chip studies.</w:t>
            </w:r>
            <w:r w:rsidRPr="00D442F4">
              <w:rPr>
                <w:rFonts w:ascii="Times New Roman" w:hAnsi="Times New Roman" w:cs="Times New Roman"/>
                <w:sz w:val="24"/>
                <w:szCs w:val="24"/>
              </w:rPr>
              <w:br/>
            </w:r>
          </w:p>
        </w:tc>
        <w:tc>
          <w:tcPr>
            <w:tcW w:w="1234" w:type="dxa"/>
          </w:tcPr>
          <w:p w14:paraId="2C3393C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The response accurately describes the concept of microfluidics, its characteristics, and various applications across multiple fields. It provides specific examples and details about lab-on-a-chip platforms and their potential uses in medical biotechnology and other areas. SCORE: 96</w:t>
            </w:r>
          </w:p>
        </w:tc>
        <w:tc>
          <w:tcPr>
            <w:tcW w:w="1234" w:type="dxa"/>
          </w:tcPr>
          <w:p w14:paraId="51BA20B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w:t>
            </w:r>
          </w:p>
        </w:tc>
        <w:tc>
          <w:tcPr>
            <w:tcW w:w="1234" w:type="dxa"/>
          </w:tcPr>
          <w:p w14:paraId="6C863FB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96.0</w:t>
            </w:r>
          </w:p>
        </w:tc>
        <w:tc>
          <w:tcPr>
            <w:tcW w:w="1234" w:type="dxa"/>
          </w:tcPr>
          <w:p w14:paraId="7546EF2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6994F397" w14:textId="77777777">
        <w:tc>
          <w:tcPr>
            <w:tcW w:w="1234" w:type="dxa"/>
          </w:tcPr>
          <w:p w14:paraId="1CF56D0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What is droplet </w:t>
            </w:r>
            <w:r w:rsidRPr="00D442F4">
              <w:rPr>
                <w:rFonts w:ascii="Times New Roman" w:hAnsi="Times New Roman" w:cs="Times New Roman"/>
                <w:sz w:val="24"/>
                <w:szCs w:val="24"/>
              </w:rPr>
              <w:lastRenderedPageBreak/>
              <w:t>microfluidics?</w:t>
            </w:r>
          </w:p>
        </w:tc>
        <w:tc>
          <w:tcPr>
            <w:tcW w:w="1234" w:type="dxa"/>
          </w:tcPr>
          <w:p w14:paraId="0E65469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Based on the </w:t>
            </w:r>
            <w:r w:rsidRPr="00D442F4">
              <w:rPr>
                <w:rFonts w:ascii="Times New Roman" w:hAnsi="Times New Roman" w:cs="Times New Roman"/>
                <w:sz w:val="24"/>
                <w:szCs w:val="24"/>
              </w:rPr>
              <w:lastRenderedPageBreak/>
              <w:t>provided context, droplet microfluidics refers to a technology that allows for the controlled manipulation of small volumes of liquid (typically in the range of 10-100 μm) in microchannels. This technology enables the efficient and rapid partitioning of single molecules, cells, or beads from complex samples, and can be used for various applications such as high-throughput assays, droplet-based chemical synthesis, and nanodevice fabrication.</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In more detail, droplet microfluidics involves the creation of highly monodispersed droplets that can act as independent microreactors. These droplets </w:t>
            </w:r>
            <w:r w:rsidRPr="00D442F4">
              <w:rPr>
                <w:rFonts w:ascii="Times New Roman" w:hAnsi="Times New Roman" w:cs="Times New Roman"/>
                <w:sz w:val="24"/>
                <w:szCs w:val="24"/>
              </w:rPr>
              <w:lastRenderedPageBreak/>
              <w:t>can be manipulated in microchannels through the implementation of different modules for merging, splitting, incubating, or sorting. The use of surfactants can stabilize these droplets, allowing them to be used for a variety of "digital fluidic" operations.</w:t>
            </w:r>
            <w:r w:rsidRPr="00D442F4">
              <w:rPr>
                <w:rFonts w:ascii="Times New Roman" w:hAnsi="Times New Roman" w:cs="Times New Roman"/>
                <w:sz w:val="24"/>
                <w:szCs w:val="24"/>
              </w:rPr>
              <w:br/>
            </w:r>
            <w:r w:rsidRPr="00D442F4">
              <w:rPr>
                <w:rFonts w:ascii="Times New Roman" w:hAnsi="Times New Roman" w:cs="Times New Roman"/>
                <w:sz w:val="24"/>
                <w:szCs w:val="24"/>
              </w:rPr>
              <w:br/>
              <w:t>The technology has dimensional scaling benefits that enable controlled and rapid mixing of fluids in the droplet reactors, resulting in decreased reaction times. This, combined with precise generation and repeatability of droplet operations, makes droplet-based microfluidic systems a potent high-throughput platform for biomedical research and applications.</w:t>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br/>
              <w:t>In summary, droplet microfluidics is a technology that enables the controlled manipulation of small volumes of liquid in microchannels, allowing for efficient and rapid partitioning of single molecules, cells, or beads from complex samples.</w:t>
            </w:r>
          </w:p>
        </w:tc>
        <w:tc>
          <w:tcPr>
            <w:tcW w:w="1234" w:type="dxa"/>
          </w:tcPr>
          <w:p w14:paraId="5E52EC6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Droplet-based </w:t>
            </w:r>
            <w:r w:rsidRPr="00D442F4">
              <w:rPr>
                <w:rFonts w:ascii="Times New Roman" w:hAnsi="Times New Roman" w:cs="Times New Roman"/>
                <w:sz w:val="24"/>
                <w:szCs w:val="24"/>
              </w:rPr>
              <w:lastRenderedPageBreak/>
              <w:t>microfluidics is a branch of microfluidics focusing on the creation and manipulation of discrete volumes of liquids through adoption of immiscible fluid flows. </w:t>
            </w:r>
            <w:r w:rsidRPr="00D442F4">
              <w:rPr>
                <w:rFonts w:ascii="Times New Roman" w:hAnsi="Times New Roman" w:cs="Times New Roman"/>
                <w:sz w:val="24"/>
                <w:szCs w:val="24"/>
              </w:rPr>
              <w:br/>
              <w:t xml:space="preserve">Microdroplets allow for handling miniature volumes (μL to fL) of fluids conveniently, provide better mixing, encapsulation, sorting, and sensing, and suit high throughput experiments. Compared with continuous-flow systems, droplet microfluidic systems enable isolation and manipulation of samples in separate compartments. The droplets generated with uniform size and shape provide a stable microenvironment for biochemical reactions. Processing of a large number of </w:t>
            </w:r>
            <w:r w:rsidRPr="00D442F4">
              <w:rPr>
                <w:rFonts w:ascii="Times New Roman" w:hAnsi="Times New Roman" w:cs="Times New Roman"/>
                <w:sz w:val="24"/>
                <w:szCs w:val="24"/>
              </w:rPr>
              <w:lastRenderedPageBreak/>
              <w:t>droplets in parallel facilitates to achieve ultrahigh throughput. Confinement of individual targets within the droplets and independent processing of each of them allow high-precision analyses.</w:t>
            </w:r>
            <w:r w:rsidRPr="00D442F4">
              <w:rPr>
                <w:rFonts w:ascii="Times New Roman" w:hAnsi="Times New Roman" w:cs="Times New Roman"/>
                <w:sz w:val="24"/>
                <w:szCs w:val="24"/>
              </w:rPr>
              <w:br/>
            </w:r>
          </w:p>
        </w:tc>
        <w:tc>
          <w:tcPr>
            <w:tcW w:w="1234" w:type="dxa"/>
          </w:tcPr>
          <w:p w14:paraId="2E43C61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w:t>
            </w:r>
            <w:r w:rsidRPr="00D442F4">
              <w:rPr>
                <w:rFonts w:ascii="Times New Roman" w:hAnsi="Times New Roman" w:cs="Times New Roman"/>
                <w:sz w:val="24"/>
                <w:szCs w:val="24"/>
              </w:rPr>
              <w:lastRenderedPageBreak/>
              <w:t>response accurately describes the concept of droplet microfluidics, its applications, and benefits, but contains some minor inaccuracies in terms of volume ranges (10-100 μm instead of μL to fL) and lacks precision in explaining the advantages over continuous-flow systems. SCORE: 78</w:t>
            </w:r>
          </w:p>
        </w:tc>
        <w:tc>
          <w:tcPr>
            <w:tcW w:w="1234" w:type="dxa"/>
          </w:tcPr>
          <w:p w14:paraId="791353A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78</w:t>
            </w:r>
          </w:p>
        </w:tc>
        <w:tc>
          <w:tcPr>
            <w:tcW w:w="1234" w:type="dxa"/>
          </w:tcPr>
          <w:p w14:paraId="757DB5D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78.0</w:t>
            </w:r>
          </w:p>
        </w:tc>
        <w:tc>
          <w:tcPr>
            <w:tcW w:w="1234" w:type="dxa"/>
          </w:tcPr>
          <w:p w14:paraId="72B6CAF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80</w:t>
            </w:r>
          </w:p>
        </w:tc>
      </w:tr>
      <w:tr w:rsidR="008B1B3A" w:rsidRPr="00D442F4" w14:paraId="5566652B" w14:textId="77777777">
        <w:tc>
          <w:tcPr>
            <w:tcW w:w="1234" w:type="dxa"/>
          </w:tcPr>
          <w:p w14:paraId="1251D8E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to generate microdroplets?</w:t>
            </w:r>
          </w:p>
        </w:tc>
        <w:tc>
          <w:tcPr>
            <w:tcW w:w="1234" w:type="dxa"/>
          </w:tcPr>
          <w:p w14:paraId="68FBB33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there are several ways to generate microdroplets in microfluidic devices. According to Document 3, which has a relevance score of 0.99394965, the most commonly used methods for microdroplet generation can be divided into two main categories: active and passive.</w:t>
            </w:r>
            <w:r w:rsidRPr="00D442F4">
              <w:rPr>
                <w:rFonts w:ascii="Times New Roman" w:hAnsi="Times New Roman" w:cs="Times New Roman"/>
                <w:sz w:val="24"/>
                <w:szCs w:val="24"/>
              </w:rPr>
              <w:br/>
            </w:r>
            <w:r w:rsidRPr="00D442F4">
              <w:rPr>
                <w:rFonts w:ascii="Times New Roman" w:hAnsi="Times New Roman" w:cs="Times New Roman"/>
                <w:sz w:val="24"/>
                <w:szCs w:val="24"/>
              </w:rPr>
              <w:br/>
              <w:t>**Active Methods:**</w:t>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br/>
              <w:t>* A piezoelectric actuator-based droplet generator is described in Document 2, which allows for independent control over droplet size, rate of formation, and distance between droplets. This device is able to generate microdroplets with high uniformity, deviating from the mean value by less than 0.3%.</w:t>
            </w:r>
            <w:r w:rsidRPr="00D442F4">
              <w:rPr>
                <w:rFonts w:ascii="Times New Roman" w:hAnsi="Times New Roman" w:cs="Times New Roman"/>
                <w:sz w:val="24"/>
                <w:szCs w:val="24"/>
              </w:rPr>
              <w:br/>
            </w:r>
            <w:r w:rsidRPr="00D442F4">
              <w:rPr>
                <w:rFonts w:ascii="Times New Roman" w:hAnsi="Times New Roman" w:cs="Times New Roman"/>
                <w:sz w:val="24"/>
                <w:szCs w:val="24"/>
              </w:rPr>
              <w:br/>
              <w:t>**Passive Methods:**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 The context mentions that PDMS-based microfluidic devices are used to generate microdroplets for bulk synthesis of nanoparticles (Document 1). Specifically, a device designed by Frenz et al. enables the production of droplet pairs based on hydrodynamic </w:t>
            </w:r>
            <w:r w:rsidRPr="00D442F4">
              <w:rPr>
                <w:rFonts w:ascii="Times New Roman" w:hAnsi="Times New Roman" w:cs="Times New Roman"/>
                <w:sz w:val="24"/>
                <w:szCs w:val="24"/>
              </w:rPr>
              <w:lastRenderedPageBreak/>
              <w:t>coupling of two separated nozzles.</w:t>
            </w:r>
            <w:r w:rsidRPr="00D442F4">
              <w:rPr>
                <w:rFonts w:ascii="Times New Roman" w:hAnsi="Times New Roman" w:cs="Times New Roman"/>
                <w:sz w:val="24"/>
                <w:szCs w:val="24"/>
              </w:rPr>
              <w:br/>
              <w:t>* Another method mentioned is the use of thermally isolated zones in a droplet microreactor for the synthesis of TiO2 nanoparticles (Figure 4A).</w:t>
            </w:r>
            <w:r w:rsidRPr="00D442F4">
              <w:rPr>
                <w:rFonts w:ascii="Times New Roman" w:hAnsi="Times New Roman" w:cs="Times New Roman"/>
                <w:sz w:val="24"/>
                <w:szCs w:val="24"/>
              </w:rPr>
              <w:br/>
            </w:r>
            <w:r w:rsidRPr="00D442F4">
              <w:rPr>
                <w:rFonts w:ascii="Times New Roman" w:hAnsi="Times New Roman" w:cs="Times New Roman"/>
                <w:sz w:val="24"/>
                <w:szCs w:val="24"/>
              </w:rPr>
              <w:br/>
              <w:t>Additionally, Document 3 mentions that other methods have been explored to generate microdroplets, including:</w:t>
            </w:r>
            <w:r w:rsidRPr="00D442F4">
              <w:rPr>
                <w:rFonts w:ascii="Times New Roman" w:hAnsi="Times New Roman" w:cs="Times New Roman"/>
                <w:sz w:val="24"/>
                <w:szCs w:val="24"/>
              </w:rPr>
              <w:br/>
            </w:r>
            <w:r w:rsidRPr="00D442F4">
              <w:rPr>
                <w:rFonts w:ascii="Times New Roman" w:hAnsi="Times New Roman" w:cs="Times New Roman"/>
                <w:sz w:val="24"/>
                <w:szCs w:val="24"/>
              </w:rPr>
              <w:br/>
              <w:t>* Cross flow and T-junction configurations</w:t>
            </w:r>
            <w:r w:rsidRPr="00D442F4">
              <w:rPr>
                <w:rFonts w:ascii="Times New Roman" w:hAnsi="Times New Roman" w:cs="Times New Roman"/>
                <w:sz w:val="24"/>
                <w:szCs w:val="24"/>
              </w:rPr>
              <w:br/>
              <w:t>* Adjusting channel geometry, two-phase viscosity, flow rate, wettability, and interfacial tension</w:t>
            </w:r>
            <w:r w:rsidRPr="00D442F4">
              <w:rPr>
                <w:rFonts w:ascii="Times New Roman" w:hAnsi="Times New Roman" w:cs="Times New Roman"/>
                <w:sz w:val="24"/>
                <w:szCs w:val="24"/>
              </w:rPr>
              <w:br/>
            </w:r>
            <w:r w:rsidRPr="00D442F4">
              <w:rPr>
                <w:rFonts w:ascii="Times New Roman" w:hAnsi="Times New Roman" w:cs="Times New Roman"/>
                <w:sz w:val="24"/>
                <w:szCs w:val="24"/>
              </w:rPr>
              <w:br/>
              <w:t>These methods are used to achieve precise regulation over size, shape, uniformity, and other factors of microdroplets.</w:t>
            </w:r>
          </w:p>
        </w:tc>
        <w:tc>
          <w:tcPr>
            <w:tcW w:w="1234" w:type="dxa"/>
          </w:tcPr>
          <w:p w14:paraId="1B1845B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Microdroplet generation in microfluidics is achieved through two main methods: active and passive. Active methods utilize external forces like piezoelectric actuators to precisely control droplet size, formation rate, and spacing. These methods enable high uniformity in droplet generation, with deviations less than 0.3%. Passive methods rely on fluid properties and </w:t>
            </w:r>
            <w:r w:rsidRPr="00D442F4">
              <w:rPr>
                <w:rFonts w:ascii="Times New Roman" w:hAnsi="Times New Roman" w:cs="Times New Roman"/>
                <w:sz w:val="24"/>
                <w:szCs w:val="24"/>
              </w:rPr>
              <w:lastRenderedPageBreak/>
              <w:t>channel geometry, such as T-junctions or cross-flow configurations, to create droplets. These methods are influenced by factors like flow rate, viscosity, and interfacial tension, allowing for fine control over droplet size and uniformity. For example, PDMS-based microfluidic devices have been used for nanoparticle synthesis, where hydrodynamic coupling of nozzles generates droplet pairs for precise mixing. Both methods are valuable in applications like nanoparticle synthesis, offering high reproducibility and control over reaction conditions in biomedical and material science research.</w:t>
            </w:r>
          </w:p>
        </w:tc>
        <w:tc>
          <w:tcPr>
            <w:tcW w:w="1234" w:type="dxa"/>
          </w:tcPr>
          <w:p w14:paraId="0D3832F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clear and detailed explanation of microdroplet generation methods, accurately categorizing them into active and passive techniques. It correctly describes the characteristics and applications of each method, including the use of </w:t>
            </w:r>
            <w:r w:rsidRPr="00D442F4">
              <w:rPr>
                <w:rFonts w:ascii="Times New Roman" w:hAnsi="Times New Roman" w:cs="Times New Roman"/>
                <w:sz w:val="24"/>
                <w:szCs w:val="24"/>
              </w:rPr>
              <w:lastRenderedPageBreak/>
              <w:t>piezoelectric actuators, PDMS-based devices, and thermally isolated zones. However, it does not fully address the question's request for a comprehensive overview, as it relies heavily on specific documents and figures mentioned in the provided context. SCORE: 81</w:t>
            </w:r>
          </w:p>
        </w:tc>
        <w:tc>
          <w:tcPr>
            <w:tcW w:w="1234" w:type="dxa"/>
          </w:tcPr>
          <w:p w14:paraId="4006DB6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81</w:t>
            </w:r>
          </w:p>
        </w:tc>
        <w:tc>
          <w:tcPr>
            <w:tcW w:w="1234" w:type="dxa"/>
          </w:tcPr>
          <w:p w14:paraId="621C03C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81.0</w:t>
            </w:r>
          </w:p>
        </w:tc>
        <w:tc>
          <w:tcPr>
            <w:tcW w:w="1234" w:type="dxa"/>
          </w:tcPr>
          <w:p w14:paraId="67CA428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w:t>
            </w:r>
          </w:p>
        </w:tc>
      </w:tr>
      <w:tr w:rsidR="008B1B3A" w:rsidRPr="00D442F4" w14:paraId="150EA47A" w14:textId="77777777">
        <w:tc>
          <w:tcPr>
            <w:tcW w:w="1234" w:type="dxa"/>
          </w:tcPr>
          <w:p w14:paraId="54440AB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What materials </w:t>
            </w:r>
            <w:r w:rsidRPr="00D442F4">
              <w:rPr>
                <w:rFonts w:ascii="Times New Roman" w:hAnsi="Times New Roman" w:cs="Times New Roman"/>
                <w:sz w:val="24"/>
                <w:szCs w:val="24"/>
              </w:rPr>
              <w:lastRenderedPageBreak/>
              <w:t>are typically used to fabricate droplet microfluidic devices?</w:t>
            </w:r>
          </w:p>
        </w:tc>
        <w:tc>
          <w:tcPr>
            <w:tcW w:w="1234" w:type="dxa"/>
          </w:tcPr>
          <w:p w14:paraId="515B33F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Based on the </w:t>
            </w:r>
            <w:r w:rsidRPr="00D442F4">
              <w:rPr>
                <w:rFonts w:ascii="Times New Roman" w:hAnsi="Times New Roman" w:cs="Times New Roman"/>
                <w:sz w:val="24"/>
                <w:szCs w:val="24"/>
              </w:rPr>
              <w:lastRenderedPageBreak/>
              <w:t>provided context, the materials commonly used to fabricate droplet microfluidic devices include:</w:t>
            </w:r>
            <w:r w:rsidRPr="00D442F4">
              <w:rPr>
                <w:rFonts w:ascii="Times New Roman" w:hAnsi="Times New Roman" w:cs="Times New Roman"/>
                <w:sz w:val="24"/>
                <w:szCs w:val="24"/>
              </w:rPr>
              <w:br/>
            </w:r>
            <w:r w:rsidRPr="00D442F4">
              <w:rPr>
                <w:rFonts w:ascii="Times New Roman" w:hAnsi="Times New Roman" w:cs="Times New Roman"/>
                <w:sz w:val="24"/>
                <w:szCs w:val="24"/>
              </w:rPr>
              <w:br/>
              <w:t>1. PDMS (Polydimethylsiloxane): This is a popular material for making droplet-based microfluidic devices due to its ease of use and flexibility.</w:t>
            </w:r>
            <w:r w:rsidRPr="00D442F4">
              <w:rPr>
                <w:rFonts w:ascii="Times New Roman" w:hAnsi="Times New Roman" w:cs="Times New Roman"/>
                <w:sz w:val="24"/>
                <w:szCs w:val="24"/>
              </w:rPr>
              <w:br/>
              <w:t>2. Thermoset polyesters: These are another type of elastomeric material that can be used as an alternative to PDMS.</w:t>
            </w:r>
            <w:r w:rsidRPr="00D442F4">
              <w:rPr>
                <w:rFonts w:ascii="Times New Roman" w:hAnsi="Times New Roman" w:cs="Times New Roman"/>
                <w:sz w:val="24"/>
                <w:szCs w:val="24"/>
              </w:rPr>
              <w:br/>
              <w:t>3. Thermoplastics, such as:</w:t>
            </w:r>
            <w:r w:rsidRPr="00D442F4">
              <w:rPr>
                <w:rFonts w:ascii="Times New Roman" w:hAnsi="Times New Roman" w:cs="Times New Roman"/>
                <w:sz w:val="24"/>
                <w:szCs w:val="24"/>
              </w:rPr>
              <w:br/>
            </w:r>
            <w:r w:rsidRPr="00D442F4">
              <w:rPr>
                <w:rFonts w:ascii="Times New Roman" w:hAnsi="Times New Roman" w:cs="Times New Roman"/>
                <w:sz w:val="24"/>
                <w:szCs w:val="24"/>
              </w:rPr>
              <w:tab/>
              <w:t>* Poly(methylmethacrylate) (PMMA)</w:t>
            </w:r>
            <w:r w:rsidRPr="00D442F4">
              <w:rPr>
                <w:rFonts w:ascii="Times New Roman" w:hAnsi="Times New Roman" w:cs="Times New Roman"/>
                <w:sz w:val="24"/>
                <w:szCs w:val="24"/>
              </w:rPr>
              <w:br/>
            </w:r>
            <w:r w:rsidRPr="00D442F4">
              <w:rPr>
                <w:rFonts w:ascii="Times New Roman" w:hAnsi="Times New Roman" w:cs="Times New Roman"/>
                <w:sz w:val="24"/>
                <w:szCs w:val="24"/>
              </w:rPr>
              <w:tab/>
              <w:t>* Polycarbonate</w:t>
            </w:r>
            <w:r w:rsidRPr="00D442F4">
              <w:rPr>
                <w:rFonts w:ascii="Times New Roman" w:hAnsi="Times New Roman" w:cs="Times New Roman"/>
                <w:sz w:val="24"/>
                <w:szCs w:val="24"/>
              </w:rPr>
              <w:br/>
            </w:r>
            <w:r w:rsidRPr="00D442F4">
              <w:rPr>
                <w:rFonts w:ascii="Times New Roman" w:hAnsi="Times New Roman" w:cs="Times New Roman"/>
                <w:sz w:val="24"/>
                <w:szCs w:val="24"/>
              </w:rPr>
              <w:tab/>
              <w:t>* Polystyrene</w:t>
            </w:r>
            <w:r w:rsidRPr="00D442F4">
              <w:rPr>
                <w:rFonts w:ascii="Times New Roman" w:hAnsi="Times New Roman" w:cs="Times New Roman"/>
                <w:sz w:val="24"/>
                <w:szCs w:val="24"/>
              </w:rPr>
              <w:br/>
              <w:t>4. Amorphous polymers, such as:</w:t>
            </w:r>
            <w:r w:rsidRPr="00D442F4">
              <w:rPr>
                <w:rFonts w:ascii="Times New Roman" w:hAnsi="Times New Roman" w:cs="Times New Roman"/>
                <w:sz w:val="24"/>
                <w:szCs w:val="24"/>
              </w:rPr>
              <w:br/>
            </w:r>
            <w:r w:rsidRPr="00D442F4">
              <w:rPr>
                <w:rFonts w:ascii="Times New Roman" w:hAnsi="Times New Roman" w:cs="Times New Roman"/>
                <w:sz w:val="24"/>
                <w:szCs w:val="24"/>
              </w:rPr>
              <w:tab/>
              <w:t>* Cyclic olefin copolymer</w:t>
            </w:r>
            <w:r w:rsidRPr="00D442F4">
              <w:rPr>
                <w:rFonts w:ascii="Times New Roman" w:hAnsi="Times New Roman" w:cs="Times New Roman"/>
                <w:sz w:val="24"/>
                <w:szCs w:val="24"/>
              </w:rPr>
              <w:br/>
              <w:t xml:space="preserve">5. Fluoropolymers, </w:t>
            </w:r>
            <w:r w:rsidRPr="00D442F4">
              <w:rPr>
                <w:rFonts w:ascii="Times New Roman" w:hAnsi="Times New Roman" w:cs="Times New Roman"/>
                <w:sz w:val="24"/>
                <w:szCs w:val="24"/>
              </w:rPr>
              <w:lastRenderedPageBreak/>
              <w:t>such as:</w:t>
            </w:r>
            <w:r w:rsidRPr="00D442F4">
              <w:rPr>
                <w:rFonts w:ascii="Times New Roman" w:hAnsi="Times New Roman" w:cs="Times New Roman"/>
                <w:sz w:val="24"/>
                <w:szCs w:val="24"/>
              </w:rPr>
              <w:br/>
            </w:r>
            <w:r w:rsidRPr="00D442F4">
              <w:rPr>
                <w:rFonts w:ascii="Times New Roman" w:hAnsi="Times New Roman" w:cs="Times New Roman"/>
                <w:sz w:val="24"/>
                <w:szCs w:val="24"/>
              </w:rPr>
              <w:tab/>
              <w:t>* PTFE (Polytetrafluoroethylene)</w:t>
            </w:r>
            <w:r w:rsidRPr="00D442F4">
              <w:rPr>
                <w:rFonts w:ascii="Times New Roman" w:hAnsi="Times New Roman" w:cs="Times New Roman"/>
                <w:sz w:val="24"/>
                <w:szCs w:val="24"/>
              </w:rPr>
              <w:br/>
              <w:t>6. Glasses: These can be used to make capillary devices for droplet microfluidics.</w:t>
            </w:r>
            <w:r w:rsidRPr="00D442F4">
              <w:rPr>
                <w:rFonts w:ascii="Times New Roman" w:hAnsi="Times New Roman" w:cs="Times New Roman"/>
                <w:sz w:val="24"/>
                <w:szCs w:val="24"/>
              </w:rPr>
              <w:br/>
              <w:t>7. Silicon: This is a common material for making microfluidic devices using soft lithography.</w:t>
            </w:r>
            <w:r w:rsidRPr="00D442F4">
              <w:rPr>
                <w:rFonts w:ascii="Times New Roman" w:hAnsi="Times New Roman" w:cs="Times New Roman"/>
                <w:sz w:val="24"/>
                <w:szCs w:val="24"/>
              </w:rPr>
              <w:br/>
            </w:r>
            <w:r w:rsidRPr="00D442F4">
              <w:rPr>
                <w:rFonts w:ascii="Times New Roman" w:hAnsi="Times New Roman" w:cs="Times New Roman"/>
                <w:sz w:val="24"/>
                <w:szCs w:val="24"/>
              </w:rPr>
              <w:br/>
              <w:t>These materials are chosen based on their properties, such as solvent resistance, biofouling, and the ability to mass-produce devices using techniques like injection molding or hot embossing.</w:t>
            </w:r>
          </w:p>
        </w:tc>
        <w:tc>
          <w:tcPr>
            <w:tcW w:w="1234" w:type="dxa"/>
          </w:tcPr>
          <w:p w14:paraId="32E57AC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w:t>
            </w:r>
            <w:r w:rsidRPr="00D442F4">
              <w:rPr>
                <w:rFonts w:ascii="Times New Roman" w:hAnsi="Times New Roman" w:cs="Times New Roman"/>
                <w:sz w:val="24"/>
                <w:szCs w:val="24"/>
              </w:rPr>
              <w:lastRenderedPageBreak/>
              <w:t xml:space="preserve">microfluidic devices are commonly fabricated from a variety of materials, each offering distinct advantages for specific applications. The most widely used material is PDMS (Polydimethylsiloxane), favored for its ease of use with soft lithography and flexibility, though it has limitations such as poor solvent resistance. Alternatives to PDMS include thermoset polyesters, thermoplastics like PMMA, polycarbonate, and polystyrene, and amorphous polymers such as cyclic olefin copolymer. Fluoropolymers like PTFE and glass are also used, offering superior solvent resistance and biofouling resistance. Silicon and capillary devices are utilized in </w:t>
            </w:r>
            <w:r w:rsidRPr="00D442F4">
              <w:rPr>
                <w:rFonts w:ascii="Times New Roman" w:hAnsi="Times New Roman" w:cs="Times New Roman"/>
                <w:sz w:val="24"/>
                <w:szCs w:val="24"/>
              </w:rPr>
              <w:lastRenderedPageBreak/>
              <w:t>certain applications, providing precise control for microfluidic operations. These materials are chosen based on factors like solvent resistance, biofouling, and the ability to mass-produce devices using methods such as injection molding or hot embossing, ensuring broad applicability in research and industrial settings.</w:t>
            </w:r>
          </w:p>
        </w:tc>
        <w:tc>
          <w:tcPr>
            <w:tcW w:w="1234" w:type="dxa"/>
          </w:tcPr>
          <w:p w14:paraId="28A2E06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w:t>
            </w:r>
            <w:r w:rsidRPr="00D442F4">
              <w:rPr>
                <w:rFonts w:ascii="Times New Roman" w:hAnsi="Times New Roman" w:cs="Times New Roman"/>
                <w:sz w:val="24"/>
                <w:szCs w:val="24"/>
              </w:rPr>
              <w:lastRenderedPageBreak/>
              <w:t>response accurately lists various materials used for fabricating droplet microfluidic devices, including their properties and advantages. It provides a clear and detailed explanation of the selection criteria for these materials. SCORE: 96</w:t>
            </w:r>
          </w:p>
        </w:tc>
        <w:tc>
          <w:tcPr>
            <w:tcW w:w="1234" w:type="dxa"/>
          </w:tcPr>
          <w:p w14:paraId="0B88BD2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96</w:t>
            </w:r>
          </w:p>
        </w:tc>
        <w:tc>
          <w:tcPr>
            <w:tcW w:w="1234" w:type="dxa"/>
          </w:tcPr>
          <w:p w14:paraId="17CCFE7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96.0</w:t>
            </w:r>
          </w:p>
        </w:tc>
        <w:tc>
          <w:tcPr>
            <w:tcW w:w="1234" w:type="dxa"/>
          </w:tcPr>
          <w:p w14:paraId="2E4B2D1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95</w:t>
            </w:r>
          </w:p>
        </w:tc>
      </w:tr>
      <w:tr w:rsidR="008B1B3A" w:rsidRPr="00D442F4" w14:paraId="56008BF6" w14:textId="77777777">
        <w:tc>
          <w:tcPr>
            <w:tcW w:w="1234" w:type="dxa"/>
          </w:tcPr>
          <w:p w14:paraId="6DC8A83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applications of droplet microfluidics?</w:t>
            </w:r>
          </w:p>
        </w:tc>
        <w:tc>
          <w:tcPr>
            <w:tcW w:w="1234" w:type="dxa"/>
          </w:tcPr>
          <w:p w14:paraId="45EA6C9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applications of droplet microfluidics can be summarized as follows:</w:t>
            </w:r>
            <w:r w:rsidRPr="00D442F4">
              <w:rPr>
                <w:rFonts w:ascii="Times New Roman" w:hAnsi="Times New Roman" w:cs="Times New Roman"/>
                <w:sz w:val="24"/>
                <w:szCs w:val="24"/>
              </w:rPr>
              <w:br/>
            </w:r>
            <w:r w:rsidRPr="00D442F4">
              <w:rPr>
                <w:rFonts w:ascii="Times New Roman" w:hAnsi="Times New Roman" w:cs="Times New Roman"/>
                <w:sz w:val="24"/>
                <w:szCs w:val="24"/>
              </w:rPr>
              <w:br/>
              <w:t>**Biological Applications**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**Single-cell </w:t>
            </w:r>
            <w:r w:rsidRPr="00D442F4">
              <w:rPr>
                <w:rFonts w:ascii="Times New Roman" w:hAnsi="Times New Roman" w:cs="Times New Roman"/>
                <w:sz w:val="24"/>
                <w:szCs w:val="24"/>
              </w:rPr>
              <w:lastRenderedPageBreak/>
              <w:t>analysis**: Droplet microfluidics enables the manipulation and analysis of individual cells, allowing for the study of cell heterogeneity, gene expression, and protein expression at the single-cell level.</w:t>
            </w:r>
            <w:r w:rsidRPr="00D442F4">
              <w:rPr>
                <w:rFonts w:ascii="Times New Roman" w:hAnsi="Times New Roman" w:cs="Times New Roman"/>
                <w:sz w:val="24"/>
                <w:szCs w:val="24"/>
              </w:rPr>
              <w:br/>
              <w:t>2. **Medical diagnostics**: The technology is used in medical diagnostics, including the identification and quantification of certain contents, screening, and real-time dynamic monitoring.</w:t>
            </w:r>
            <w:r w:rsidRPr="00D442F4">
              <w:rPr>
                <w:rFonts w:ascii="Times New Roman" w:hAnsi="Times New Roman" w:cs="Times New Roman"/>
                <w:sz w:val="24"/>
                <w:szCs w:val="24"/>
              </w:rPr>
              <w:br/>
              <w:t>3. **Biological screening**: Droplet microfluidics is applied in biological screening, segment labeling, cell packaging, virus detection, and specific proteins or tissue remodeling.</w:t>
            </w:r>
            <w:r w:rsidRPr="00D442F4">
              <w:rPr>
                <w:rFonts w:ascii="Times New Roman" w:hAnsi="Times New Roman" w:cs="Times New Roman"/>
                <w:sz w:val="24"/>
                <w:szCs w:val="24"/>
              </w:rPr>
              <w:br/>
            </w:r>
            <w:r w:rsidRPr="00D442F4">
              <w:rPr>
                <w:rFonts w:ascii="Times New Roman" w:hAnsi="Times New Roman" w:cs="Times New Roman"/>
                <w:sz w:val="24"/>
                <w:szCs w:val="24"/>
              </w:rPr>
              <w:br/>
              <w:t>**Chemical Applications**</w:t>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br/>
              <w:t>1. **Protein crystallization screening**: The technology enables the high-throughput screening of protein crystallization conditions.</w:t>
            </w:r>
            <w:r w:rsidRPr="00D442F4">
              <w:rPr>
                <w:rFonts w:ascii="Times New Roman" w:hAnsi="Times New Roman" w:cs="Times New Roman"/>
                <w:sz w:val="24"/>
                <w:szCs w:val="24"/>
              </w:rPr>
              <w:br/>
              <w:t>2. **Drug screening**: Droplet microfluidics is used in drug screening, allowing for the testing of thousands of reaction conditions and chemicals with low sample/reagent consumption.</w:t>
            </w:r>
            <w:r w:rsidRPr="00D442F4">
              <w:rPr>
                <w:rFonts w:ascii="Times New Roman" w:hAnsi="Times New Roman" w:cs="Times New Roman"/>
                <w:sz w:val="24"/>
                <w:szCs w:val="24"/>
              </w:rPr>
              <w:br/>
              <w:t>3. **Catalyst screening**: The technology is applied in catalyst screening, enabling the evaluation of various catalysts and their performance.</w:t>
            </w:r>
            <w:r w:rsidRPr="00D442F4">
              <w:rPr>
                <w:rFonts w:ascii="Times New Roman" w:hAnsi="Times New Roman" w:cs="Times New Roman"/>
                <w:sz w:val="24"/>
                <w:szCs w:val="24"/>
              </w:rPr>
              <w:br/>
            </w:r>
            <w:r w:rsidRPr="00D442F4">
              <w:rPr>
                <w:rFonts w:ascii="Times New Roman" w:hAnsi="Times New Roman" w:cs="Times New Roman"/>
                <w:sz w:val="24"/>
                <w:szCs w:val="24"/>
              </w:rPr>
              <w:br/>
              <w:t>**Other Applications**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**Food and feed industry**: Droplet microfluidics has applications in </w:t>
            </w:r>
            <w:r w:rsidRPr="00D442F4">
              <w:rPr>
                <w:rFonts w:ascii="Times New Roman" w:hAnsi="Times New Roman" w:cs="Times New Roman"/>
                <w:sz w:val="24"/>
                <w:szCs w:val="24"/>
              </w:rPr>
              <w:lastRenderedPageBreak/>
              <w:t>the food and feed industry, including the analysis and processing of food and feed samples.</w:t>
            </w:r>
            <w:r w:rsidRPr="00D442F4">
              <w:rPr>
                <w:rFonts w:ascii="Times New Roman" w:hAnsi="Times New Roman" w:cs="Times New Roman"/>
                <w:sz w:val="24"/>
                <w:szCs w:val="24"/>
              </w:rPr>
              <w:br/>
              <w:t>2. **Environmental engineering**: The technology is used in environmental engineering, including the monitoring of dynamic release of organs and the collection of separated components in an electrophoresis system.</w:t>
            </w:r>
            <w:r w:rsidRPr="00D442F4">
              <w:rPr>
                <w:rFonts w:ascii="Times New Roman" w:hAnsi="Times New Roman" w:cs="Times New Roman"/>
                <w:sz w:val="24"/>
                <w:szCs w:val="24"/>
              </w:rPr>
              <w:br/>
            </w:r>
            <w:r w:rsidRPr="00D442F4">
              <w:rPr>
                <w:rFonts w:ascii="Times New Roman" w:hAnsi="Times New Roman" w:cs="Times New Roman"/>
                <w:sz w:val="24"/>
                <w:szCs w:val="24"/>
              </w:rPr>
              <w:br/>
              <w:t>**Synthetic Microparticles**</w:t>
            </w:r>
            <w:r w:rsidRPr="00D442F4">
              <w:rPr>
                <w:rFonts w:ascii="Times New Roman" w:hAnsi="Times New Roman" w:cs="Times New Roman"/>
                <w:sz w:val="24"/>
                <w:szCs w:val="24"/>
              </w:rPr>
              <w:br/>
            </w:r>
            <w:r w:rsidRPr="00D442F4">
              <w:rPr>
                <w:rFonts w:ascii="Times New Roman" w:hAnsi="Times New Roman" w:cs="Times New Roman"/>
                <w:sz w:val="24"/>
                <w:szCs w:val="24"/>
              </w:rPr>
              <w:br/>
              <w:t>1. **Preparation of monodisperse core-shell microparticles**: Droplet microfluidics is used to prepare monodisperse core-shell microparticles and multi-chamber microcapsules.</w:t>
            </w:r>
            <w:r w:rsidRPr="00D442F4">
              <w:rPr>
                <w:rFonts w:ascii="Times New Roman" w:hAnsi="Times New Roman" w:cs="Times New Roman"/>
                <w:sz w:val="24"/>
                <w:szCs w:val="24"/>
              </w:rPr>
              <w:br/>
              <w:t xml:space="preserve">2. **Regulation of particle size, morphology, and shell thickness**: The </w:t>
            </w:r>
            <w:r w:rsidRPr="00D442F4">
              <w:rPr>
                <w:rFonts w:ascii="Times New Roman" w:hAnsi="Times New Roman" w:cs="Times New Roman"/>
                <w:sz w:val="24"/>
                <w:szCs w:val="24"/>
              </w:rPr>
              <w:lastRenderedPageBreak/>
              <w:t>technology allows for the precise regulation of particle size, morphology, monodispersity, and shell thickness by altering flow rate, physical parameters, and channel geometry.</w:t>
            </w:r>
            <w:r w:rsidRPr="00D442F4">
              <w:rPr>
                <w:rFonts w:ascii="Times New Roman" w:hAnsi="Times New Roman" w:cs="Times New Roman"/>
                <w:sz w:val="24"/>
                <w:szCs w:val="24"/>
              </w:rPr>
              <w:br/>
            </w:r>
            <w:r w:rsidRPr="00D442F4">
              <w:rPr>
                <w:rFonts w:ascii="Times New Roman" w:hAnsi="Times New Roman" w:cs="Times New Roman"/>
                <w:sz w:val="24"/>
                <w:szCs w:val="24"/>
              </w:rPr>
              <w:br/>
              <w:t>These applications demonstrate the versatility and potential of droplet microfluidics in various fields, including biology, chemistry, food and feed industry, environmental engineering, and more.</w:t>
            </w:r>
          </w:p>
        </w:tc>
        <w:tc>
          <w:tcPr>
            <w:tcW w:w="1234" w:type="dxa"/>
          </w:tcPr>
          <w:p w14:paraId="4D55E86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has diverse applications across biomedical research, diagnostics, and industrial fields. It enables high-throughput single-cell analysis, such as genomics, </w:t>
            </w:r>
            <w:r w:rsidRPr="00D442F4">
              <w:rPr>
                <w:rFonts w:ascii="Times New Roman" w:hAnsi="Times New Roman" w:cs="Times New Roman"/>
                <w:sz w:val="24"/>
                <w:szCs w:val="24"/>
              </w:rPr>
              <w:lastRenderedPageBreak/>
              <w:t>transcriptomics, and drug screening, while also facilitating nanoparticle synthesis, enzyme evolution, and chemical reactions. In healthcare, it supports personalized medicine, point-of-care diagnostics, and vaccine development. Beyond biology, it is used for environmental monitoring, food safety testing, and the development of cosmetics and pharmaceuticals. Its ability to create isolated, uniform reaction chambers in droplets makes it a powerful tool for precise, cost-effective, and scalable workflows in science and industry.</w:t>
            </w:r>
            <w:r w:rsidRPr="00D442F4">
              <w:rPr>
                <w:rFonts w:ascii="Times New Roman" w:hAnsi="Times New Roman" w:cs="Times New Roman"/>
                <w:sz w:val="24"/>
                <w:szCs w:val="24"/>
              </w:rPr>
              <w:br/>
            </w:r>
          </w:p>
        </w:tc>
        <w:tc>
          <w:tcPr>
            <w:tcW w:w="1234" w:type="dxa"/>
          </w:tcPr>
          <w:p w14:paraId="73C18CA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detailed list of applications of droplet microfluidics across various fields, including biological, chemical, </w:t>
            </w:r>
            <w:r w:rsidRPr="00D442F4">
              <w:rPr>
                <w:rFonts w:ascii="Times New Roman" w:hAnsi="Times New Roman" w:cs="Times New Roman"/>
                <w:sz w:val="24"/>
                <w:szCs w:val="24"/>
              </w:rPr>
              <w:lastRenderedPageBreak/>
              <w:t xml:space="preserve">and industrial sectors. It covers specific examples such as single-cell analysis, protein crystallization screening, drug screening, and the preparation of monodisperse core-shell microparticles. However, some of these points are not explicitly mentioned in the ground truth answer, and the response could be more concise and focused on the key aspects of droplet microfluidics applications. SCORE: </w:t>
            </w:r>
            <w:r w:rsidRPr="00D442F4">
              <w:rPr>
                <w:rFonts w:ascii="Times New Roman" w:hAnsi="Times New Roman" w:cs="Times New Roman"/>
                <w:sz w:val="24"/>
                <w:szCs w:val="24"/>
              </w:rPr>
              <w:lastRenderedPageBreak/>
              <w:t>76</w:t>
            </w:r>
          </w:p>
        </w:tc>
        <w:tc>
          <w:tcPr>
            <w:tcW w:w="1234" w:type="dxa"/>
          </w:tcPr>
          <w:p w14:paraId="633F0A8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76</w:t>
            </w:r>
          </w:p>
        </w:tc>
        <w:tc>
          <w:tcPr>
            <w:tcW w:w="1234" w:type="dxa"/>
          </w:tcPr>
          <w:p w14:paraId="0484187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76.0</w:t>
            </w:r>
          </w:p>
        </w:tc>
        <w:tc>
          <w:tcPr>
            <w:tcW w:w="1234" w:type="dxa"/>
          </w:tcPr>
          <w:p w14:paraId="5AAA656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75</w:t>
            </w:r>
          </w:p>
        </w:tc>
      </w:tr>
      <w:tr w:rsidR="008B1B3A" w:rsidRPr="00D442F4" w14:paraId="7D82F2AE" w14:textId="77777777">
        <w:tc>
          <w:tcPr>
            <w:tcW w:w="1234" w:type="dxa"/>
          </w:tcPr>
          <w:p w14:paraId="6E06460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main benefits of using droplet microfluidics over bulk systems?</w:t>
            </w:r>
          </w:p>
        </w:tc>
        <w:tc>
          <w:tcPr>
            <w:tcW w:w="1234" w:type="dxa"/>
          </w:tcPr>
          <w:p w14:paraId="01B8E5A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main benefits of using droplet microfluidics over bulk systems include:</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**Individual compartmentalization**: Droplet microfluidics allows for individual cells </w:t>
            </w:r>
            <w:r w:rsidRPr="00D442F4">
              <w:rPr>
                <w:rFonts w:ascii="Times New Roman" w:hAnsi="Times New Roman" w:cs="Times New Roman"/>
                <w:sz w:val="24"/>
                <w:szCs w:val="24"/>
              </w:rPr>
              <w:lastRenderedPageBreak/>
              <w:t>or molecules to be isolated in their own tiny liquid compartments, enabling precise control and manipulation.</w:t>
            </w:r>
            <w:r w:rsidRPr="00D442F4">
              <w:rPr>
                <w:rFonts w:ascii="Times New Roman" w:hAnsi="Times New Roman" w:cs="Times New Roman"/>
                <w:sz w:val="24"/>
                <w:szCs w:val="24"/>
              </w:rPr>
              <w:br/>
              <w:t>2. **Highly controllable local environments**: The system provides a controlled environment for each droplet, allowing for consistent and reproducible results.</w:t>
            </w:r>
            <w:r w:rsidRPr="00D442F4">
              <w:rPr>
                <w:rFonts w:ascii="Times New Roman" w:hAnsi="Times New Roman" w:cs="Times New Roman"/>
                <w:sz w:val="24"/>
                <w:szCs w:val="24"/>
              </w:rPr>
              <w:br/>
              <w:t>3. **Massive parallel processing**: Droplet microfluidics enables the analysis of millions of individual droplets simultaneously, making it possible to examine phenotypic and genetic variabilities at the level of cells or small populations.</w:t>
            </w:r>
            <w:r w:rsidRPr="00D442F4">
              <w:rPr>
                <w:rFonts w:ascii="Times New Roman" w:hAnsi="Times New Roman" w:cs="Times New Roman"/>
                <w:sz w:val="24"/>
                <w:szCs w:val="24"/>
              </w:rPr>
              <w:br/>
              <w:t xml:space="preserve">4. **High-throughput screening**: The system allows for high-speed </w:t>
            </w:r>
            <w:r w:rsidRPr="00D442F4">
              <w:rPr>
                <w:rFonts w:ascii="Times New Roman" w:hAnsi="Times New Roman" w:cs="Times New Roman"/>
                <w:sz w:val="24"/>
                <w:szCs w:val="24"/>
              </w:rPr>
              <w:lastRenderedPageBreak/>
              <w:t>testing of large numbers of samples, making it ideal for applications such as drug discovery and validation.</w:t>
            </w:r>
            <w:r w:rsidRPr="00D442F4">
              <w:rPr>
                <w:rFonts w:ascii="Times New Roman" w:hAnsi="Times New Roman" w:cs="Times New Roman"/>
                <w:sz w:val="24"/>
                <w:szCs w:val="24"/>
              </w:rPr>
              <w:br/>
              <w:t>5. **Iterative operations**: Automated droplet chips can perform complex experimental protocols, including merging, mixing, splitting, sorting, and incubation, allowing for multiple measurements on the same droplets or tracking population evolution in controllably changing chemical environments.</w:t>
            </w:r>
            <w:r w:rsidRPr="00D442F4">
              <w:rPr>
                <w:rFonts w:ascii="Times New Roman" w:hAnsi="Times New Roman" w:cs="Times New Roman"/>
                <w:sz w:val="24"/>
                <w:szCs w:val="24"/>
              </w:rPr>
              <w:br/>
              <w:t>6. **Single-cell resolution**: Droplet microfluidics enables single-cell analysis, which is essential for understanding cell heterogeneity, interrogating life activities, and pathologic development.</w:t>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t>7. **Early detection of cells and secreted molecules**: The system allows for the early detection of cells and their products, making it possible to isolate and culture rare individuals.</w:t>
            </w:r>
            <w:r w:rsidRPr="00D442F4">
              <w:rPr>
                <w:rFonts w:ascii="Times New Roman" w:hAnsi="Times New Roman" w:cs="Times New Roman"/>
                <w:sz w:val="24"/>
                <w:szCs w:val="24"/>
              </w:rPr>
              <w:br/>
            </w:r>
            <w:r w:rsidRPr="00D442F4">
              <w:rPr>
                <w:rFonts w:ascii="Times New Roman" w:hAnsi="Times New Roman" w:cs="Times New Roman"/>
                <w:sz w:val="24"/>
                <w:szCs w:val="24"/>
              </w:rPr>
              <w:br/>
              <w:t>These benefits make droplet microfluidics a powerful tool for various applications, including single-cell analysis, medical diagnostics, drug discovery, food and feed industry, and environmental engineering.</w:t>
            </w:r>
          </w:p>
        </w:tc>
        <w:tc>
          <w:tcPr>
            <w:tcW w:w="1234" w:type="dxa"/>
          </w:tcPr>
          <w:p w14:paraId="2D4E847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offers significant advantages over traditional bulk systems. It enables individual compartmentalization, isolating single cells or molecules in tiny liquid compartments for precise </w:t>
            </w:r>
            <w:r w:rsidRPr="00D442F4">
              <w:rPr>
                <w:rFonts w:ascii="Times New Roman" w:hAnsi="Times New Roman" w:cs="Times New Roman"/>
                <w:sz w:val="24"/>
                <w:szCs w:val="24"/>
              </w:rPr>
              <w:lastRenderedPageBreak/>
              <w:t xml:space="preserve">control. This allows for single-cell analysis and early detection of rare cells or secreted molecules. The technology supports massive parallel processing, analyzing millions of droplets simultaneously, ideal for high-throughput screening and examining phenotypic or genetic variability. Additionally, iterative operations such as merging, mixing, and sorting droplets enable complex experimental protocols and continuous monitoring of populations. The system's highly controllable local environments ensure consistent, reproducible results. These benefits make droplet microfluidics a </w:t>
            </w:r>
            <w:r w:rsidRPr="00D442F4">
              <w:rPr>
                <w:rFonts w:ascii="Times New Roman" w:hAnsi="Times New Roman" w:cs="Times New Roman"/>
                <w:sz w:val="24"/>
                <w:szCs w:val="24"/>
              </w:rPr>
              <w:lastRenderedPageBreak/>
              <w:t>versatile tool in drug discovery, medical diagnostics, single-cell analysis, and other fields, offering powerful insights and precise manipulation at the individual level.</w:t>
            </w:r>
          </w:p>
        </w:tc>
        <w:tc>
          <w:tcPr>
            <w:tcW w:w="1234" w:type="dxa"/>
          </w:tcPr>
          <w:p w14:paraId="383DAD4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is well-structured and provides a clear list of benefits of using droplet microfluidics over bulk systems. It covers various </w:t>
            </w:r>
            <w:r w:rsidRPr="00D442F4">
              <w:rPr>
                <w:rFonts w:ascii="Times New Roman" w:hAnsi="Times New Roman" w:cs="Times New Roman"/>
                <w:sz w:val="24"/>
                <w:szCs w:val="24"/>
              </w:rPr>
              <w:lastRenderedPageBreak/>
              <w:t>aspects such as compartmentalization, controllable environments, high-throughput screening, iterative operations, single-cell resolution, early detection, and massive parallel processing. However, the response could be improved by condensing some points and providing more concise language to match the clarity and precision of the Ground Truth Answer. SCORE: 82</w:t>
            </w:r>
          </w:p>
        </w:tc>
        <w:tc>
          <w:tcPr>
            <w:tcW w:w="1234" w:type="dxa"/>
          </w:tcPr>
          <w:p w14:paraId="312DE6B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82</w:t>
            </w:r>
          </w:p>
        </w:tc>
        <w:tc>
          <w:tcPr>
            <w:tcW w:w="1234" w:type="dxa"/>
          </w:tcPr>
          <w:p w14:paraId="48F8FDD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82.0</w:t>
            </w:r>
          </w:p>
        </w:tc>
        <w:tc>
          <w:tcPr>
            <w:tcW w:w="1234" w:type="dxa"/>
          </w:tcPr>
          <w:p w14:paraId="132E97D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80</w:t>
            </w:r>
          </w:p>
        </w:tc>
      </w:tr>
      <w:tr w:rsidR="008B1B3A" w:rsidRPr="00D442F4" w14:paraId="719D8DF6" w14:textId="77777777">
        <w:tc>
          <w:tcPr>
            <w:tcW w:w="1234" w:type="dxa"/>
          </w:tcPr>
          <w:p w14:paraId="23A5018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advantages of droplet microfluidic systems compared with continuous-flow systems?</w:t>
            </w:r>
          </w:p>
        </w:tc>
        <w:tc>
          <w:tcPr>
            <w:tcW w:w="1234" w:type="dxa"/>
          </w:tcPr>
          <w:p w14:paraId="0C38B61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According to the provided context, droplet-based microfluidic systems offer several advantages over traditional continuous-flow (or single-phase) microfluidic systems. These advantages include:</w:t>
            </w:r>
            <w:r w:rsidRPr="00D442F4">
              <w:rPr>
                <w:rFonts w:ascii="Times New Roman" w:hAnsi="Times New Roman" w:cs="Times New Roman"/>
                <w:sz w:val="24"/>
                <w:szCs w:val="24"/>
              </w:rPr>
              <w:br/>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t>1. **Overcoming problems related to Taylor dispersion, surface-molecule interactions, and slow mixing**: Droplet-based microfluidics can mitigate issues that plague continuous-flow systems, such as poor mixing and contamination.</w:t>
            </w:r>
            <w:r w:rsidRPr="00D442F4">
              <w:rPr>
                <w:rFonts w:ascii="Times New Roman" w:hAnsi="Times New Roman" w:cs="Times New Roman"/>
                <w:sz w:val="24"/>
                <w:szCs w:val="24"/>
              </w:rPr>
              <w:br/>
              <w:t>2. **Ultra-small assay volumes**: Droplet-based microfluidic systems enable the definition and formation of extremely small assay volumes, which is not possible with traditional microfluidic systems.</w:t>
            </w:r>
            <w:r w:rsidRPr="00D442F4">
              <w:rPr>
                <w:rFonts w:ascii="Times New Roman" w:hAnsi="Times New Roman" w:cs="Times New Roman"/>
                <w:sz w:val="24"/>
                <w:szCs w:val="24"/>
              </w:rPr>
              <w:br/>
              <w:t>3. **Negligible cross-contamination and sample adsorption**: The compartmentalization provided by droplets minimizes the risk of contamination and sample loss.</w:t>
            </w:r>
            <w:r w:rsidRPr="00D442F4">
              <w:rPr>
                <w:rFonts w:ascii="Times New Roman" w:hAnsi="Times New Roman" w:cs="Times New Roman"/>
                <w:sz w:val="24"/>
                <w:szCs w:val="24"/>
              </w:rPr>
              <w:br/>
              <w:t xml:space="preserve">4. **Enhanced </w:t>
            </w:r>
            <w:r w:rsidRPr="00D442F4">
              <w:rPr>
                <w:rFonts w:ascii="Times New Roman" w:hAnsi="Times New Roman" w:cs="Times New Roman"/>
                <w:sz w:val="24"/>
                <w:szCs w:val="24"/>
              </w:rPr>
              <w:lastRenderedPageBreak/>
              <w:t>mixing due to chaotic advection**: Droplet-based microfluidics can achieve faster and more efficient mixing compared to continuous-flow systems.</w:t>
            </w:r>
            <w:r w:rsidRPr="00D442F4">
              <w:rPr>
                <w:rFonts w:ascii="Times New Roman" w:hAnsi="Times New Roman" w:cs="Times New Roman"/>
                <w:sz w:val="24"/>
                <w:szCs w:val="24"/>
              </w:rPr>
              <w:br/>
              <w:t>5. **Exceptionally high droplet generation frequencies (up to hundreds of kHz)**: This allows for ultra-high-throughput experimentation, which is not possible with traditional methods.</w:t>
            </w:r>
            <w:r w:rsidRPr="00D442F4">
              <w:rPr>
                <w:rFonts w:ascii="Times New Roman" w:hAnsi="Times New Roman" w:cs="Times New Roman"/>
                <w:sz w:val="24"/>
                <w:szCs w:val="24"/>
              </w:rPr>
              <w:br/>
              <w:t>6. **Ability to control the droplet payload in a rapid and efficient manner**: Droplet-based microfluidics enables precise control over the contents of each droplet.</w:t>
            </w:r>
            <w:r w:rsidRPr="00D442F4">
              <w:rPr>
                <w:rFonts w:ascii="Times New Roman" w:hAnsi="Times New Roman" w:cs="Times New Roman"/>
                <w:sz w:val="24"/>
                <w:szCs w:val="24"/>
              </w:rPr>
              <w:br/>
              <w:t>7. **Access to sub-millisecond mixing times**: This is another advantage that allows for faster experimentation and analysis.</w:t>
            </w:r>
            <w:r w:rsidRPr="00D442F4">
              <w:rPr>
                <w:rFonts w:ascii="Times New Roman" w:hAnsi="Times New Roman" w:cs="Times New Roman"/>
                <w:sz w:val="24"/>
                <w:szCs w:val="24"/>
              </w:rPr>
              <w:br/>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t>These benefits make droplet-based microfluidic systems an attractive choice for various applications, including cell-based assays, enzyme kinetics, protein expression, and high-throughput screening.</w:t>
            </w:r>
          </w:p>
        </w:tc>
        <w:tc>
          <w:tcPr>
            <w:tcW w:w="1234" w:type="dxa"/>
          </w:tcPr>
          <w:p w14:paraId="76AD871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Droplet-based microfluidic systems offer significant advantages over traditional continuous-flow systems. These include the ability to overcome issues such as Taylor dispersion, slow mixing, and surface-molecule </w:t>
            </w:r>
            <w:r w:rsidRPr="00D442F4">
              <w:rPr>
                <w:rFonts w:ascii="Times New Roman" w:hAnsi="Times New Roman" w:cs="Times New Roman"/>
                <w:sz w:val="24"/>
                <w:szCs w:val="24"/>
              </w:rPr>
              <w:lastRenderedPageBreak/>
              <w:t xml:space="preserve">interactions. Droplet systems allow for ultra-small assay volumes, reducing reagent consumption and improving sensitivity. They also minimize cross-contamination and sample adsorption by compartmentalizing individual samples. The system’s chaotic advection enhances mixing efficiency, enabling faster reactions. With droplet generation frequencies up to hundreds of kHz, droplet microfluidics supports high-throughput experimentation. Furthermore, the rapid and precise control of droplet payloads and sub-millisecond mixing times make it ideal for applications requiring fast, controlled analysis. These benefits make droplet-based </w:t>
            </w:r>
            <w:r w:rsidRPr="00D442F4">
              <w:rPr>
                <w:rFonts w:ascii="Times New Roman" w:hAnsi="Times New Roman" w:cs="Times New Roman"/>
                <w:sz w:val="24"/>
                <w:szCs w:val="24"/>
              </w:rPr>
              <w:lastRenderedPageBreak/>
              <w:t>systems particularly valuable for cell-based assays, enzyme kinetics, and high-throughput screening.</w:t>
            </w:r>
          </w:p>
        </w:tc>
        <w:tc>
          <w:tcPr>
            <w:tcW w:w="1234" w:type="dxa"/>
          </w:tcPr>
          <w:p w14:paraId="7A2439D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lists the advantages of droplet microfluidic systems compared to continuous-flow systems, covering various aspects </w:t>
            </w:r>
            <w:r w:rsidRPr="00D442F4">
              <w:rPr>
                <w:rFonts w:ascii="Times New Roman" w:hAnsi="Times New Roman" w:cs="Times New Roman"/>
                <w:sz w:val="24"/>
                <w:szCs w:val="24"/>
              </w:rPr>
              <w:lastRenderedPageBreak/>
              <w:t>such as overcoming mixing issues, ultra-small assay volumes, reduced contamination, enhanced mixing, high droplet generation frequencies, precise control over droplet payload, and fast mixing times. It also correctly identifies the applications where these benefits are particularly valuable. The response is clear, concise, and well-structured, with each point being relevant to the question. SCORE: 96</w:t>
            </w:r>
          </w:p>
        </w:tc>
        <w:tc>
          <w:tcPr>
            <w:tcW w:w="1234" w:type="dxa"/>
          </w:tcPr>
          <w:p w14:paraId="5ACB1D9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96</w:t>
            </w:r>
          </w:p>
        </w:tc>
        <w:tc>
          <w:tcPr>
            <w:tcW w:w="1234" w:type="dxa"/>
          </w:tcPr>
          <w:p w14:paraId="3D3BA7F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96.0</w:t>
            </w:r>
          </w:p>
        </w:tc>
        <w:tc>
          <w:tcPr>
            <w:tcW w:w="1234" w:type="dxa"/>
          </w:tcPr>
          <w:p w14:paraId="34A679D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15B3E24F" w14:textId="77777777">
        <w:tc>
          <w:tcPr>
            <w:tcW w:w="1234" w:type="dxa"/>
          </w:tcPr>
          <w:p w14:paraId="445C1A8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basic principles behind droplet generation in microfluidics?</w:t>
            </w:r>
          </w:p>
        </w:tc>
        <w:tc>
          <w:tcPr>
            <w:tcW w:w="1234" w:type="dxa"/>
          </w:tcPr>
          <w:p w14:paraId="1C7309D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basic principles behind droplet generation in microfluidics can be summarized as follows:</w:t>
            </w:r>
            <w:r w:rsidRPr="00D442F4">
              <w:rPr>
                <w:rFonts w:ascii="Times New Roman" w:hAnsi="Times New Roman" w:cs="Times New Roman"/>
                <w:sz w:val="24"/>
                <w:szCs w:val="24"/>
              </w:rPr>
              <w:br/>
            </w:r>
            <w:r w:rsidRPr="00D442F4">
              <w:rPr>
                <w:rFonts w:ascii="Times New Roman" w:hAnsi="Times New Roman" w:cs="Times New Roman"/>
                <w:sz w:val="24"/>
                <w:szCs w:val="24"/>
              </w:rPr>
              <w:br/>
              <w:t>1. **Emulsion process**: Droplet generation in microchannels is based on an emulsion process, where a continuous phase (usually oil) encapsulates a dispersed phase (usually aqueous solution) in small droplets.</w:t>
            </w:r>
            <w:r w:rsidRPr="00D442F4">
              <w:rPr>
                <w:rFonts w:ascii="Times New Roman" w:hAnsi="Times New Roman" w:cs="Times New Roman"/>
                <w:sz w:val="24"/>
                <w:szCs w:val="24"/>
              </w:rPr>
              <w:br/>
              <w:t xml:space="preserve">2. **Surfactants**: Surfactants are added to the continuous phase </w:t>
            </w:r>
            <w:r w:rsidRPr="00D442F4">
              <w:rPr>
                <w:rFonts w:ascii="Times New Roman" w:hAnsi="Times New Roman" w:cs="Times New Roman"/>
                <w:sz w:val="24"/>
                <w:szCs w:val="24"/>
              </w:rPr>
              <w:lastRenderedPageBreak/>
              <w:t>to lower the interfacial energy, facilitate the formation of new interfaces, and stabilize the formed emulsion droplets from coalescence by adsorbing at the liquid/liquid interface.</w:t>
            </w:r>
            <w:r w:rsidRPr="00D442F4">
              <w:rPr>
                <w:rFonts w:ascii="Times New Roman" w:hAnsi="Times New Roman" w:cs="Times New Roman"/>
                <w:sz w:val="24"/>
                <w:szCs w:val="24"/>
              </w:rPr>
              <w:br/>
              <w:t>3. **Controlled flow**: The production of droplets relies on controlled flow of at least two liquids, which can be achieved using syringe pumps, hydrostatic reservoirs, or even vacuum.</w:t>
            </w:r>
            <w:r w:rsidRPr="00D442F4">
              <w:rPr>
                <w:rFonts w:ascii="Times New Roman" w:hAnsi="Times New Roman" w:cs="Times New Roman"/>
                <w:sz w:val="24"/>
                <w:szCs w:val="24"/>
              </w:rPr>
              <w:br/>
              <w:t>4. **Surface-induced instability**: Droplets are typically generated by a surface-induced instability using different device geometries, depending on the required droplet frequency, monodispersity, or variability in droplet size.</w:t>
            </w:r>
            <w:r w:rsidRPr="00D442F4">
              <w:rPr>
                <w:rFonts w:ascii="Times New Roman" w:hAnsi="Times New Roman" w:cs="Times New Roman"/>
                <w:sz w:val="24"/>
                <w:szCs w:val="24"/>
              </w:rPr>
              <w:br/>
              <w:t xml:space="preserve">5. **Droplet manipulation**: The production of microdroplets can be achieved </w:t>
            </w:r>
            <w:r w:rsidRPr="00D442F4">
              <w:rPr>
                <w:rFonts w:ascii="Times New Roman" w:hAnsi="Times New Roman" w:cs="Times New Roman"/>
                <w:sz w:val="24"/>
                <w:szCs w:val="24"/>
              </w:rPr>
              <w:lastRenderedPageBreak/>
              <w:t>through passive or active methods, including T-junction and flow-focusing geometries, co-flow streams, step emulsification, and parallel devices.</w:t>
            </w:r>
            <w:r w:rsidRPr="00D442F4">
              <w:rPr>
                <w:rFonts w:ascii="Times New Roman" w:hAnsi="Times New Roman" w:cs="Times New Roman"/>
                <w:sz w:val="24"/>
                <w:szCs w:val="24"/>
              </w:rPr>
              <w:br/>
            </w:r>
            <w:r w:rsidRPr="00D442F4">
              <w:rPr>
                <w:rFonts w:ascii="Times New Roman" w:hAnsi="Times New Roman" w:cs="Times New Roman"/>
                <w:sz w:val="24"/>
                <w:szCs w:val="24"/>
              </w:rPr>
              <w:br/>
              <w:t>These principles are essential for the generation of uniform microdroplets, which is a crucial aspect of droplet-based microfluidics. The controlled production of droplets enables various applications, such as high-throughput screening, reproducibility, and new interpretations for productivity responses in biological applications, including drug delivery and microreactors for (bio)catalysis.</w:t>
            </w:r>
          </w:p>
        </w:tc>
        <w:tc>
          <w:tcPr>
            <w:tcW w:w="1234" w:type="dxa"/>
          </w:tcPr>
          <w:p w14:paraId="044DFBB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generation in microfluidics relies on emulsion processes, where an oil phase (continuous phase) encapsulates an aqueous phase (dispersed phase) to form droplets. Surfactants are added to lower interfacial tension, stabilize the droplets, and prevent coalescence. The process requires precise control over the flow of both liquids, often achieved using syringe pumps or pressure-driven systems. Droplets are </w:t>
            </w:r>
            <w:r w:rsidRPr="00D442F4">
              <w:rPr>
                <w:rFonts w:ascii="Times New Roman" w:hAnsi="Times New Roman" w:cs="Times New Roman"/>
                <w:sz w:val="24"/>
                <w:szCs w:val="24"/>
              </w:rPr>
              <w:lastRenderedPageBreak/>
              <w:t>generated through surface-induced instabilities, influenced by microchannel geometries such as T-junctions or flow-focusing, which control droplet size and frequency. The design and flow control of the system determine the size uniformity and production rate of droplets. These principles enable high-throughput applications such as drug delivery, high-throughput screening, and microreactors for bio-catalysis, ensuring reproducibility and productivity in biological experiments.</w:t>
            </w:r>
          </w:p>
        </w:tc>
        <w:tc>
          <w:tcPr>
            <w:tcW w:w="1234" w:type="dxa"/>
          </w:tcPr>
          <w:p w14:paraId="3EBE573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summarizes the basic principles behind droplet generation in microfluidics, including emulsion process, surfactants, controlled flow, surface-induced instability, and droplet manipulation. It provides a clear and concise overview of the key concepts involved in </w:t>
            </w:r>
            <w:r w:rsidRPr="00D442F4">
              <w:rPr>
                <w:rFonts w:ascii="Times New Roman" w:hAnsi="Times New Roman" w:cs="Times New Roman"/>
                <w:sz w:val="24"/>
                <w:szCs w:val="24"/>
              </w:rPr>
              <w:lastRenderedPageBreak/>
              <w:t>generating uniform microdroplets. SCORE: 96</w:t>
            </w:r>
          </w:p>
        </w:tc>
        <w:tc>
          <w:tcPr>
            <w:tcW w:w="1234" w:type="dxa"/>
          </w:tcPr>
          <w:p w14:paraId="2724107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96</w:t>
            </w:r>
          </w:p>
        </w:tc>
        <w:tc>
          <w:tcPr>
            <w:tcW w:w="1234" w:type="dxa"/>
          </w:tcPr>
          <w:p w14:paraId="2D97EC3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96.0</w:t>
            </w:r>
          </w:p>
        </w:tc>
        <w:tc>
          <w:tcPr>
            <w:tcW w:w="1234" w:type="dxa"/>
          </w:tcPr>
          <w:p w14:paraId="384DA4B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005C0B30" w14:textId="77777777">
        <w:tc>
          <w:tcPr>
            <w:tcW w:w="1234" w:type="dxa"/>
          </w:tcPr>
          <w:p w14:paraId="30FDB98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is droplet size controlled in a droplet generator?</w:t>
            </w:r>
          </w:p>
        </w:tc>
        <w:tc>
          <w:tcPr>
            <w:tcW w:w="1234" w:type="dxa"/>
          </w:tcPr>
          <w:p w14:paraId="10C35F2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 xml:space="preserve">Based on the provided context, it appears that droplet size </w:t>
            </w:r>
            <w:r w:rsidRPr="00D442F4">
              <w:rPr>
                <w:rFonts w:ascii="Times New Roman" w:hAnsi="Times New Roman" w:cs="Times New Roman"/>
                <w:sz w:val="24"/>
                <w:szCs w:val="24"/>
              </w:rPr>
              <w:lastRenderedPageBreak/>
              <w:t>control in a droplet generator can be achieved through various methods depending on the type of device used.</w:t>
            </w:r>
            <w:r w:rsidRPr="00D442F4">
              <w:rPr>
                <w:rFonts w:ascii="Times New Roman" w:hAnsi="Times New Roman" w:cs="Times New Roman"/>
                <w:sz w:val="24"/>
                <w:szCs w:val="24"/>
              </w:rPr>
              <w:br/>
            </w:r>
            <w:r w:rsidRPr="00D442F4">
              <w:rPr>
                <w:rFonts w:ascii="Times New Roman" w:hAnsi="Times New Roman" w:cs="Times New Roman"/>
                <w:sz w:val="24"/>
                <w:szCs w:val="24"/>
              </w:rPr>
              <w:br/>
              <w:t>In the case of passive droplet generators, such as those based on microfluidic devices made from polydimethylsiloxane (PDMS), the droplet size is controlled by adjusting the dimensions and geometries of the microchannels or controlling the flow rates of the two immiscible liquids. This method allows for precise control over parameters such as size, shape, monodispersity, and components inside the droplets.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In particular, the context mentions that the influence of the velocity of continuous and dispersed phases </w:t>
            </w:r>
            <w:r w:rsidRPr="00D442F4">
              <w:rPr>
                <w:rFonts w:ascii="Times New Roman" w:hAnsi="Times New Roman" w:cs="Times New Roman"/>
                <w:sz w:val="24"/>
                <w:szCs w:val="24"/>
              </w:rPr>
              <w:lastRenderedPageBreak/>
              <w:t>on droplet generation was tested in a device using a single pressure pump to control the velocity of two phases. This suggests that the flow rates of the liquids can be controlled to affect the size of the generated droplets.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Additionally, the context discusses tree-splitters as a technique for scaling up the capacity and efficiency of droplet generation. The design of tree-splitters with different splitting angles allows for control over the diameter and circularity of the droplets in the collection chamber. Specifically, it is mentioned that the size of droplets increased with increasing splitting angles under the same velocity conditions due to </w:t>
            </w:r>
            <w:r w:rsidRPr="00D442F4">
              <w:rPr>
                <w:rFonts w:ascii="Times New Roman" w:hAnsi="Times New Roman" w:cs="Times New Roman"/>
                <w:sz w:val="24"/>
                <w:szCs w:val="24"/>
              </w:rPr>
              <w:lastRenderedPageBreak/>
              <w:t>the difference in channel splitter dimensions.</w:t>
            </w:r>
            <w:r w:rsidRPr="00D442F4">
              <w:rPr>
                <w:rFonts w:ascii="Times New Roman" w:hAnsi="Times New Roman" w:cs="Times New Roman"/>
                <w:sz w:val="24"/>
                <w:szCs w:val="24"/>
              </w:rPr>
              <w:br/>
            </w:r>
            <w:r w:rsidRPr="00D442F4">
              <w:rPr>
                <w:rFonts w:ascii="Times New Roman" w:hAnsi="Times New Roman" w:cs="Times New Roman"/>
                <w:sz w:val="24"/>
                <w:szCs w:val="24"/>
              </w:rPr>
              <w:br/>
              <w:t>In contrast, active droplet generators, such as those based on piezoelectric actuators, can also control droplet size by independently controlling the droplet size, rate of formation, and distance between droplets. The context mentions that a simple and robust droplet generator based on a piezoelectric actuator is able to control these parameters with high precision.</w:t>
            </w:r>
            <w:r w:rsidRPr="00D442F4">
              <w:rPr>
                <w:rFonts w:ascii="Times New Roman" w:hAnsi="Times New Roman" w:cs="Times New Roman"/>
                <w:sz w:val="24"/>
                <w:szCs w:val="24"/>
              </w:rPr>
              <w:br/>
            </w:r>
            <w:r w:rsidRPr="00D442F4">
              <w:rPr>
                <w:rFonts w:ascii="Times New Roman" w:hAnsi="Times New Roman" w:cs="Times New Roman"/>
                <w:sz w:val="24"/>
                <w:szCs w:val="24"/>
              </w:rPr>
              <w:br/>
              <w:t>In summary, droplet size control in a droplet generator can be achieved through various methods, including:</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 Adjusting microchannel dimensions and geometries or controlling flow rates of immiscible </w:t>
            </w:r>
            <w:r w:rsidRPr="00D442F4">
              <w:rPr>
                <w:rFonts w:ascii="Times New Roman" w:hAnsi="Times New Roman" w:cs="Times New Roman"/>
                <w:sz w:val="24"/>
                <w:szCs w:val="24"/>
              </w:rPr>
              <w:lastRenderedPageBreak/>
              <w:t>liquids (passive method)</w:t>
            </w:r>
            <w:r w:rsidRPr="00D442F4">
              <w:rPr>
                <w:rFonts w:ascii="Times New Roman" w:hAnsi="Times New Roman" w:cs="Times New Roman"/>
                <w:sz w:val="24"/>
                <w:szCs w:val="24"/>
              </w:rPr>
              <w:br/>
              <w:t>* Using tree-splitters with different splitting angles</w:t>
            </w:r>
            <w:r w:rsidRPr="00D442F4">
              <w:rPr>
                <w:rFonts w:ascii="Times New Roman" w:hAnsi="Times New Roman" w:cs="Times New Roman"/>
                <w:sz w:val="24"/>
                <w:szCs w:val="24"/>
              </w:rPr>
              <w:br/>
              <w:t>* Independently controlling the velocity of continuous and dispersed phases using a single pressure pump</w:t>
            </w:r>
            <w:r w:rsidRPr="00D442F4">
              <w:rPr>
                <w:rFonts w:ascii="Times New Roman" w:hAnsi="Times New Roman" w:cs="Times New Roman"/>
                <w:sz w:val="24"/>
                <w:szCs w:val="24"/>
              </w:rPr>
              <w:br/>
              <w:t>* Utilizing active droplet generators based on piezoelectric actuators to control droplet size, rate of formation, and distance between droplets.</w:t>
            </w:r>
          </w:p>
        </w:tc>
        <w:tc>
          <w:tcPr>
            <w:tcW w:w="1234" w:type="dxa"/>
          </w:tcPr>
          <w:p w14:paraId="3226900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size control in microfluidic generators can be achieved </w:t>
            </w:r>
            <w:r w:rsidRPr="00D442F4">
              <w:rPr>
                <w:rFonts w:ascii="Times New Roman" w:hAnsi="Times New Roman" w:cs="Times New Roman"/>
                <w:sz w:val="24"/>
                <w:szCs w:val="24"/>
              </w:rPr>
              <w:lastRenderedPageBreak/>
              <w:t xml:space="preserve">through several methods. In passive droplet generation, adjusting microchannel dimensions or controlling the flow rates of immiscible liquids allows for precise control over droplet size, shape, and monodispersity. Tree-splitters, which bisect large droplets into smaller ones, also influence droplet size and uniformity, with splitting angles affecting droplet diameter. In active droplet generation, technologies like piezoelectric actuators independently control droplet size, formation rate, and spacing, offering high precision. Additionally, the velocity of the continuous and dispersed phases plays a significant role in controlling droplet size. </w:t>
            </w:r>
            <w:r w:rsidRPr="00D442F4">
              <w:rPr>
                <w:rFonts w:ascii="Times New Roman" w:hAnsi="Times New Roman" w:cs="Times New Roman"/>
                <w:sz w:val="24"/>
                <w:szCs w:val="24"/>
              </w:rPr>
              <w:lastRenderedPageBreak/>
              <w:t>These methods enable the generation of uniform droplets for various applications, such as high-throughput screening and drug delivery.</w:t>
            </w:r>
          </w:p>
        </w:tc>
        <w:tc>
          <w:tcPr>
            <w:tcW w:w="1234" w:type="dxa"/>
          </w:tcPr>
          <w:p w14:paraId="0C70E24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is clear and concise, accurately </w:t>
            </w:r>
            <w:r w:rsidRPr="00D442F4">
              <w:rPr>
                <w:rFonts w:ascii="Times New Roman" w:hAnsi="Times New Roman" w:cs="Times New Roman"/>
                <w:sz w:val="24"/>
                <w:szCs w:val="24"/>
              </w:rPr>
              <w:lastRenderedPageBreak/>
              <w:t xml:space="preserve">addressing the question about droplet size control in a droplet generator. It provides relevant information on both passive and active methods of droplet generation, including microchannel dimensions, flow rates, tree-splitters, and piezoelectric actuators. The answer aligns well with the ground truth, covering key points such as precise control over droplet size, shape, and monodispersity in passive methods, and high precision in active methods. </w:t>
            </w:r>
            <w:r w:rsidRPr="00D442F4">
              <w:rPr>
                <w:rFonts w:ascii="Times New Roman" w:hAnsi="Times New Roman" w:cs="Times New Roman"/>
                <w:sz w:val="24"/>
                <w:szCs w:val="24"/>
              </w:rPr>
              <w:lastRenderedPageBreak/>
              <w:t>SCORE: 96</w:t>
            </w:r>
          </w:p>
        </w:tc>
        <w:tc>
          <w:tcPr>
            <w:tcW w:w="1234" w:type="dxa"/>
          </w:tcPr>
          <w:p w14:paraId="61A5369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96</w:t>
            </w:r>
          </w:p>
        </w:tc>
        <w:tc>
          <w:tcPr>
            <w:tcW w:w="1234" w:type="dxa"/>
          </w:tcPr>
          <w:p w14:paraId="1A2C7B0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96.0</w:t>
            </w:r>
          </w:p>
        </w:tc>
        <w:tc>
          <w:tcPr>
            <w:tcW w:w="1234" w:type="dxa"/>
          </w:tcPr>
          <w:p w14:paraId="37778CA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2EEEA618" w14:textId="77777777">
        <w:tc>
          <w:tcPr>
            <w:tcW w:w="1234" w:type="dxa"/>
          </w:tcPr>
          <w:p w14:paraId="6625D11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is the role of surface tension in droplet formation?</w:t>
            </w:r>
          </w:p>
        </w:tc>
        <w:tc>
          <w:tcPr>
            <w:tcW w:w="1234" w:type="dxa"/>
          </w:tcPr>
          <w:p w14:paraId="53D3DA2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role of surface tension in droplet formation is a crucial one. Surface tension plays a significant role in determining the size and shape of droplets formed in microfluidic systems.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According to the documents, surface tension acts as a force that opposes the </w:t>
            </w:r>
            <w:r w:rsidRPr="00D442F4">
              <w:rPr>
                <w:rFonts w:ascii="Times New Roman" w:hAnsi="Times New Roman" w:cs="Times New Roman"/>
                <w:sz w:val="24"/>
                <w:szCs w:val="24"/>
              </w:rPr>
              <w:lastRenderedPageBreak/>
              <w:t>formation of droplets, particularly when the Weber number (We) is low (i.e., We &lt; 1). In this regime, the inertial forces imposed by the flow of the dispersed phase are overcome by the surface tension forces, resulting in dripping or jetting behavior.</w:t>
            </w:r>
            <w:r w:rsidRPr="00D442F4">
              <w:rPr>
                <w:rFonts w:ascii="Times New Roman" w:hAnsi="Times New Roman" w:cs="Times New Roman"/>
                <w:sz w:val="24"/>
                <w:szCs w:val="24"/>
              </w:rPr>
              <w:br/>
            </w:r>
            <w:r w:rsidRPr="00D442F4">
              <w:rPr>
                <w:rFonts w:ascii="Times New Roman" w:hAnsi="Times New Roman" w:cs="Times New Roman"/>
                <w:sz w:val="24"/>
                <w:szCs w:val="24"/>
              </w:rPr>
              <w:br/>
              <w:t>However, as the Weber number increases (We &gt; 1), fluid inertia becomes more significant, and the droplet formation process involves a competition between fluid inertia and interfacial tension. In this regime, the capillary number (Ca) also plays a crucial role in determining the size of the droplets formed.</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 documents suggest that surface tension measurements are feasible in </w:t>
            </w:r>
            <w:r w:rsidRPr="00D442F4">
              <w:rPr>
                <w:rFonts w:ascii="Times New Roman" w:hAnsi="Times New Roman" w:cs="Times New Roman"/>
                <w:sz w:val="24"/>
                <w:szCs w:val="24"/>
              </w:rPr>
              <w:lastRenderedPageBreak/>
              <w:t>microfluidic systems using techniques such as electrowetting, which can measure surface tension with droplet sizes down to 20 nL. Additionally, the effect of surfactants on surface tension is also measurable in microfluidic channels, and the surface tension of the interface is comprised of the surface tension without surfactant and the equilibrium surface tension in the presence of surfactant.</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Furthermore, the documents highlight that surface tension is one of the parameters controlling droplet size in T-junctions or flow focusing junctions. Therefore, measuring droplet size can be an indirect way to access the surface </w:t>
            </w:r>
            <w:r w:rsidRPr="00D442F4">
              <w:rPr>
                <w:rFonts w:ascii="Times New Roman" w:hAnsi="Times New Roman" w:cs="Times New Roman"/>
                <w:sz w:val="24"/>
                <w:szCs w:val="24"/>
              </w:rPr>
              <w:lastRenderedPageBreak/>
              <w:t>tension at the time-scale of droplet production.</w:t>
            </w:r>
            <w:r w:rsidRPr="00D442F4">
              <w:rPr>
                <w:rFonts w:ascii="Times New Roman" w:hAnsi="Times New Roman" w:cs="Times New Roman"/>
                <w:sz w:val="24"/>
                <w:szCs w:val="24"/>
              </w:rPr>
              <w:br/>
            </w:r>
            <w:r w:rsidRPr="00D442F4">
              <w:rPr>
                <w:rFonts w:ascii="Times New Roman" w:hAnsi="Times New Roman" w:cs="Times New Roman"/>
                <w:sz w:val="24"/>
                <w:szCs w:val="24"/>
              </w:rPr>
              <w:br/>
              <w:t>In summary, surface tension plays a significant role in determining the size and shape of droplets formed in microfluidic systems, particularly through its competition with fluid inertia and viscous shear stress. Measuring surface tension is also feasible in microfluidic systems using various techniques, which can provide valuable information on the interfacial properties at small scales and with dynamics much below 1 s.</w:t>
            </w:r>
          </w:p>
        </w:tc>
        <w:tc>
          <w:tcPr>
            <w:tcW w:w="1234" w:type="dxa"/>
          </w:tcPr>
          <w:p w14:paraId="01647D6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Surface tension plays a critical role in droplet formation in microfluidic systems by influencing droplet size, shape, and formation mechanisms. It acts to minimize surface area, favoring spherical droplet shapes. At low Weber numbers (We &lt; 1), where surface tension dominates, droplets form through dripping or squeezing. As </w:t>
            </w:r>
            <w:r w:rsidRPr="00D442F4">
              <w:rPr>
                <w:rFonts w:ascii="Times New Roman" w:hAnsi="Times New Roman" w:cs="Times New Roman"/>
                <w:sz w:val="24"/>
                <w:szCs w:val="24"/>
              </w:rPr>
              <w:lastRenderedPageBreak/>
              <w:t xml:space="preserve">the Weber number increases, fluid inertia competes with surface tension, leading to jetting behavior. The capillary number (Ca) also influences droplet size, with surface tension controlling droplet formation at low Ca. Techniques like electrowetting can measure surface tension in microfluidic systems, providing insights into the interfacial properties. Additionally, surface tension is a key parameter in T-junctions and flow focusing devices, where droplet size measurements offer an indirect way to assess surface tension at the time-scale of droplet production. Understanding the interplay between surface </w:t>
            </w:r>
            <w:r w:rsidRPr="00D442F4">
              <w:rPr>
                <w:rFonts w:ascii="Times New Roman" w:hAnsi="Times New Roman" w:cs="Times New Roman"/>
                <w:sz w:val="24"/>
                <w:szCs w:val="24"/>
              </w:rPr>
              <w:lastRenderedPageBreak/>
              <w:t>tension and other forces is essential for precise droplet control.</w:t>
            </w:r>
          </w:p>
        </w:tc>
        <w:tc>
          <w:tcPr>
            <w:tcW w:w="1234" w:type="dxa"/>
          </w:tcPr>
          <w:p w14:paraId="072CC37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describes the role of surface tension in droplet formation, including its influence on droplet size, shape, and formation mechanisms, as well as its competition with fluid inertia and viscous </w:t>
            </w:r>
            <w:r w:rsidRPr="00D442F4">
              <w:rPr>
                <w:rFonts w:ascii="Times New Roman" w:hAnsi="Times New Roman" w:cs="Times New Roman"/>
                <w:sz w:val="24"/>
                <w:szCs w:val="24"/>
              </w:rPr>
              <w:lastRenderedPageBreak/>
              <w:t>shear stress. It also correctly mentions various techniques for measuring surface tension in microfluidic systems and its significance in T-junctions and flow focusing devices. The response is clear, concise, and relevant to the question, with a good balance of detail and concision. SCORE: 96</w:t>
            </w:r>
          </w:p>
        </w:tc>
        <w:tc>
          <w:tcPr>
            <w:tcW w:w="1234" w:type="dxa"/>
          </w:tcPr>
          <w:p w14:paraId="5B52C82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96</w:t>
            </w:r>
          </w:p>
        </w:tc>
        <w:tc>
          <w:tcPr>
            <w:tcW w:w="1234" w:type="dxa"/>
          </w:tcPr>
          <w:p w14:paraId="11D4658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96.0</w:t>
            </w:r>
          </w:p>
        </w:tc>
        <w:tc>
          <w:tcPr>
            <w:tcW w:w="1234" w:type="dxa"/>
          </w:tcPr>
          <w:p w14:paraId="1C48C65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4ED1335B" w14:textId="77777777">
        <w:tc>
          <w:tcPr>
            <w:tcW w:w="1234" w:type="dxa"/>
          </w:tcPr>
          <w:p w14:paraId="1466A51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does a flow-focusing device differ from a T-junction in droplet formation?</w:t>
            </w:r>
          </w:p>
        </w:tc>
        <w:tc>
          <w:tcPr>
            <w:tcW w:w="1234" w:type="dxa"/>
          </w:tcPr>
          <w:p w14:paraId="40D70F1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According to the provided context, a flow-focusing device differs from a T-junction in droplet formation in several ways:</w:t>
            </w:r>
            <w:r w:rsidRPr="00D442F4">
              <w:rPr>
                <w:rFonts w:ascii="Times New Roman" w:hAnsi="Times New Roman" w:cs="Times New Roman"/>
                <w:sz w:val="24"/>
                <w:szCs w:val="24"/>
              </w:rPr>
              <w:br/>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t>1. **Geometry**: In a flow-focusing device, the dispersed and continuous phases are forced through a narrow region, whereas in a T-junction, the inlet channel containing the dispersed phase perpendicularly intersects the main channel containing the continuous phase.</w:t>
            </w:r>
            <w:r w:rsidRPr="00D442F4">
              <w:rPr>
                <w:rFonts w:ascii="Times New Roman" w:hAnsi="Times New Roman" w:cs="Times New Roman"/>
                <w:sz w:val="24"/>
                <w:szCs w:val="24"/>
              </w:rPr>
              <w:br/>
              <w:t>2. **Shear forces**: The shear forces generated by the continuous phase in a T-junction cause the head of the dispersed phase to elongate into the main channel until it breaks off into a droplet. In contrast, flow-focusing devices involve large elongational flow as the two immiscible liquid phases pass through a small orifice, generating smaller droplets.</w:t>
            </w:r>
            <w:r w:rsidRPr="00D442F4">
              <w:rPr>
                <w:rFonts w:ascii="Times New Roman" w:hAnsi="Times New Roman" w:cs="Times New Roman"/>
                <w:sz w:val="24"/>
                <w:szCs w:val="24"/>
              </w:rPr>
              <w:br/>
              <w:t xml:space="preserve">3. **Droplet formation </w:t>
            </w:r>
            <w:r w:rsidRPr="00D442F4">
              <w:rPr>
                <w:rFonts w:ascii="Times New Roman" w:hAnsi="Times New Roman" w:cs="Times New Roman"/>
                <w:sz w:val="24"/>
                <w:szCs w:val="24"/>
              </w:rPr>
              <w:lastRenderedPageBreak/>
              <w:t>mechanism**: The droplets in a T-junction are formed due to the shearing force between the two materials and hydrodynamic focusing exerted by the continuous phase. In a flow-focusing device, droplets are formed via Rayleigh-Plateau instability as the co-flowing liquids decay into droplets.</w:t>
            </w:r>
            <w:r w:rsidRPr="00D442F4">
              <w:rPr>
                <w:rFonts w:ascii="Times New Roman" w:hAnsi="Times New Roman" w:cs="Times New Roman"/>
                <w:sz w:val="24"/>
                <w:szCs w:val="24"/>
              </w:rPr>
              <w:br/>
              <w:t>4. **Flexibility**: Flow-focusing devices offer more flexibility in generated droplet size compared to T-junctions, as the effective geometry can be varied by adjusting the flow rates of the dispersed and continuous phases.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Overall, while both T-junctions and flow-focusing devices are used for generating droplets in </w:t>
            </w:r>
            <w:r w:rsidRPr="00D442F4">
              <w:rPr>
                <w:rFonts w:ascii="Times New Roman" w:hAnsi="Times New Roman" w:cs="Times New Roman"/>
                <w:sz w:val="24"/>
                <w:szCs w:val="24"/>
              </w:rPr>
              <w:lastRenderedPageBreak/>
              <w:t>microfluidics, they differ in their underlying mechanisms, geometries, and operational characteristics.</w:t>
            </w:r>
          </w:p>
        </w:tc>
        <w:tc>
          <w:tcPr>
            <w:tcW w:w="1234" w:type="dxa"/>
          </w:tcPr>
          <w:p w14:paraId="156A824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Flow-focusing devices and T-junctions are two common microfluidic designs for droplet formation, differing in geometry and </w:t>
            </w:r>
            <w:r w:rsidRPr="00D442F4">
              <w:rPr>
                <w:rFonts w:ascii="Times New Roman" w:hAnsi="Times New Roman" w:cs="Times New Roman"/>
                <w:sz w:val="24"/>
                <w:szCs w:val="24"/>
              </w:rPr>
              <w:lastRenderedPageBreak/>
              <w:t>mechanism. A flow-focusing device uses a central dispersed phase channel and side continuous phase channels converging at a narrow orifice, where hydrodynamic focusing pinches off droplets. It produces smaller, highly uniform droplets with precise control over size and high throughput. In contrast, a T-junction has perpendicular channels where the continuous phase shears the dispersed phase at the intersection, forming larger droplets with less uniformity and lower throughput. Flow-focusing is ideal for applications requiring monodisperse droplets, while T-junctions suit simpler or larger-droplet applications.</w:t>
            </w:r>
            <w:r w:rsidRPr="00D442F4">
              <w:rPr>
                <w:rFonts w:ascii="Times New Roman" w:hAnsi="Times New Roman" w:cs="Times New Roman"/>
                <w:sz w:val="24"/>
                <w:szCs w:val="24"/>
              </w:rPr>
              <w:br/>
            </w:r>
          </w:p>
        </w:tc>
        <w:tc>
          <w:tcPr>
            <w:tcW w:w="1234" w:type="dxa"/>
          </w:tcPr>
          <w:p w14:paraId="3214BBF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detailed comparison of flow-focusing devices and T-junctions in terms of </w:t>
            </w:r>
            <w:r w:rsidRPr="00D442F4">
              <w:rPr>
                <w:rFonts w:ascii="Times New Roman" w:hAnsi="Times New Roman" w:cs="Times New Roman"/>
                <w:sz w:val="24"/>
                <w:szCs w:val="24"/>
              </w:rPr>
              <w:lastRenderedPageBreak/>
              <w:t>geometry, shear forces, droplet formation mechanism, and flexibility. It accurately describes the differences between the two microfluidic designs for droplet formation, including the underlying mechanisms, geometries, and operational characteristics. However, it could be more concise and directly address the question without unnecessary elaboration on general statements about microfluidics. SCORE: 81</w:t>
            </w:r>
          </w:p>
        </w:tc>
        <w:tc>
          <w:tcPr>
            <w:tcW w:w="1234" w:type="dxa"/>
          </w:tcPr>
          <w:p w14:paraId="607C4C0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81</w:t>
            </w:r>
          </w:p>
        </w:tc>
        <w:tc>
          <w:tcPr>
            <w:tcW w:w="1234" w:type="dxa"/>
          </w:tcPr>
          <w:p w14:paraId="1B7D52B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81.0</w:t>
            </w:r>
          </w:p>
        </w:tc>
        <w:tc>
          <w:tcPr>
            <w:tcW w:w="1234" w:type="dxa"/>
          </w:tcPr>
          <w:p w14:paraId="31DB8D8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80</w:t>
            </w:r>
          </w:p>
        </w:tc>
      </w:tr>
      <w:tr w:rsidR="008B1B3A" w:rsidRPr="00D442F4" w14:paraId="5A7FAB20" w14:textId="77777777">
        <w:tc>
          <w:tcPr>
            <w:tcW w:w="1234" w:type="dxa"/>
          </w:tcPr>
          <w:p w14:paraId="4AAC168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role does the geometry of the microchannel play in droplet formation?</w:t>
            </w:r>
          </w:p>
        </w:tc>
        <w:tc>
          <w:tcPr>
            <w:tcW w:w="1234" w:type="dxa"/>
          </w:tcPr>
          <w:p w14:paraId="46EA200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The geometry of the microchannel plays a crucial role in determining how droplets "break off" and form in microfluidic devices. According to the provided context, the geometry of the microchannel can influence the break-up of drops through three main mechanisms:</w:t>
            </w:r>
            <w:r w:rsidRPr="00D442F4">
              <w:rPr>
                <w:rFonts w:ascii="Times New Roman" w:hAnsi="Times New Roman" w:cs="Times New Roman"/>
                <w:sz w:val="24"/>
                <w:szCs w:val="24"/>
              </w:rPr>
              <w:br/>
            </w:r>
            <w:r w:rsidRPr="00D442F4">
              <w:rPr>
                <w:rFonts w:ascii="Times New Roman" w:hAnsi="Times New Roman" w:cs="Times New Roman"/>
                <w:sz w:val="24"/>
                <w:szCs w:val="24"/>
              </w:rPr>
              <w:br/>
              <w:t>1. **Stretching**: In flow-focusing geometries (Figure 5A), the shear forces generated by the continuous phase cause the head of the dispersed phase to elongate into the main channel until it breaks off into a droplet.</w:t>
            </w:r>
            <w:r w:rsidRPr="00D442F4">
              <w:rPr>
                <w:rFonts w:ascii="Times New Roman" w:hAnsi="Times New Roman" w:cs="Times New Roman"/>
                <w:sz w:val="24"/>
                <w:szCs w:val="24"/>
              </w:rPr>
              <w:br/>
              <w:t xml:space="preserve">2. **Confluent streams**: Microcapillary channels can </w:t>
            </w:r>
            <w:r w:rsidRPr="00D442F4">
              <w:rPr>
                <w:rFonts w:ascii="Times New Roman" w:hAnsi="Times New Roman" w:cs="Times New Roman"/>
                <w:sz w:val="24"/>
                <w:szCs w:val="24"/>
              </w:rPr>
              <w:lastRenderedPageBreak/>
              <w:t>generate confluence streams that break up the dispersed phase into droplets (Figure 5B).</w:t>
            </w:r>
            <w:r w:rsidRPr="00D442F4">
              <w:rPr>
                <w:rFonts w:ascii="Times New Roman" w:hAnsi="Times New Roman" w:cs="Times New Roman"/>
                <w:sz w:val="24"/>
                <w:szCs w:val="24"/>
              </w:rPr>
              <w:br/>
              <w:t>3. **T or Y-shaped channels**: The geometry of T or Y-shaped channels can cause the dispersed phase to break off into droplets through streams or settings within these channels (Figures 5C and D).</w:t>
            </w:r>
            <w:r w:rsidRPr="00D442F4">
              <w:rPr>
                <w:rFonts w:ascii="Times New Roman" w:hAnsi="Times New Roman" w:cs="Times New Roman"/>
                <w:sz w:val="24"/>
                <w:szCs w:val="24"/>
              </w:rPr>
              <w:br/>
            </w:r>
            <w:r w:rsidRPr="00D442F4">
              <w:rPr>
                <w:rFonts w:ascii="Times New Roman" w:hAnsi="Times New Roman" w:cs="Times New Roman"/>
                <w:sz w:val="24"/>
                <w:szCs w:val="24"/>
              </w:rPr>
              <w:br/>
              <w:t>Furthermore, the context mentions that the microchannel's geometry can be modified to control the size of the droplets formed. For example, altering the fluid flow rates, channel widths, or relative viscosity between the two phases in T-junctions can change the sizes of the droplets.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Additionally, the surface </w:t>
            </w:r>
            <w:r w:rsidRPr="00D442F4">
              <w:rPr>
                <w:rFonts w:ascii="Times New Roman" w:hAnsi="Times New Roman" w:cs="Times New Roman"/>
                <w:sz w:val="24"/>
                <w:szCs w:val="24"/>
              </w:rPr>
              <w:lastRenderedPageBreak/>
              <w:t>properties of the microchannel, such as hydrophobicity, can also affect the formation of droplets. The context mentions that modifying the surface of PDMS channels using 1H,1H,2H,2H-perfluorooctyl-trichlorosilane in toluene solution creates a hydrophobic surface, which can influence the size and formation of droplets.</w:t>
            </w:r>
            <w:r w:rsidRPr="00D442F4">
              <w:rPr>
                <w:rFonts w:ascii="Times New Roman" w:hAnsi="Times New Roman" w:cs="Times New Roman"/>
                <w:sz w:val="24"/>
                <w:szCs w:val="24"/>
              </w:rPr>
              <w:br/>
            </w:r>
            <w:r w:rsidRPr="00D442F4">
              <w:rPr>
                <w:rFonts w:ascii="Times New Roman" w:hAnsi="Times New Roman" w:cs="Times New Roman"/>
                <w:sz w:val="24"/>
                <w:szCs w:val="24"/>
              </w:rPr>
              <w:br/>
              <w:t>In summary, the geometry of the microchannel plays a significant role in determining how droplets form and break off in microfluidic devices, and its properties, such as surface modification, can be tailored to control the characteristics of the formed droplets.</w:t>
            </w:r>
          </w:p>
        </w:tc>
        <w:tc>
          <w:tcPr>
            <w:tcW w:w="1234" w:type="dxa"/>
          </w:tcPr>
          <w:p w14:paraId="1EDB693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geometry of a microchannel plays a critical role in droplet formation, influencing the size, shape, and generation frequency of droplets. Key geometric factors include the channel width, depth, and junction design, such as T-junctions or flow-focusing geometries. These features govern the interaction between the continuous and dispersed phases, affecting the shear forces and pressure gradients that drive droplet breakup. For instance, narrower channels or smaller orifices promote the formation of smaller droplets due to increased </w:t>
            </w:r>
            <w:r w:rsidRPr="00D442F4">
              <w:rPr>
                <w:rFonts w:ascii="Times New Roman" w:hAnsi="Times New Roman" w:cs="Times New Roman"/>
                <w:sz w:val="24"/>
                <w:szCs w:val="24"/>
              </w:rPr>
              <w:lastRenderedPageBreak/>
              <w:t>shear stress. Similarly, the junction type controls droplet detachment mechanics; in T-junctions, droplets form due to the balance of interfacial tension and shear force, while in flow-focusing designs, they form under pinching at the constriction. Channel geometry also determines flow regimes ranging from dripping to jetting further impacting droplet characteristics. Thus, optimizing microchannel geometry is crucial for precise control over droplet formation in applications like microfluidics, emulsification, and lab-on-a-chip systems.</w:t>
            </w:r>
            <w:r w:rsidRPr="00D442F4">
              <w:rPr>
                <w:rFonts w:ascii="Times New Roman" w:hAnsi="Times New Roman" w:cs="Times New Roman"/>
                <w:sz w:val="24"/>
                <w:szCs w:val="24"/>
              </w:rPr>
              <w:br/>
            </w:r>
          </w:p>
        </w:tc>
        <w:tc>
          <w:tcPr>
            <w:tcW w:w="1234" w:type="dxa"/>
          </w:tcPr>
          <w:p w14:paraId="6261019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addresses the question by providing a detailed explanation of how the geometry of the microchannel influences droplet formation. It correctly identifies three main mechanisms (stretching, confluent streams, and T or Y-shaped channels) and mentions the importance of surface properties in controlling droplet characteristics. </w:t>
            </w:r>
            <w:r w:rsidRPr="00D442F4">
              <w:rPr>
                <w:rFonts w:ascii="Times New Roman" w:hAnsi="Times New Roman" w:cs="Times New Roman"/>
                <w:sz w:val="24"/>
                <w:szCs w:val="24"/>
              </w:rPr>
              <w:lastRenderedPageBreak/>
              <w:t>However, it lacks specific details about the impact of channel width, depth, and junction design on droplet size, shape, and generation frequency, which are key aspects mentioned in the ground truth answer. The response also does not explicitly discuss flow regimes or the balance of interfacial tension and shear force in T-junctions.</w:t>
            </w:r>
            <w:r w:rsidRPr="00D442F4">
              <w:rPr>
                <w:rFonts w:ascii="Times New Roman" w:hAnsi="Times New Roman" w:cs="Times New Roman"/>
                <w:sz w:val="24"/>
                <w:szCs w:val="24"/>
              </w:rPr>
              <w:br/>
            </w:r>
            <w:r w:rsidRPr="00D442F4">
              <w:rPr>
                <w:rFonts w:ascii="Times New Roman" w:hAnsi="Times New Roman" w:cs="Times New Roman"/>
                <w:sz w:val="24"/>
                <w:szCs w:val="24"/>
              </w:rPr>
              <w:br/>
              <w:t>SCORE: 76</w:t>
            </w:r>
          </w:p>
        </w:tc>
        <w:tc>
          <w:tcPr>
            <w:tcW w:w="1234" w:type="dxa"/>
          </w:tcPr>
          <w:p w14:paraId="3E86825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76</w:t>
            </w:r>
          </w:p>
        </w:tc>
        <w:tc>
          <w:tcPr>
            <w:tcW w:w="1234" w:type="dxa"/>
          </w:tcPr>
          <w:p w14:paraId="49438CA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76.0</w:t>
            </w:r>
          </w:p>
        </w:tc>
        <w:tc>
          <w:tcPr>
            <w:tcW w:w="1234" w:type="dxa"/>
          </w:tcPr>
          <w:p w14:paraId="3F77302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70</w:t>
            </w:r>
          </w:p>
        </w:tc>
      </w:tr>
      <w:tr w:rsidR="008B1B3A" w:rsidRPr="00D442F4" w14:paraId="247CA3FC" w14:textId="77777777">
        <w:tc>
          <w:tcPr>
            <w:tcW w:w="1234" w:type="dxa"/>
          </w:tcPr>
          <w:p w14:paraId="6ED4CBB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What factors affect droplet coalescence in </w:t>
            </w:r>
            <w:r w:rsidRPr="00D442F4">
              <w:rPr>
                <w:rFonts w:ascii="Times New Roman" w:hAnsi="Times New Roman" w:cs="Times New Roman"/>
                <w:sz w:val="24"/>
                <w:szCs w:val="24"/>
              </w:rPr>
              <w:lastRenderedPageBreak/>
              <w:t>microfluidic devices?</w:t>
            </w:r>
          </w:p>
        </w:tc>
        <w:tc>
          <w:tcPr>
            <w:tcW w:w="1234" w:type="dxa"/>
          </w:tcPr>
          <w:p w14:paraId="7498AE5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Based on the provided context, several </w:t>
            </w:r>
            <w:r w:rsidRPr="00D442F4">
              <w:rPr>
                <w:rFonts w:ascii="Times New Roman" w:hAnsi="Times New Roman" w:cs="Times New Roman"/>
                <w:sz w:val="24"/>
                <w:szCs w:val="24"/>
              </w:rPr>
              <w:lastRenderedPageBreak/>
              <w:t>factors affect droplet coalescence in microfluidic devices. These include:</w:t>
            </w:r>
            <w:r w:rsidRPr="00D442F4">
              <w:rPr>
                <w:rFonts w:ascii="Times New Roman" w:hAnsi="Times New Roman" w:cs="Times New Roman"/>
                <w:sz w:val="24"/>
                <w:szCs w:val="24"/>
              </w:rPr>
              <w:br/>
            </w:r>
            <w:r w:rsidRPr="00D442F4">
              <w:rPr>
                <w:rFonts w:ascii="Times New Roman" w:hAnsi="Times New Roman" w:cs="Times New Roman"/>
                <w:sz w:val="24"/>
                <w:szCs w:val="24"/>
              </w:rPr>
              <w:br/>
              <w:t>1. **Surfactant concentration**: The study shows that the concentration of surfactant used can significantly impact droplet coalescence. Specifically, it was found that using 7.5 mM EA-surfactant resulted in no fusion of droplets (p(c) = 0), while lower concentrations (1.5 mM and 3 mM) led to complete fusion (p(c) = 1).</w:t>
            </w:r>
            <w:r w:rsidRPr="00D442F4">
              <w:rPr>
                <w:rFonts w:ascii="Times New Roman" w:hAnsi="Times New Roman" w:cs="Times New Roman"/>
                <w:sz w:val="24"/>
                <w:szCs w:val="24"/>
              </w:rPr>
              <w:br/>
              <w:t xml:space="preserve">2. **Pairing time**: The study demonstrates that the time during which two droplets stay in physical contact within the pairing channel before entering the coalescence channel affects droplet coalescence. For example, using 3 </w:t>
            </w:r>
            <w:r w:rsidRPr="00D442F4">
              <w:rPr>
                <w:rFonts w:ascii="Times New Roman" w:hAnsi="Times New Roman" w:cs="Times New Roman"/>
                <w:sz w:val="24"/>
                <w:szCs w:val="24"/>
              </w:rPr>
              <w:lastRenderedPageBreak/>
              <w:t>mM EA-surfactant, droplet pairs always coalesced when s &gt; 8 ms and stayed unfused when s &lt; 4 ms.</w:t>
            </w:r>
            <w:r w:rsidRPr="00D442F4">
              <w:rPr>
                <w:rFonts w:ascii="Times New Roman" w:hAnsi="Times New Roman" w:cs="Times New Roman"/>
                <w:sz w:val="24"/>
                <w:szCs w:val="24"/>
              </w:rPr>
              <w:br/>
              <w:t>3. **Geometrical constraints of the pairing channel**: The study shows that the cross-sectional area of the pairing channel can influence droplet coalescence. By creating a microfluidic device with a specific geometry, it was possible to achieve selective multiple coalescence events by controlling the number of emulsion droplets in physical contact with droplets produced on-chip.</w:t>
            </w:r>
            <w:r w:rsidRPr="00D442F4">
              <w:rPr>
                <w:rFonts w:ascii="Times New Roman" w:hAnsi="Times New Roman" w:cs="Times New Roman"/>
                <w:sz w:val="24"/>
                <w:szCs w:val="24"/>
              </w:rPr>
              <w:br/>
              <w:t xml:space="preserve">4. **Droplet size and volume**: The study highlights that the dimensions of the microfluidic channel and the </w:t>
            </w:r>
            <w:r w:rsidRPr="00D442F4">
              <w:rPr>
                <w:rFonts w:ascii="Times New Roman" w:hAnsi="Times New Roman" w:cs="Times New Roman"/>
                <w:sz w:val="24"/>
                <w:szCs w:val="24"/>
              </w:rPr>
              <w:lastRenderedPageBreak/>
              <w:t>emulsion droplets can impact droplet coalescence. In this case, the cross-sectional area of the pairing channel was close to the cross-sectional area of a single spherical 15 pl re-injected emulsion droplet, allowing only one re-injected emulsion droplet to contact each droplet generated on-chip.</w:t>
            </w:r>
            <w:r w:rsidRPr="00D442F4">
              <w:rPr>
                <w:rFonts w:ascii="Times New Roman" w:hAnsi="Times New Roman" w:cs="Times New Roman"/>
                <w:sz w:val="24"/>
                <w:szCs w:val="24"/>
              </w:rPr>
              <w:br/>
              <w:t xml:space="preserve">5. **Electrocoalescence**: The study also explores electrocoalescence as an alternative method for achieving droplet coalescence in microfluidic devices. This approach involves applying electric fields to induce attraction forces between solution streams, allowing for on-demand droplet coalescence and </w:t>
            </w:r>
            <w:r w:rsidRPr="00D442F4">
              <w:rPr>
                <w:rFonts w:ascii="Times New Roman" w:hAnsi="Times New Roman" w:cs="Times New Roman"/>
                <w:sz w:val="24"/>
                <w:szCs w:val="24"/>
              </w:rPr>
              <w:lastRenderedPageBreak/>
              <w:t>the potential to merge several droplets.</w:t>
            </w:r>
            <w:r w:rsidRPr="00D442F4">
              <w:rPr>
                <w:rFonts w:ascii="Times New Roman" w:hAnsi="Times New Roman" w:cs="Times New Roman"/>
                <w:sz w:val="24"/>
                <w:szCs w:val="24"/>
              </w:rPr>
              <w:br/>
            </w:r>
            <w:r w:rsidRPr="00D442F4">
              <w:rPr>
                <w:rFonts w:ascii="Times New Roman" w:hAnsi="Times New Roman" w:cs="Times New Roman"/>
                <w:sz w:val="24"/>
                <w:szCs w:val="24"/>
              </w:rPr>
              <w:br/>
              <w:t>These factors demonstrate that droplet coalescence in microfluidic devices is a complex process influenced by multiple parameters, which can be controlled and optimized to achieve reliable and selective coalescence.</w:t>
            </w:r>
          </w:p>
        </w:tc>
        <w:tc>
          <w:tcPr>
            <w:tcW w:w="1234" w:type="dxa"/>
          </w:tcPr>
          <w:p w14:paraId="2065C8C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coalescence in microfluidic </w:t>
            </w:r>
            <w:r w:rsidRPr="00D442F4">
              <w:rPr>
                <w:rFonts w:ascii="Times New Roman" w:hAnsi="Times New Roman" w:cs="Times New Roman"/>
                <w:sz w:val="24"/>
                <w:szCs w:val="24"/>
              </w:rPr>
              <w:lastRenderedPageBreak/>
              <w:t xml:space="preserve">devices is influenced by several factors. Surfactant concentration plays a key role, with higher concentrations preventing droplet fusion, while lower concentrations promote coalescence. The duration droplets remain in contact within the pairing channel, known as pairing time, also impacts coalescence, with longer times favoring fusion. The geometry of the pairing channel, specifically its cross-sectional area, controls the number of droplets that can come into contact and coalesce. Additionally, droplet size and volume affect how efficiently droplets merge. Finally, electrocoalescence, which applies electric fields to induce droplet fusion, </w:t>
            </w:r>
            <w:r w:rsidRPr="00D442F4">
              <w:rPr>
                <w:rFonts w:ascii="Times New Roman" w:hAnsi="Times New Roman" w:cs="Times New Roman"/>
                <w:sz w:val="24"/>
                <w:szCs w:val="24"/>
              </w:rPr>
              <w:lastRenderedPageBreak/>
              <w:t>offers an alternative method for on-demand coalescence. By optimizing these factors—surfactant concentration, pairing time, channel geometry, and droplet size—reliable and selective droplet coalescence can be achieved in microfluidic systems.</w:t>
            </w:r>
          </w:p>
        </w:tc>
        <w:tc>
          <w:tcPr>
            <w:tcW w:w="1234" w:type="dxa"/>
          </w:tcPr>
          <w:p w14:paraId="7BD44D8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w:t>
            </w:r>
            <w:r w:rsidRPr="00D442F4">
              <w:rPr>
                <w:rFonts w:ascii="Times New Roman" w:hAnsi="Times New Roman" w:cs="Times New Roman"/>
                <w:sz w:val="24"/>
                <w:szCs w:val="24"/>
              </w:rPr>
              <w:lastRenderedPageBreak/>
              <w:t xml:space="preserve">lists several key factors affecting droplet coalescence in microfluidic devices, including surfactant concentration, pairing time, geometrical constraints of the pairing channel, droplet size and volume, and electrocoalescence. However, it slightly deviates from the ground truth by providing more detailed information on specific experimental results (e.g., the effect of 7.5 mM EA-surfactant) rather than a concise summary of the general factors </w:t>
            </w:r>
            <w:r w:rsidRPr="00D442F4">
              <w:rPr>
                <w:rFonts w:ascii="Times New Roman" w:hAnsi="Times New Roman" w:cs="Times New Roman"/>
                <w:sz w:val="24"/>
                <w:szCs w:val="24"/>
              </w:rPr>
              <w:lastRenderedPageBreak/>
              <w:t>influencing coalescence. SCORE: 85</w:t>
            </w:r>
          </w:p>
        </w:tc>
        <w:tc>
          <w:tcPr>
            <w:tcW w:w="1234" w:type="dxa"/>
          </w:tcPr>
          <w:p w14:paraId="1AAF796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85</w:t>
            </w:r>
          </w:p>
        </w:tc>
        <w:tc>
          <w:tcPr>
            <w:tcW w:w="1234" w:type="dxa"/>
          </w:tcPr>
          <w:p w14:paraId="58D14F3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85.0</w:t>
            </w:r>
          </w:p>
        </w:tc>
        <w:tc>
          <w:tcPr>
            <w:tcW w:w="1234" w:type="dxa"/>
          </w:tcPr>
          <w:p w14:paraId="70D7DE6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w:t>
            </w:r>
          </w:p>
        </w:tc>
      </w:tr>
      <w:tr w:rsidR="008B1B3A" w:rsidRPr="00D442F4" w14:paraId="6269241B" w14:textId="77777777">
        <w:tc>
          <w:tcPr>
            <w:tcW w:w="1234" w:type="dxa"/>
          </w:tcPr>
          <w:p w14:paraId="5CABD0C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design elements are critical for producing double or multiple emulsions?</w:t>
            </w:r>
          </w:p>
        </w:tc>
        <w:tc>
          <w:tcPr>
            <w:tcW w:w="1234" w:type="dxa"/>
          </w:tcPr>
          <w:p w14:paraId="4675B1D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following design elements are critical for producing double or multiple emulsions:</w:t>
            </w:r>
            <w:r w:rsidRPr="00D442F4">
              <w:rPr>
                <w:rFonts w:ascii="Times New Roman" w:hAnsi="Times New Roman" w:cs="Times New Roman"/>
                <w:sz w:val="24"/>
                <w:szCs w:val="24"/>
              </w:rPr>
              <w:br/>
            </w:r>
            <w:r w:rsidRPr="00D442F4">
              <w:rPr>
                <w:rFonts w:ascii="Times New Roman" w:hAnsi="Times New Roman" w:cs="Times New Roman"/>
                <w:sz w:val="24"/>
                <w:szCs w:val="24"/>
              </w:rPr>
              <w:br/>
              <w:t>1. **Consecutive capillary microfluidic devices**: These devices involve a series of connected tubes that allow for the precise control of the number and size of inner droplets in multiple-emulsions.</w:t>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t>2. **T-junction modules**: T-junctions can be used to generate single emulsions independently, and by synchronizing the flow rates of different fluids, double emulsions can be produced.</w:t>
            </w:r>
            <w:r w:rsidRPr="00D442F4">
              <w:rPr>
                <w:rFonts w:ascii="Times New Roman" w:hAnsi="Times New Roman" w:cs="Times New Roman"/>
                <w:sz w:val="24"/>
                <w:szCs w:val="24"/>
              </w:rPr>
              <w:br/>
              <w:t>3. **Flow-focusing microchannels**: These channels can be used to generate double emulsions by focusing two co-flowing liquid phases into a single stream, which is then broken up into droplets.</w:t>
            </w:r>
            <w:r w:rsidRPr="00D442F4">
              <w:rPr>
                <w:rFonts w:ascii="Times New Roman" w:hAnsi="Times New Roman" w:cs="Times New Roman"/>
                <w:sz w:val="24"/>
                <w:szCs w:val="24"/>
              </w:rPr>
              <w:br/>
              <w:t>4. **Co-flow formation steps in series**: This design involves combining two or more co-flow formation steps to produce multiple-emulsions with controlled number and size of inner droplets.</w:t>
            </w:r>
            <w:r w:rsidRPr="00D442F4">
              <w:rPr>
                <w:rFonts w:ascii="Times New Roman" w:hAnsi="Times New Roman" w:cs="Times New Roman"/>
                <w:sz w:val="24"/>
                <w:szCs w:val="24"/>
              </w:rPr>
              <w:br/>
              <w:t xml:space="preserve">5. **Elementary microfluidic devices assembled in series**: These devices can be </w:t>
            </w:r>
            <w:r w:rsidRPr="00D442F4">
              <w:rPr>
                <w:rFonts w:ascii="Times New Roman" w:hAnsi="Times New Roman" w:cs="Times New Roman"/>
                <w:sz w:val="24"/>
                <w:szCs w:val="24"/>
              </w:rPr>
              <w:lastRenderedPageBreak/>
              <w:t>used to control the monodispersity, number, and size of inner droplets in multiple-emulsions.</w:t>
            </w:r>
            <w:r w:rsidRPr="00D442F4">
              <w:rPr>
                <w:rFonts w:ascii="Times New Roman" w:hAnsi="Times New Roman" w:cs="Times New Roman"/>
                <w:sz w:val="24"/>
                <w:szCs w:val="24"/>
              </w:rPr>
              <w:br/>
            </w:r>
            <w:r w:rsidRPr="00D442F4">
              <w:rPr>
                <w:rFonts w:ascii="Times New Roman" w:hAnsi="Times New Roman" w:cs="Times New Roman"/>
                <w:sz w:val="24"/>
                <w:szCs w:val="24"/>
              </w:rPr>
              <w:br/>
              <w:t>Additionally, other design elements that are not explicitly mentioned but implied as important for producing double or multiple emulsions include:</w:t>
            </w:r>
            <w:r w:rsidRPr="00D442F4">
              <w:rPr>
                <w:rFonts w:ascii="Times New Roman" w:hAnsi="Times New Roman" w:cs="Times New Roman"/>
                <w:sz w:val="24"/>
                <w:szCs w:val="24"/>
              </w:rPr>
              <w:br/>
            </w:r>
            <w:r w:rsidRPr="00D442F4">
              <w:rPr>
                <w:rFonts w:ascii="Times New Roman" w:hAnsi="Times New Roman" w:cs="Times New Roman"/>
                <w:sz w:val="24"/>
                <w:szCs w:val="24"/>
              </w:rPr>
              <w:br/>
              <w:t>1. **Precise control over flow rates and pressures**: This is necessary to ensure consistent and controlled droplet formation.</w:t>
            </w:r>
            <w:r w:rsidRPr="00D442F4">
              <w:rPr>
                <w:rFonts w:ascii="Times New Roman" w:hAnsi="Times New Roman" w:cs="Times New Roman"/>
                <w:sz w:val="24"/>
                <w:szCs w:val="24"/>
              </w:rPr>
              <w:br/>
              <w:t>2. **Controlled shear forces**: Shear forces can be used to break up the inner droplets into smaller ones, creating a hierarchical structure in multiple-emulsions.</w:t>
            </w:r>
            <w:r w:rsidRPr="00D442F4">
              <w:rPr>
                <w:rFonts w:ascii="Times New Roman" w:hAnsi="Times New Roman" w:cs="Times New Roman"/>
                <w:sz w:val="24"/>
                <w:szCs w:val="24"/>
              </w:rPr>
              <w:br/>
              <w:t xml:space="preserve">3. **Optimization of microchannel </w:t>
            </w:r>
            <w:r w:rsidRPr="00D442F4">
              <w:rPr>
                <w:rFonts w:ascii="Times New Roman" w:hAnsi="Times New Roman" w:cs="Times New Roman"/>
                <w:sz w:val="24"/>
                <w:szCs w:val="24"/>
              </w:rPr>
              <w:lastRenderedPageBreak/>
              <w:t>geometry**: The design of the microchannels can affect the flow rates, pressures, and shear forces experienced by the fluids, which in turn influence the formation of double or multiple emulsions.</w:t>
            </w:r>
            <w:r w:rsidRPr="00D442F4">
              <w:rPr>
                <w:rFonts w:ascii="Times New Roman" w:hAnsi="Times New Roman" w:cs="Times New Roman"/>
                <w:sz w:val="24"/>
                <w:szCs w:val="24"/>
              </w:rPr>
              <w:br/>
            </w:r>
            <w:r w:rsidRPr="00D442F4">
              <w:rPr>
                <w:rFonts w:ascii="Times New Roman" w:hAnsi="Times New Roman" w:cs="Times New Roman"/>
                <w:sz w:val="24"/>
                <w:szCs w:val="24"/>
              </w:rPr>
              <w:br/>
              <w:t>These design elements are critical for producing high-quality double or multiple emulsions with controlled internal structure and composition.</w:t>
            </w:r>
          </w:p>
        </w:tc>
        <w:tc>
          <w:tcPr>
            <w:tcW w:w="1234" w:type="dxa"/>
          </w:tcPr>
          <w:p w14:paraId="2C348AD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To generate double or multiple emulsions, several design elements are essential. Co-flow and flow-focusing configurations enable precise control over fluid flow, allowing for stable droplet formation, especially in double emulsions. Sequential emulsification steps, where inner droplets are emulsified into intermediate phases and then </w:t>
            </w:r>
            <w:r w:rsidRPr="00D442F4">
              <w:rPr>
                <w:rFonts w:ascii="Times New Roman" w:hAnsi="Times New Roman" w:cs="Times New Roman"/>
                <w:sz w:val="24"/>
                <w:szCs w:val="24"/>
              </w:rPr>
              <w:lastRenderedPageBreak/>
              <w:t>into outer phases, are key for multiple emulsions. Capillary microfluidic devices, such as consecutive capillary and coaxial configurations, are used to control droplet size, number, and monodispersity. Additionally, precise flow control and shear force management are crucial for stable and consistent droplet formation. Microchannel geometry optimization and material compatibility further enhance emulsification processes. By carefully managing these factors, researchers can produce double and multiple emulsions with controlled internal structures and compositions for various applications.</w:t>
            </w:r>
          </w:p>
        </w:tc>
        <w:tc>
          <w:tcPr>
            <w:tcW w:w="1234" w:type="dxa"/>
          </w:tcPr>
          <w:p w14:paraId="76BFAFC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detailed list of design elements critical for producing double or multiple emulsions, including consecutive capillary microfluidic devices, T-junction modules, flow-focusing microchannels, co-flow formation steps in series, and elementary </w:t>
            </w:r>
            <w:r w:rsidRPr="00D442F4">
              <w:rPr>
                <w:rFonts w:ascii="Times New Roman" w:hAnsi="Times New Roman" w:cs="Times New Roman"/>
                <w:sz w:val="24"/>
                <w:szCs w:val="24"/>
              </w:rPr>
              <w:lastRenderedPageBreak/>
              <w:t>microfluidic devices assembled in series. However, the answer is overly verbose and includes some minor inaccuracies compared to the ground truth. The response also lists additional design elements that are not explicitly mentioned but implied as important for producing double or multiple emulsions, which is partially correct but lacks focus on the core aspects of the question. SCORE: 42</w:t>
            </w:r>
          </w:p>
        </w:tc>
        <w:tc>
          <w:tcPr>
            <w:tcW w:w="1234" w:type="dxa"/>
          </w:tcPr>
          <w:p w14:paraId="32C826D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42</w:t>
            </w:r>
          </w:p>
        </w:tc>
        <w:tc>
          <w:tcPr>
            <w:tcW w:w="1234" w:type="dxa"/>
          </w:tcPr>
          <w:p w14:paraId="4385BD3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42.0</w:t>
            </w:r>
          </w:p>
        </w:tc>
        <w:tc>
          <w:tcPr>
            <w:tcW w:w="1234" w:type="dxa"/>
          </w:tcPr>
          <w:p w14:paraId="7CB90E5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40</w:t>
            </w:r>
          </w:p>
        </w:tc>
      </w:tr>
      <w:tr w:rsidR="008B1B3A" w:rsidRPr="00D442F4" w14:paraId="340A8830" w14:textId="77777777">
        <w:tc>
          <w:tcPr>
            <w:tcW w:w="1234" w:type="dxa"/>
          </w:tcPr>
          <w:p w14:paraId="769B18A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key factors influence the design of flow-focusing droplet microfluidics optimized using machine learning?</w:t>
            </w:r>
          </w:p>
        </w:tc>
        <w:tc>
          <w:tcPr>
            <w:tcW w:w="1234" w:type="dxa"/>
          </w:tcPr>
          <w:p w14:paraId="370E317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key factors that influence the design of flow-focusing droplet microfluidics optimized using machine learning are:</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**Channel geometry**: The shape and size of the channel in which the fluids are flowing play a critical role in controlling droplet </w:t>
            </w:r>
            <w:r w:rsidRPr="00D442F4">
              <w:rPr>
                <w:rFonts w:ascii="Times New Roman" w:hAnsi="Times New Roman" w:cs="Times New Roman"/>
                <w:sz w:val="24"/>
                <w:szCs w:val="24"/>
              </w:rPr>
              <w:lastRenderedPageBreak/>
              <w:t>generation.</w:t>
            </w:r>
            <w:r w:rsidRPr="00D442F4">
              <w:rPr>
                <w:rFonts w:ascii="Times New Roman" w:hAnsi="Times New Roman" w:cs="Times New Roman"/>
                <w:sz w:val="24"/>
                <w:szCs w:val="24"/>
              </w:rPr>
              <w:br/>
              <w:t>2. **Flow rate**: The rates at which the dispersed and continuous phases are forced through the channel affect the droplet diameter and generation rate.</w:t>
            </w:r>
            <w:r w:rsidRPr="00D442F4">
              <w:rPr>
                <w:rFonts w:ascii="Times New Roman" w:hAnsi="Times New Roman" w:cs="Times New Roman"/>
                <w:sz w:val="24"/>
                <w:szCs w:val="24"/>
              </w:rPr>
              <w:br/>
              <w:t>3. **Viscosity**: The viscosity of the fluids also influences the droplet generation process, as it affects the flow behavior and shear forces acting on the dispersed phase.</w:t>
            </w:r>
            <w:r w:rsidRPr="00D442F4">
              <w:rPr>
                <w:rFonts w:ascii="Times New Roman" w:hAnsi="Times New Roman" w:cs="Times New Roman"/>
                <w:sz w:val="24"/>
                <w:szCs w:val="24"/>
              </w:rPr>
              <w:br/>
              <w:t>4. **Shear forces**: The shearing action between the continuous and dispersed phases is crucial in flow-focusing designs, and can be controlled by adjusting the channel geometry or flow rates.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These factors are mentioned in Document 2 (page_content='49') as governing the generation of </w:t>
            </w:r>
            <w:r w:rsidRPr="00D442F4">
              <w:rPr>
                <w:rFonts w:ascii="Times New Roman" w:hAnsi="Times New Roman" w:cs="Times New Roman"/>
                <w:sz w:val="24"/>
                <w:szCs w:val="24"/>
              </w:rPr>
              <w:lastRenderedPageBreak/>
              <w:t>droplets in flow-focusing designs. Additionally, the use of machine learning algorithms to predict the performance of droplet generators based on these design parameters is discussed in Document 1 (page_content='22,23...').</w:t>
            </w:r>
          </w:p>
        </w:tc>
        <w:tc>
          <w:tcPr>
            <w:tcW w:w="1234" w:type="dxa"/>
          </w:tcPr>
          <w:p w14:paraId="368B5CF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design of flow-focusing droplet microfluidics, optimized using machine learning, depends on several critical factors. Channel geometry, including the shape and size, controls droplet generation by defining the break-off point where the dispersed phase meets the continuous </w:t>
            </w:r>
            <w:r w:rsidRPr="00D442F4">
              <w:rPr>
                <w:rFonts w:ascii="Times New Roman" w:hAnsi="Times New Roman" w:cs="Times New Roman"/>
                <w:sz w:val="24"/>
                <w:szCs w:val="24"/>
              </w:rPr>
              <w:lastRenderedPageBreak/>
              <w:t>phase. Flow rates of both phases affect droplet size and frequency, with higher continuous phase flow reducing droplet size. Viscosity influences flow behavior and shear forces, crucial for stable droplet formation. Shear forces between phases are controlled by adjusting channel geometry or flow rates, ensuring consistent droplet generation. Machine learning algorithms predict and optimize droplet diameter and generation rate by analyzing these design parameters, fluid properties, and large datasets, automating the design process for more efficient droplet production in life sciences applications.</w:t>
            </w:r>
          </w:p>
        </w:tc>
        <w:tc>
          <w:tcPr>
            <w:tcW w:w="1234" w:type="dxa"/>
          </w:tcPr>
          <w:p w14:paraId="1B797FC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clear and concise list of factors influencing flow-focusing droplet microfluidics optimized using machine learning. However, it lacks depth and detail compared to the </w:t>
            </w:r>
            <w:r w:rsidRPr="00D442F4">
              <w:rPr>
                <w:rFonts w:ascii="Times New Roman" w:hAnsi="Times New Roman" w:cs="Times New Roman"/>
                <w:sz w:val="24"/>
                <w:szCs w:val="24"/>
              </w:rPr>
              <w:lastRenderedPageBreak/>
              <w:t>ground truth answer, particularly in explaining how these factors interact with each other and with machine learning algorithms. Additionally, some information is presented as a simple statement without further explanation or context. SCORE: 51</w:t>
            </w:r>
          </w:p>
        </w:tc>
        <w:tc>
          <w:tcPr>
            <w:tcW w:w="1234" w:type="dxa"/>
          </w:tcPr>
          <w:p w14:paraId="1F2833F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51</w:t>
            </w:r>
          </w:p>
        </w:tc>
        <w:tc>
          <w:tcPr>
            <w:tcW w:w="1234" w:type="dxa"/>
          </w:tcPr>
          <w:p w14:paraId="645F2EF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51.0</w:t>
            </w:r>
          </w:p>
        </w:tc>
        <w:tc>
          <w:tcPr>
            <w:tcW w:w="1234" w:type="dxa"/>
          </w:tcPr>
          <w:p w14:paraId="3299096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55</w:t>
            </w:r>
          </w:p>
        </w:tc>
      </w:tr>
      <w:tr w:rsidR="008B1B3A" w:rsidRPr="00D442F4" w14:paraId="4E43364F" w14:textId="77777777">
        <w:tc>
          <w:tcPr>
            <w:tcW w:w="1234" w:type="dxa"/>
          </w:tcPr>
          <w:p w14:paraId="1317762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do channel wall properties (hydrophobicity/hydrophilicity) influence droplet dynamics?</w:t>
            </w:r>
          </w:p>
        </w:tc>
        <w:tc>
          <w:tcPr>
            <w:tcW w:w="1234" w:type="dxa"/>
          </w:tcPr>
          <w:p w14:paraId="061B778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The channel wall properties, specifically hydrophobicity and hydrophilicity, play a crucial role in influencing droplet dynamics in microfluidic devices. The choice of channel wall properties depends on the type of emulsion or droplet formation desired.</w:t>
            </w:r>
            <w:r w:rsidRPr="00D442F4">
              <w:rPr>
                <w:rFonts w:ascii="Times New Roman" w:hAnsi="Times New Roman" w:cs="Times New Roman"/>
                <w:sz w:val="24"/>
                <w:szCs w:val="24"/>
              </w:rPr>
              <w:br/>
            </w:r>
            <w:r w:rsidRPr="00D442F4">
              <w:rPr>
                <w:rFonts w:ascii="Times New Roman" w:hAnsi="Times New Roman" w:cs="Times New Roman"/>
                <w:sz w:val="24"/>
                <w:szCs w:val="24"/>
              </w:rPr>
              <w:br/>
              <w:t>**Hydrophobic channels:**</w:t>
            </w:r>
            <w:r w:rsidRPr="00D442F4">
              <w:rPr>
                <w:rFonts w:ascii="Times New Roman" w:hAnsi="Times New Roman" w:cs="Times New Roman"/>
                <w:sz w:val="24"/>
                <w:szCs w:val="24"/>
              </w:rPr>
              <w:br/>
            </w:r>
            <w:r w:rsidRPr="00D442F4">
              <w:rPr>
                <w:rFonts w:ascii="Times New Roman" w:hAnsi="Times New Roman" w:cs="Times New Roman"/>
                <w:sz w:val="24"/>
                <w:szCs w:val="24"/>
              </w:rPr>
              <w:br/>
              <w:t>* Are required for generating oil droplets in an aqueous phase.</w:t>
            </w:r>
            <w:r w:rsidRPr="00D442F4">
              <w:rPr>
                <w:rFonts w:ascii="Times New Roman" w:hAnsi="Times New Roman" w:cs="Times New Roman"/>
                <w:sz w:val="24"/>
                <w:szCs w:val="24"/>
              </w:rPr>
              <w:br/>
              <w:t xml:space="preserve">* Allow the oil </w:t>
            </w:r>
            <w:r w:rsidRPr="00D442F4">
              <w:rPr>
                <w:rFonts w:ascii="Times New Roman" w:hAnsi="Times New Roman" w:cs="Times New Roman"/>
                <w:sz w:val="24"/>
                <w:szCs w:val="24"/>
              </w:rPr>
              <w:lastRenderedPageBreak/>
              <w:t>phase to lift the aqueous phase from the walls, surround it, and encapsulate it into drops.</w:t>
            </w:r>
            <w:r w:rsidRPr="00D442F4">
              <w:rPr>
                <w:rFonts w:ascii="Times New Roman" w:hAnsi="Times New Roman" w:cs="Times New Roman"/>
                <w:sz w:val="24"/>
                <w:szCs w:val="24"/>
              </w:rPr>
              <w:br/>
              <w:t>* Are necessary for forming W/O (water-in-oil) emulsions.</w:t>
            </w:r>
            <w:r w:rsidRPr="00D442F4">
              <w:rPr>
                <w:rFonts w:ascii="Times New Roman" w:hAnsi="Times New Roman" w:cs="Times New Roman"/>
                <w:sz w:val="24"/>
                <w:szCs w:val="24"/>
              </w:rPr>
              <w:br/>
              <w:t>* Can be obtained by plasma bonding PDMS channels to a PDMS surface and baking the device.</w:t>
            </w:r>
            <w:r w:rsidRPr="00D442F4">
              <w:rPr>
                <w:rFonts w:ascii="Times New Roman" w:hAnsi="Times New Roman" w:cs="Times New Roman"/>
                <w:sz w:val="24"/>
                <w:szCs w:val="24"/>
              </w:rPr>
              <w:br/>
            </w:r>
            <w:r w:rsidRPr="00D442F4">
              <w:rPr>
                <w:rFonts w:ascii="Times New Roman" w:hAnsi="Times New Roman" w:cs="Times New Roman"/>
                <w:sz w:val="24"/>
                <w:szCs w:val="24"/>
              </w:rPr>
              <w:br/>
              <w:t>**Hydrophilic channels:**</w:t>
            </w:r>
            <w:r w:rsidRPr="00D442F4">
              <w:rPr>
                <w:rFonts w:ascii="Times New Roman" w:hAnsi="Times New Roman" w:cs="Times New Roman"/>
                <w:sz w:val="24"/>
                <w:szCs w:val="24"/>
              </w:rPr>
              <w:br/>
            </w:r>
            <w:r w:rsidRPr="00D442F4">
              <w:rPr>
                <w:rFonts w:ascii="Times New Roman" w:hAnsi="Times New Roman" w:cs="Times New Roman"/>
                <w:sz w:val="24"/>
                <w:szCs w:val="24"/>
              </w:rPr>
              <w:br/>
              <w:t>* Are required for generating aqueous droplets in an oily phase.</w:t>
            </w:r>
            <w:r w:rsidRPr="00D442F4">
              <w:rPr>
                <w:rFonts w:ascii="Times New Roman" w:hAnsi="Times New Roman" w:cs="Times New Roman"/>
                <w:sz w:val="24"/>
                <w:szCs w:val="24"/>
              </w:rPr>
              <w:br/>
              <w:t>* Allow the aqueous phase to wet the channel walls, enabling the formation of O/W (oil-in-water) emulsions.</w:t>
            </w:r>
            <w:r w:rsidRPr="00D442F4">
              <w:rPr>
                <w:rFonts w:ascii="Times New Roman" w:hAnsi="Times New Roman" w:cs="Times New Roman"/>
                <w:sz w:val="24"/>
                <w:szCs w:val="24"/>
              </w:rPr>
              <w:br/>
              <w:t>* Can be obtained through various surface treatments such as oxygen plasma, polyvinyl acetate (PVA) coating, or PEG coating.</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 choice of hydrophobic or </w:t>
            </w:r>
            <w:r w:rsidRPr="00D442F4">
              <w:rPr>
                <w:rFonts w:ascii="Times New Roman" w:hAnsi="Times New Roman" w:cs="Times New Roman"/>
                <w:sz w:val="24"/>
                <w:szCs w:val="24"/>
              </w:rPr>
              <w:lastRenderedPageBreak/>
              <w:t>hydrophilic channels affects the droplet dynamics in several ways:</w:t>
            </w:r>
            <w:r w:rsidRPr="00D442F4">
              <w:rPr>
                <w:rFonts w:ascii="Times New Roman" w:hAnsi="Times New Roman" w:cs="Times New Roman"/>
                <w:sz w:val="24"/>
                <w:szCs w:val="24"/>
              </w:rPr>
              <w:br/>
            </w:r>
            <w:r w:rsidRPr="00D442F4">
              <w:rPr>
                <w:rFonts w:ascii="Times New Roman" w:hAnsi="Times New Roman" w:cs="Times New Roman"/>
                <w:sz w:val="24"/>
                <w:szCs w:val="24"/>
              </w:rPr>
              <w:br/>
              <w:t>1. **Droplet formation:** The wettability of the channel walls determines whether aqueous or oily droplets are formed.</w:t>
            </w:r>
            <w:r w:rsidRPr="00D442F4">
              <w:rPr>
                <w:rFonts w:ascii="Times New Roman" w:hAnsi="Times New Roman" w:cs="Times New Roman"/>
                <w:sz w:val="24"/>
                <w:szCs w:val="24"/>
              </w:rPr>
              <w:br/>
              <w:t>2. **Emulsion stability:** Hydrophobic channels promote the formation of W/O emulsions, while hydrophilic channels favor O/W emulsions.</w:t>
            </w:r>
            <w:r w:rsidRPr="00D442F4">
              <w:rPr>
                <w:rFonts w:ascii="Times New Roman" w:hAnsi="Times New Roman" w:cs="Times New Roman"/>
                <w:sz w:val="24"/>
                <w:szCs w:val="24"/>
              </w:rPr>
              <w:br/>
              <w:t>3. **Interfacial effects:** At the microscale level, the high surface area to volume ratio places increasing importance on interfacial effects between immiscible phases in the channel or between the continuous phase and the channel walls.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In summary, the properties of the channel walls </w:t>
            </w:r>
            <w:r w:rsidRPr="00D442F4">
              <w:rPr>
                <w:rFonts w:ascii="Times New Roman" w:hAnsi="Times New Roman" w:cs="Times New Roman"/>
                <w:sz w:val="24"/>
                <w:szCs w:val="24"/>
              </w:rPr>
              <w:lastRenderedPageBreak/>
              <w:t>(hydrophobicity/hydrophilicity) have a significant impact on droplet dynamics, influencing the type of emulsion formed, droplet formation, and stability.</w:t>
            </w:r>
          </w:p>
        </w:tc>
        <w:tc>
          <w:tcPr>
            <w:tcW w:w="1234" w:type="dxa"/>
          </w:tcPr>
          <w:p w14:paraId="66C6327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channel wall properties, specifically hydrophobicity or hydrophilicity, significantly influence droplet dynamics in microfluidic systems. These properties determine the wettability of the channel walls, affecting the interaction between the continuous and dispersed phases. In hydrophobic channels, the dispersed phase (typically water) tends to form droplets as it minimizes contact with the </w:t>
            </w:r>
            <w:r w:rsidRPr="00D442F4">
              <w:rPr>
                <w:rFonts w:ascii="Times New Roman" w:hAnsi="Times New Roman" w:cs="Times New Roman"/>
                <w:sz w:val="24"/>
                <w:szCs w:val="24"/>
              </w:rPr>
              <w:lastRenderedPageBreak/>
              <w:t xml:space="preserve">channel walls. This enhances droplet stability and facilitates easier detachment during droplet formation. Hydrophobic surfaces are ideal for applications requiring water-in-oil emulsions or precise droplet control. Conversely, hydrophilic channels promote wetting of the dispersed phase, making it more likely to spread along the walls instead of forming discrete droplets. This is useful for oil-in-water systems or applications involving liquid films. Wall properties also impact droplet size, breakup, coalescence, and transport. Hydrophobicity favors smaller droplets and reduces the likelihood of droplet adherence, while hydrophilicity can lead to </w:t>
            </w:r>
            <w:r w:rsidRPr="00D442F4">
              <w:rPr>
                <w:rFonts w:ascii="Times New Roman" w:hAnsi="Times New Roman" w:cs="Times New Roman"/>
                <w:sz w:val="24"/>
                <w:szCs w:val="24"/>
              </w:rPr>
              <w:lastRenderedPageBreak/>
              <w:t>higher flow resistance and altered droplet generation behavior. Tailoring wall properties is crucial for optimizing microfluidic processes.</w:t>
            </w:r>
            <w:r w:rsidRPr="00D442F4">
              <w:rPr>
                <w:rFonts w:ascii="Times New Roman" w:hAnsi="Times New Roman" w:cs="Times New Roman"/>
                <w:sz w:val="24"/>
                <w:szCs w:val="24"/>
              </w:rPr>
              <w:br/>
            </w:r>
          </w:p>
        </w:tc>
        <w:tc>
          <w:tcPr>
            <w:tcW w:w="1234" w:type="dxa"/>
          </w:tcPr>
          <w:p w14:paraId="5C8ADBB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clear and detailed explanation of how channel wall properties influence droplet dynamics in microfluidic devices, covering the effects on emulsion type, droplet formation, and interfacial effects. It also correctly identifies the </w:t>
            </w:r>
            <w:r w:rsidRPr="00D442F4">
              <w:rPr>
                <w:rFonts w:ascii="Times New Roman" w:hAnsi="Times New Roman" w:cs="Times New Roman"/>
                <w:sz w:val="24"/>
                <w:szCs w:val="24"/>
              </w:rPr>
              <w:lastRenderedPageBreak/>
              <w:t>importance of hydrophobicity and hydrophilicity in determining wettability and affecting droplet stability and detachment. The response is well-structured and easy to follow, with clear headings and concise bullet points. However, it could benefit from a more comprehensive discussion on the impact of wall properties on droplet size, breakup, coalescence, and transport.</w:t>
            </w:r>
            <w:r w:rsidRPr="00D442F4">
              <w:rPr>
                <w:rFonts w:ascii="Times New Roman" w:hAnsi="Times New Roman" w:cs="Times New Roman"/>
                <w:sz w:val="24"/>
                <w:szCs w:val="24"/>
              </w:rPr>
              <w:br/>
            </w:r>
            <w:r w:rsidRPr="00D442F4">
              <w:rPr>
                <w:rFonts w:ascii="Times New Roman" w:hAnsi="Times New Roman" w:cs="Times New Roman"/>
                <w:sz w:val="24"/>
                <w:szCs w:val="24"/>
              </w:rPr>
              <w:br/>
              <w:t>SCORE: 85</w:t>
            </w:r>
          </w:p>
        </w:tc>
        <w:tc>
          <w:tcPr>
            <w:tcW w:w="1234" w:type="dxa"/>
          </w:tcPr>
          <w:p w14:paraId="561AF4A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85</w:t>
            </w:r>
          </w:p>
        </w:tc>
        <w:tc>
          <w:tcPr>
            <w:tcW w:w="1234" w:type="dxa"/>
          </w:tcPr>
          <w:p w14:paraId="6329C02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85.0</w:t>
            </w:r>
          </w:p>
        </w:tc>
        <w:tc>
          <w:tcPr>
            <w:tcW w:w="1234" w:type="dxa"/>
          </w:tcPr>
          <w:p w14:paraId="53BE800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w:t>
            </w:r>
          </w:p>
        </w:tc>
      </w:tr>
      <w:tr w:rsidR="008B1B3A" w:rsidRPr="00D442F4" w14:paraId="432DF89B" w14:textId="77777777">
        <w:tc>
          <w:tcPr>
            <w:tcW w:w="1234" w:type="dxa"/>
          </w:tcPr>
          <w:p w14:paraId="0387486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can you incorporate active control mechanisms (e.g., electrical, magnetic) into droplet devices?</w:t>
            </w:r>
          </w:p>
        </w:tc>
        <w:tc>
          <w:tcPr>
            <w:tcW w:w="1234" w:type="dxa"/>
          </w:tcPr>
          <w:p w14:paraId="77F1206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it appears that incorporating active control mechanisms into droplet devices can be achieved through various methods. Here are some ways to do so:</w:t>
            </w:r>
            <w:r w:rsidRPr="00D442F4">
              <w:rPr>
                <w:rFonts w:ascii="Times New Roman" w:hAnsi="Times New Roman" w:cs="Times New Roman"/>
                <w:sz w:val="24"/>
                <w:szCs w:val="24"/>
              </w:rPr>
              <w:br/>
            </w:r>
            <w:r w:rsidRPr="00D442F4">
              <w:rPr>
                <w:rFonts w:ascii="Times New Roman" w:hAnsi="Times New Roman" w:cs="Times New Roman"/>
                <w:sz w:val="24"/>
                <w:szCs w:val="24"/>
              </w:rPr>
              <w:br/>
              <w:t>**Electrical Control**</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**Direct Current (DC)**: A constant DC voltage can be applied using electrodes incorporated into the flow-focusing device, as demonstrated by Link et al. This method utilizes the water-oil interface as a capacitor, allowing for </w:t>
            </w:r>
            <w:r w:rsidRPr="00D442F4">
              <w:rPr>
                <w:rFonts w:ascii="Times New Roman" w:hAnsi="Times New Roman" w:cs="Times New Roman"/>
                <w:sz w:val="24"/>
                <w:szCs w:val="24"/>
              </w:rPr>
              <w:lastRenderedPageBreak/>
              <w:t>precise control over droplet formation.</w:t>
            </w:r>
            <w:r w:rsidRPr="00D442F4">
              <w:rPr>
                <w:rFonts w:ascii="Times New Roman" w:hAnsi="Times New Roman" w:cs="Times New Roman"/>
                <w:sz w:val="24"/>
                <w:szCs w:val="24"/>
              </w:rPr>
              <w:br/>
              <w:t>2. **Alternating Current (AC)**: AC can be used to generate droplets through the electrowetting-on-dielectric (EWOD) effect, which reduces the contact angle between the conductive liquid flow and the channel. This method also enables the use of dielectrophoresis (DEP), where an electric field gradient polarizes the liquid, allowing for droplet formation.</w:t>
            </w:r>
            <w:r w:rsidRPr="00D442F4">
              <w:rPr>
                <w:rFonts w:ascii="Times New Roman" w:hAnsi="Times New Roman" w:cs="Times New Roman"/>
                <w:sz w:val="24"/>
                <w:szCs w:val="24"/>
              </w:rPr>
              <w:br/>
              <w:t>3. **Electro-Wetting on Dielectric (EWOD)**: This mechanism uses an electrical field to reduce the contact angle between the conductive liquid flow and the channel, enabling the creation of droplets.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**Magnetic </w:t>
            </w:r>
            <w:r w:rsidRPr="00D442F4">
              <w:rPr>
                <w:rFonts w:ascii="Times New Roman" w:hAnsi="Times New Roman" w:cs="Times New Roman"/>
                <w:sz w:val="24"/>
                <w:szCs w:val="24"/>
              </w:rPr>
              <w:lastRenderedPageBreak/>
              <w:t>Control**</w:t>
            </w:r>
            <w:r w:rsidRPr="00D442F4">
              <w:rPr>
                <w:rFonts w:ascii="Times New Roman" w:hAnsi="Times New Roman" w:cs="Times New Roman"/>
                <w:sz w:val="24"/>
                <w:szCs w:val="24"/>
              </w:rPr>
              <w:br/>
            </w:r>
            <w:r w:rsidRPr="00D442F4">
              <w:rPr>
                <w:rFonts w:ascii="Times New Roman" w:hAnsi="Times New Roman" w:cs="Times New Roman"/>
                <w:sz w:val="24"/>
                <w:szCs w:val="24"/>
              </w:rPr>
              <w:br/>
              <w:t>1. **Ferrofluids**: Non-contact magnetic control can be achieved using ferrofluids, which are fluids with magnetic characteristics. These fluids can be used to create precise and fast generation frequencies and responses.</w:t>
            </w:r>
            <w:r w:rsidRPr="00D442F4">
              <w:rPr>
                <w:rFonts w:ascii="Times New Roman" w:hAnsi="Times New Roman" w:cs="Times New Roman"/>
                <w:sz w:val="24"/>
                <w:szCs w:val="24"/>
              </w:rPr>
              <w:br/>
              <w:t>2. **Permanent or Electromagnets**: Permanent or electromagnets can be utilized to implement non-invasive magnetic control over droplet formation.</w:t>
            </w:r>
            <w:r w:rsidRPr="00D442F4">
              <w:rPr>
                <w:rFonts w:ascii="Times New Roman" w:hAnsi="Times New Roman" w:cs="Times New Roman"/>
                <w:sz w:val="24"/>
                <w:szCs w:val="24"/>
              </w:rPr>
              <w:br/>
            </w:r>
            <w:r w:rsidRPr="00D442F4">
              <w:rPr>
                <w:rFonts w:ascii="Times New Roman" w:hAnsi="Times New Roman" w:cs="Times New Roman"/>
                <w:sz w:val="24"/>
                <w:szCs w:val="24"/>
              </w:rPr>
              <w:br/>
              <w:t>**Thermal Control**</w:t>
            </w:r>
            <w:r w:rsidRPr="00D442F4">
              <w:rPr>
                <w:rFonts w:ascii="Times New Roman" w:hAnsi="Times New Roman" w:cs="Times New Roman"/>
                <w:sz w:val="24"/>
                <w:szCs w:val="24"/>
              </w:rPr>
              <w:br/>
            </w:r>
            <w:r w:rsidRPr="00D442F4">
              <w:rPr>
                <w:rFonts w:ascii="Times New Roman" w:hAnsi="Times New Roman" w:cs="Times New Roman"/>
                <w:sz w:val="24"/>
                <w:szCs w:val="24"/>
              </w:rPr>
              <w:br/>
              <w:t>1. **Heating the Entire Micro-Fluidic Device**: The entire micro-fluidic device can be heated, affecting the fluid parameters such as interfacial tension and viscosity.</w:t>
            </w:r>
            <w:r w:rsidRPr="00D442F4">
              <w:rPr>
                <w:rFonts w:ascii="Times New Roman" w:hAnsi="Times New Roman" w:cs="Times New Roman"/>
                <w:sz w:val="24"/>
                <w:szCs w:val="24"/>
              </w:rPr>
              <w:br/>
              <w:t xml:space="preserve">2. **Local </w:t>
            </w:r>
            <w:r w:rsidRPr="00D442F4">
              <w:rPr>
                <w:rFonts w:ascii="Times New Roman" w:hAnsi="Times New Roman" w:cs="Times New Roman"/>
                <w:sz w:val="24"/>
                <w:szCs w:val="24"/>
              </w:rPr>
              <w:lastRenderedPageBreak/>
              <w:t>Heating with a Microheater or Laser Source**: Local heating can be achieved using microheaters, micro heat exchangers, or laser sources to increase the temperature difference between the phases.</w:t>
            </w:r>
            <w:r w:rsidRPr="00D442F4">
              <w:rPr>
                <w:rFonts w:ascii="Times New Roman" w:hAnsi="Times New Roman" w:cs="Times New Roman"/>
                <w:sz w:val="24"/>
                <w:szCs w:val="24"/>
              </w:rPr>
              <w:br/>
            </w:r>
            <w:r w:rsidRPr="00D442F4">
              <w:rPr>
                <w:rFonts w:ascii="Times New Roman" w:hAnsi="Times New Roman" w:cs="Times New Roman"/>
                <w:sz w:val="24"/>
                <w:szCs w:val="24"/>
              </w:rPr>
              <w:br/>
              <w:t>**Mechanical Control**</w:t>
            </w:r>
            <w:r w:rsidRPr="00D442F4">
              <w:rPr>
                <w:rFonts w:ascii="Times New Roman" w:hAnsi="Times New Roman" w:cs="Times New Roman"/>
                <w:sz w:val="24"/>
                <w:szCs w:val="24"/>
              </w:rPr>
              <w:br/>
            </w:r>
            <w:r w:rsidRPr="00D442F4">
              <w:rPr>
                <w:rFonts w:ascii="Times New Roman" w:hAnsi="Times New Roman" w:cs="Times New Roman"/>
                <w:sz w:val="24"/>
                <w:szCs w:val="24"/>
              </w:rPr>
              <w:br/>
              <w:t>1. **Pneumatic, Hydraulic, Mechanical Vibrators, and Piezoelectric Components**: These components can be integrated to control droplet formation through mechanical means.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These active control mechanisms can be used in various combinations to create a flexible route for creating droplets one at a time or in parallel, depending on the </w:t>
            </w:r>
            <w:r w:rsidRPr="00D442F4">
              <w:rPr>
                <w:rFonts w:ascii="Times New Roman" w:hAnsi="Times New Roman" w:cs="Times New Roman"/>
                <w:sz w:val="24"/>
                <w:szCs w:val="24"/>
              </w:rPr>
              <w:lastRenderedPageBreak/>
              <w:t>specific application requirements.</w:t>
            </w:r>
          </w:p>
        </w:tc>
        <w:tc>
          <w:tcPr>
            <w:tcW w:w="1234" w:type="dxa"/>
          </w:tcPr>
          <w:p w14:paraId="78752E3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Active control mechanisms such as electrical, magnetic, thermal, and mechanical methods can precisely manipulate droplet formation in microfluidic devices. Electrical control methods include direct current (DC), which uses electrodes to control droplet size, and alternating current (AC), which utilizes electrowetting-on-dielectric (EWOD) and dielectrophoresis (DEP) to influence droplet behavior. Magnetic control employs </w:t>
            </w:r>
            <w:r w:rsidRPr="00D442F4">
              <w:rPr>
                <w:rFonts w:ascii="Times New Roman" w:hAnsi="Times New Roman" w:cs="Times New Roman"/>
                <w:sz w:val="24"/>
                <w:szCs w:val="24"/>
              </w:rPr>
              <w:lastRenderedPageBreak/>
              <w:t>ferrofluids and external magnets to non-invasively guide droplet formation. Thermal control involves heating the entire device or applying localized heating to adjust fluid parameters like viscosity and interfacial tension. Mechanical control techniques, such as pneumatic and piezoelectric components, can also regulate droplet dynamics. These active control strategies enable precise and flexible droplet generation, allowing for tailored applications in complex microfluidic systems, including droplet manipulation and multicomponent emulsion creation.</w:t>
            </w:r>
          </w:p>
        </w:tc>
        <w:tc>
          <w:tcPr>
            <w:tcW w:w="1234" w:type="dxa"/>
          </w:tcPr>
          <w:p w14:paraId="4279E3B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The response provides a detailed and structured explanation of various methods to incorporate active control mechanisms into droplet devices, covering electrical, magnetic, thermal, and mechanical approaches. It accurately describes the principles behind each method, including specific examples and applications</w:t>
            </w:r>
            <w:r w:rsidRPr="00D442F4">
              <w:rPr>
                <w:rFonts w:ascii="Times New Roman" w:hAnsi="Times New Roman" w:cs="Times New Roman"/>
                <w:sz w:val="24"/>
                <w:szCs w:val="24"/>
              </w:rPr>
              <w:lastRenderedPageBreak/>
              <w:t>. The answer is well-organized, clear, and concise, with proper formatting and headings for easy readability. However, it could be improved by providing more in-depth explanations of the underlying physics and mechanisms, as well as some numerical examples or case studies to illustrate the practical implications of these control methods.</w:t>
            </w:r>
            <w:r w:rsidRPr="00D442F4">
              <w:rPr>
                <w:rFonts w:ascii="Times New Roman" w:hAnsi="Times New Roman" w:cs="Times New Roman"/>
                <w:sz w:val="24"/>
                <w:szCs w:val="24"/>
              </w:rPr>
              <w:br/>
            </w:r>
            <w:r w:rsidRPr="00D442F4">
              <w:rPr>
                <w:rFonts w:ascii="Times New Roman" w:hAnsi="Times New Roman" w:cs="Times New Roman"/>
                <w:sz w:val="24"/>
                <w:szCs w:val="24"/>
              </w:rPr>
              <w:br/>
              <w:t>SCORE: 86</w:t>
            </w:r>
          </w:p>
        </w:tc>
        <w:tc>
          <w:tcPr>
            <w:tcW w:w="1234" w:type="dxa"/>
          </w:tcPr>
          <w:p w14:paraId="5922D70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86</w:t>
            </w:r>
          </w:p>
        </w:tc>
        <w:tc>
          <w:tcPr>
            <w:tcW w:w="1234" w:type="dxa"/>
          </w:tcPr>
          <w:p w14:paraId="28A0DE3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86.0</w:t>
            </w:r>
          </w:p>
        </w:tc>
        <w:tc>
          <w:tcPr>
            <w:tcW w:w="1234" w:type="dxa"/>
          </w:tcPr>
          <w:p w14:paraId="3E79012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w:t>
            </w:r>
          </w:p>
        </w:tc>
      </w:tr>
      <w:tr w:rsidR="008B1B3A" w:rsidRPr="00D442F4" w14:paraId="0BDD7F23" w14:textId="77777777">
        <w:tc>
          <w:tcPr>
            <w:tcW w:w="1234" w:type="dxa"/>
          </w:tcPr>
          <w:p w14:paraId="55A7181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do flow rates affect droplet size and frequency?</w:t>
            </w:r>
          </w:p>
        </w:tc>
        <w:tc>
          <w:tcPr>
            <w:tcW w:w="1234" w:type="dxa"/>
          </w:tcPr>
          <w:p w14:paraId="0653222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it can be seen that flow rates have a significant impact on both the size and frequency of droplets.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Regarding droplet size, the context states that as the flow rate ratio (φ = Qd/Qc) increases, the shearing force provided by the continuous phase becomes greater than the sum of the interfacial tension offered by the dispersed phase. This leads to a rapid break-up of the dispersed phase at the contact position between the two phases, resulting in smaller droplet sizes. Specifically, it is mentioned that the size of droplets is smaller than the microchannel size during this </w:t>
            </w:r>
            <w:r w:rsidRPr="00D442F4">
              <w:rPr>
                <w:rFonts w:ascii="Times New Roman" w:hAnsi="Times New Roman" w:cs="Times New Roman"/>
                <w:sz w:val="24"/>
                <w:szCs w:val="24"/>
              </w:rPr>
              <w:lastRenderedPageBreak/>
              <w:t>process.</w:t>
            </w:r>
            <w:r w:rsidRPr="00D442F4">
              <w:rPr>
                <w:rFonts w:ascii="Times New Roman" w:hAnsi="Times New Roman" w:cs="Times New Roman"/>
                <w:sz w:val="24"/>
                <w:szCs w:val="24"/>
              </w:rPr>
              <w:br/>
            </w:r>
            <w:r w:rsidRPr="00D442F4">
              <w:rPr>
                <w:rFonts w:ascii="Times New Roman" w:hAnsi="Times New Roman" w:cs="Times New Roman"/>
                <w:sz w:val="24"/>
                <w:szCs w:val="24"/>
              </w:rPr>
              <w:br/>
              <w:t>Furthermore, as the flow rate of the continuous phase increases, the corresponding increase in viscous shearing force occurs, which becomes greater than the sum of the interfacial tension offered by the dispersed phase. This results in a situation where the dispersed phase does not break up until it reaches the downstream of the microchannel, and the droplet size is determined by the size of the neck.</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In addition, the context mentions that when the flow rate ratio (φ) is 0.4, the droplet size obtained for all categories are in a similar trend and tend to enhance with decreasing flow rate of </w:t>
            </w:r>
            <w:r w:rsidRPr="00D442F4">
              <w:rPr>
                <w:rFonts w:ascii="Times New Roman" w:hAnsi="Times New Roman" w:cs="Times New Roman"/>
                <w:sz w:val="24"/>
                <w:szCs w:val="24"/>
              </w:rPr>
              <w:lastRenderedPageBreak/>
              <w:t>continuous phase. It also states that model 2 can approximately generate droplets by 30 to 50 μm diameters, which rises gently like model 1.</w:t>
            </w:r>
            <w:r w:rsidRPr="00D442F4">
              <w:rPr>
                <w:rFonts w:ascii="Times New Roman" w:hAnsi="Times New Roman" w:cs="Times New Roman"/>
                <w:sz w:val="24"/>
                <w:szCs w:val="24"/>
              </w:rPr>
              <w:br/>
            </w:r>
            <w:r w:rsidRPr="00D442F4">
              <w:rPr>
                <w:rFonts w:ascii="Times New Roman" w:hAnsi="Times New Roman" w:cs="Times New Roman"/>
                <w:sz w:val="24"/>
                <w:szCs w:val="24"/>
              </w:rPr>
              <w:br/>
              <w:t>Regarding droplet frequency, the context mentions that as the flow rate ratio (φ) increases, the frequency of droplet generation also increases. Specifically, it is stated that all curves in Fig. 6 are power-laws with exponents in a narrow range, from -0.1 to -0.4, indicating a positive correlation between the flow rate ratio and the frequency of droplet generation.</w:t>
            </w:r>
            <w:r w:rsidRPr="00D442F4">
              <w:rPr>
                <w:rFonts w:ascii="Times New Roman" w:hAnsi="Times New Roman" w:cs="Times New Roman"/>
                <w:sz w:val="24"/>
                <w:szCs w:val="24"/>
              </w:rPr>
              <w:br/>
            </w:r>
            <w:r w:rsidRPr="00D442F4">
              <w:rPr>
                <w:rFonts w:ascii="Times New Roman" w:hAnsi="Times New Roman" w:cs="Times New Roman"/>
                <w:sz w:val="24"/>
                <w:szCs w:val="24"/>
              </w:rPr>
              <w:br/>
              <w:t>In summary, the context suggests that:</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 Increasing the flow rate ratio (φ) leads to </w:t>
            </w:r>
            <w:r w:rsidRPr="00D442F4">
              <w:rPr>
                <w:rFonts w:ascii="Times New Roman" w:hAnsi="Times New Roman" w:cs="Times New Roman"/>
                <w:sz w:val="24"/>
                <w:szCs w:val="24"/>
              </w:rPr>
              <w:lastRenderedPageBreak/>
              <w:t>smaller droplet sizes due to increased shearing force.</w:t>
            </w:r>
            <w:r w:rsidRPr="00D442F4">
              <w:rPr>
                <w:rFonts w:ascii="Times New Roman" w:hAnsi="Times New Roman" w:cs="Times New Roman"/>
                <w:sz w:val="24"/>
                <w:szCs w:val="24"/>
              </w:rPr>
              <w:br/>
              <w:t>* The size of droplets is determined by the size of the neck when the dispersed phase does not break up until it reaches the downstream of the microchannel.</w:t>
            </w:r>
            <w:r w:rsidRPr="00D442F4">
              <w:rPr>
                <w:rFonts w:ascii="Times New Roman" w:hAnsi="Times New Roman" w:cs="Times New Roman"/>
                <w:sz w:val="24"/>
                <w:szCs w:val="24"/>
              </w:rPr>
              <w:br/>
              <w:t>* Droplet frequency increases with increasing flow rate ratio (φ).</w:t>
            </w:r>
            <w:r w:rsidRPr="00D442F4">
              <w:rPr>
                <w:rFonts w:ascii="Times New Roman" w:hAnsi="Times New Roman" w:cs="Times New Roman"/>
                <w:sz w:val="24"/>
                <w:szCs w:val="24"/>
              </w:rPr>
              <w:br/>
              <w:t>* The growth rate of droplet diameter has different trends depending on the model and input conditions.</w:t>
            </w:r>
            <w:r w:rsidRPr="00D442F4">
              <w:rPr>
                <w:rFonts w:ascii="Times New Roman" w:hAnsi="Times New Roman" w:cs="Times New Roman"/>
                <w:sz w:val="24"/>
                <w:szCs w:val="24"/>
              </w:rPr>
              <w:br/>
            </w:r>
            <w:r w:rsidRPr="00D442F4">
              <w:rPr>
                <w:rFonts w:ascii="Times New Roman" w:hAnsi="Times New Roman" w:cs="Times New Roman"/>
                <w:sz w:val="24"/>
                <w:szCs w:val="24"/>
              </w:rPr>
              <w:br/>
              <w:t>Therefore, the answer to the question is: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Flow rates have a significant impact on both the size and frequency of droplets. Increasing the flow rate ratio (φ) leads to smaller droplet sizes due to increased shearing force, </w:t>
            </w:r>
            <w:r w:rsidRPr="00D442F4">
              <w:rPr>
                <w:rFonts w:ascii="Times New Roman" w:hAnsi="Times New Roman" w:cs="Times New Roman"/>
                <w:sz w:val="24"/>
                <w:szCs w:val="24"/>
              </w:rPr>
              <w:lastRenderedPageBreak/>
              <w:t>while also increasing the frequency of droplet generation. The growth rate of droplet diameter has different trends depending on the model and input conditions.</w:t>
            </w:r>
          </w:p>
        </w:tc>
        <w:tc>
          <w:tcPr>
            <w:tcW w:w="1234" w:type="dxa"/>
          </w:tcPr>
          <w:p w14:paraId="3E516A0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Flow rates significantly influence droplet size and frequency in microfluidic systems. As the flow rate ratio (φ = Qd/Qc) increases, the shearing force from the continuous phase dominates, leading to smaller droplets due to rapid breakup of the dispersed phase. Additionally, higher flow rates in the continuous phase can result in larger droplets, as the dispersed phase doesn't break up until it reaches the downstream section. The frequency of droplet generation also increases with higher flow rate ratios, demonstrating a positive correlation. However, droplet diameter </w:t>
            </w:r>
            <w:r w:rsidRPr="00D442F4">
              <w:rPr>
                <w:rFonts w:ascii="Times New Roman" w:hAnsi="Times New Roman" w:cs="Times New Roman"/>
                <w:sz w:val="24"/>
                <w:szCs w:val="24"/>
              </w:rPr>
              <w:lastRenderedPageBreak/>
              <w:t>growth trends vary depending on the model and input conditions. Overall, increasing the flow rate ratio enhances droplet formation frequency and reduces droplet size due to stronger shearing forces, with complex interactions influenced by factors such as interfacial tension and channel geometry.</w:t>
            </w:r>
          </w:p>
        </w:tc>
        <w:tc>
          <w:tcPr>
            <w:tcW w:w="1234" w:type="dxa"/>
          </w:tcPr>
          <w:p w14:paraId="545CD20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is mostly clear and relevant, but it contains some minor inaccuracies and lacks conciseness. It correctly explains the relationship between flow rates and droplet size, mentioning that increasing the flow rate ratio (φ) leads to smaller droplet sizes due to increased shearing force. However, it incorrectly states that the size of droplets is determined by the size of the neck when the dispersed phase does not break </w:t>
            </w:r>
            <w:r w:rsidRPr="00D442F4">
              <w:rPr>
                <w:rFonts w:ascii="Times New Roman" w:hAnsi="Times New Roman" w:cs="Times New Roman"/>
                <w:sz w:val="24"/>
                <w:szCs w:val="24"/>
              </w:rPr>
              <w:lastRenderedPageBreak/>
              <w:t>up until it reaches the downstream of the microchannel. The response also accurately describes the increase in droplet frequency with increasing flow rate ratio (φ), but could be more concise and precise in its explanation.</w:t>
            </w:r>
            <w:r w:rsidRPr="00D442F4">
              <w:rPr>
                <w:rFonts w:ascii="Times New Roman" w:hAnsi="Times New Roman" w:cs="Times New Roman"/>
                <w:sz w:val="24"/>
                <w:szCs w:val="24"/>
              </w:rPr>
              <w:br/>
            </w:r>
            <w:r w:rsidRPr="00D442F4">
              <w:rPr>
                <w:rFonts w:ascii="Times New Roman" w:hAnsi="Times New Roman" w:cs="Times New Roman"/>
                <w:sz w:val="24"/>
                <w:szCs w:val="24"/>
              </w:rPr>
              <w:br/>
              <w:t>SCORE: 43</w:t>
            </w:r>
          </w:p>
        </w:tc>
        <w:tc>
          <w:tcPr>
            <w:tcW w:w="1234" w:type="dxa"/>
          </w:tcPr>
          <w:p w14:paraId="07F12CD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43</w:t>
            </w:r>
          </w:p>
        </w:tc>
        <w:tc>
          <w:tcPr>
            <w:tcW w:w="1234" w:type="dxa"/>
          </w:tcPr>
          <w:p w14:paraId="4A51B14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43.0</w:t>
            </w:r>
          </w:p>
        </w:tc>
        <w:tc>
          <w:tcPr>
            <w:tcW w:w="1234" w:type="dxa"/>
          </w:tcPr>
          <w:p w14:paraId="3B0A0E9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40</w:t>
            </w:r>
          </w:p>
        </w:tc>
      </w:tr>
      <w:tr w:rsidR="008B1B3A" w:rsidRPr="00D442F4" w14:paraId="04610E64" w14:textId="77777777">
        <w:tc>
          <w:tcPr>
            <w:tcW w:w="1234" w:type="dxa"/>
          </w:tcPr>
          <w:p w14:paraId="4B63068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techniques are available for droplet splitting?</w:t>
            </w:r>
          </w:p>
        </w:tc>
        <w:tc>
          <w:tcPr>
            <w:tcW w:w="1234" w:type="dxa"/>
          </w:tcPr>
          <w:p w14:paraId="30FD63D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there are several techniques available for droplet splitting:</w:t>
            </w:r>
            <w:r w:rsidRPr="00D442F4">
              <w:rPr>
                <w:rFonts w:ascii="Times New Roman" w:hAnsi="Times New Roman" w:cs="Times New Roman"/>
                <w:sz w:val="24"/>
                <w:szCs w:val="24"/>
              </w:rPr>
              <w:br/>
            </w:r>
            <w:r w:rsidRPr="00D442F4">
              <w:rPr>
                <w:rFonts w:ascii="Times New Roman" w:hAnsi="Times New Roman" w:cs="Times New Roman"/>
                <w:sz w:val="24"/>
                <w:szCs w:val="24"/>
              </w:rPr>
              <w:br/>
              <w:t>1. **Passive methods**: These include:</w:t>
            </w:r>
            <w:r w:rsidRPr="00D442F4">
              <w:rPr>
                <w:rFonts w:ascii="Times New Roman" w:hAnsi="Times New Roman" w:cs="Times New Roman"/>
                <w:sz w:val="24"/>
                <w:szCs w:val="24"/>
              </w:rPr>
              <w:br/>
            </w:r>
            <w:r w:rsidRPr="00D442F4">
              <w:rPr>
                <w:rFonts w:ascii="Times New Roman" w:hAnsi="Times New Roman" w:cs="Times New Roman"/>
                <w:sz w:val="24"/>
                <w:szCs w:val="24"/>
              </w:rPr>
              <w:tab/>
              <w:t>* Using common T and Y junctions</w:t>
            </w:r>
            <w:r w:rsidRPr="00D442F4">
              <w:rPr>
                <w:rFonts w:ascii="Times New Roman" w:hAnsi="Times New Roman" w:cs="Times New Roman"/>
                <w:sz w:val="24"/>
                <w:szCs w:val="24"/>
              </w:rPr>
              <w:br/>
            </w:r>
            <w:r w:rsidRPr="00D442F4">
              <w:rPr>
                <w:rFonts w:ascii="Times New Roman" w:hAnsi="Times New Roman" w:cs="Times New Roman"/>
                <w:sz w:val="24"/>
                <w:szCs w:val="24"/>
              </w:rPr>
              <w:tab/>
              <w:t>* Flow focusing junction configurations</w:t>
            </w:r>
            <w:r w:rsidRPr="00D442F4">
              <w:rPr>
                <w:rFonts w:ascii="Times New Roman" w:hAnsi="Times New Roman" w:cs="Times New Roman"/>
                <w:sz w:val="24"/>
                <w:szCs w:val="24"/>
              </w:rPr>
              <w:br/>
            </w:r>
            <w:r w:rsidRPr="00D442F4">
              <w:rPr>
                <w:rFonts w:ascii="Times New Roman" w:hAnsi="Times New Roman" w:cs="Times New Roman"/>
                <w:sz w:val="24"/>
                <w:szCs w:val="24"/>
              </w:rPr>
              <w:tab/>
              <w:t>* Placing external ribs/obstructions in the mother droplet's flow route</w:t>
            </w:r>
            <w:r w:rsidRPr="00D442F4">
              <w:rPr>
                <w:rFonts w:ascii="Times New Roman" w:hAnsi="Times New Roman" w:cs="Times New Roman"/>
                <w:sz w:val="24"/>
                <w:szCs w:val="24"/>
              </w:rPr>
              <w:br/>
              <w:t>2. **Active methods**: These include:</w:t>
            </w:r>
            <w:r w:rsidRPr="00D442F4">
              <w:rPr>
                <w:rFonts w:ascii="Times New Roman" w:hAnsi="Times New Roman" w:cs="Times New Roman"/>
                <w:sz w:val="24"/>
                <w:szCs w:val="24"/>
              </w:rPr>
              <w:br/>
            </w:r>
            <w:r w:rsidRPr="00D442F4">
              <w:rPr>
                <w:rFonts w:ascii="Times New Roman" w:hAnsi="Times New Roman" w:cs="Times New Roman"/>
                <w:sz w:val="24"/>
                <w:szCs w:val="24"/>
              </w:rPr>
              <w:tab/>
              <w:t>* Electric field-based droplet splitting</w:t>
            </w:r>
            <w:r w:rsidRPr="00D442F4">
              <w:rPr>
                <w:rFonts w:ascii="Times New Roman" w:hAnsi="Times New Roman" w:cs="Times New Roman"/>
                <w:sz w:val="24"/>
                <w:szCs w:val="24"/>
              </w:rPr>
              <w:br/>
            </w:r>
            <w:r w:rsidRPr="00D442F4">
              <w:rPr>
                <w:rFonts w:ascii="Times New Roman" w:hAnsi="Times New Roman" w:cs="Times New Roman"/>
                <w:sz w:val="24"/>
                <w:szCs w:val="24"/>
              </w:rPr>
              <w:tab/>
              <w:t>* Magnetic field-based droplet splitting</w:t>
            </w:r>
            <w:r w:rsidRPr="00D442F4">
              <w:rPr>
                <w:rFonts w:ascii="Times New Roman" w:hAnsi="Times New Roman" w:cs="Times New Roman"/>
                <w:sz w:val="24"/>
                <w:szCs w:val="24"/>
              </w:rPr>
              <w:br/>
            </w:r>
            <w:r w:rsidRPr="00D442F4">
              <w:rPr>
                <w:rFonts w:ascii="Times New Roman" w:hAnsi="Times New Roman" w:cs="Times New Roman"/>
                <w:sz w:val="24"/>
                <w:szCs w:val="24"/>
              </w:rPr>
              <w:tab/>
              <w:t xml:space="preserve">* </w:t>
            </w:r>
            <w:r w:rsidRPr="00D442F4">
              <w:rPr>
                <w:rFonts w:ascii="Times New Roman" w:hAnsi="Times New Roman" w:cs="Times New Roman"/>
                <w:sz w:val="24"/>
                <w:szCs w:val="24"/>
              </w:rPr>
              <w:lastRenderedPageBreak/>
              <w:t>Acoustic field-based droplet splitting (using acoustic radiation force or streaming)</w:t>
            </w:r>
            <w:r w:rsidRPr="00D442F4">
              <w:rPr>
                <w:rFonts w:ascii="Times New Roman" w:hAnsi="Times New Roman" w:cs="Times New Roman"/>
                <w:sz w:val="24"/>
                <w:szCs w:val="24"/>
              </w:rPr>
              <w:br/>
            </w:r>
            <w:r w:rsidRPr="00D442F4">
              <w:rPr>
                <w:rFonts w:ascii="Times New Roman" w:hAnsi="Times New Roman" w:cs="Times New Roman"/>
                <w:sz w:val="24"/>
                <w:szCs w:val="24"/>
              </w:rPr>
              <w:tab/>
              <w:t>* Thermal field-based droplet splitting</w:t>
            </w:r>
            <w:r w:rsidRPr="00D442F4">
              <w:rPr>
                <w:rFonts w:ascii="Times New Roman" w:hAnsi="Times New Roman" w:cs="Times New Roman"/>
                <w:sz w:val="24"/>
                <w:szCs w:val="24"/>
              </w:rPr>
              <w:br/>
            </w:r>
            <w:r w:rsidRPr="00D442F4">
              <w:rPr>
                <w:rFonts w:ascii="Times New Roman" w:hAnsi="Times New Roman" w:cs="Times New Roman"/>
                <w:sz w:val="24"/>
                <w:szCs w:val="24"/>
              </w:rPr>
              <w:br/>
              <w:t>These techniques can be used to split mother droplets into symmetrical or asymmetrical two or more sister droplets, depending on the application and desired outcome.</w:t>
            </w:r>
          </w:p>
        </w:tc>
        <w:tc>
          <w:tcPr>
            <w:tcW w:w="1234" w:type="dxa"/>
          </w:tcPr>
          <w:p w14:paraId="03EB4AC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splitting techniques can be categorized into passive and active methods. Passive techniques rely on the microchannel geometry and fluid properties, such as T and Y junctions, flow focusing configurations, or introducing ribs/obstructions in the flow path. These methods are simple but lack dynamic control over splitting ratios and are sensitive to flow conditions. Active techniques utilize external forces like electric, magnetic, acoustic, or thermal fields to precisely control </w:t>
            </w:r>
            <w:r w:rsidRPr="00D442F4">
              <w:rPr>
                <w:rFonts w:ascii="Times New Roman" w:hAnsi="Times New Roman" w:cs="Times New Roman"/>
                <w:sz w:val="24"/>
                <w:szCs w:val="24"/>
              </w:rPr>
              <w:lastRenderedPageBreak/>
              <w:t>droplet splitting. Examples include electric field-based splitting, magnetic fields for ferrofluids, acoustic radiation force, and thermocapillary methods. Active techniques offer more flexibility, enabling on-demand droplet splitting with controlled ratios, overcoming the limitations of passive methods. However, each technique has its own set of advantages and constraints depending on the application and droplet type.</w:t>
            </w:r>
          </w:p>
        </w:tc>
        <w:tc>
          <w:tcPr>
            <w:tcW w:w="1234" w:type="dxa"/>
          </w:tcPr>
          <w:p w14:paraId="74A085D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The response provides a clear and concise list of techniques for droplet splitting, categorizing them into passive and active methods, which is in line with the ground truth. However, it lacks detailed explanations and specific examples for each technique, making it somewhat superficial. SCORE: 46</w:t>
            </w:r>
          </w:p>
        </w:tc>
        <w:tc>
          <w:tcPr>
            <w:tcW w:w="1234" w:type="dxa"/>
          </w:tcPr>
          <w:p w14:paraId="4D3A6E6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46</w:t>
            </w:r>
          </w:p>
        </w:tc>
        <w:tc>
          <w:tcPr>
            <w:tcW w:w="1234" w:type="dxa"/>
          </w:tcPr>
          <w:p w14:paraId="55A955C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46.0</w:t>
            </w:r>
          </w:p>
        </w:tc>
        <w:tc>
          <w:tcPr>
            <w:tcW w:w="1234" w:type="dxa"/>
          </w:tcPr>
          <w:p w14:paraId="5C4CABA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45</w:t>
            </w:r>
          </w:p>
        </w:tc>
      </w:tr>
      <w:tr w:rsidR="008B1B3A" w:rsidRPr="00D442F4" w14:paraId="31B663A4" w14:textId="77777777">
        <w:tc>
          <w:tcPr>
            <w:tcW w:w="1234" w:type="dxa"/>
          </w:tcPr>
          <w:p w14:paraId="1A71D01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What advantages does droplet formation by passive methods have over active methods?</w:t>
            </w:r>
          </w:p>
        </w:tc>
        <w:tc>
          <w:tcPr>
            <w:tcW w:w="1234" w:type="dxa"/>
          </w:tcPr>
          <w:p w14:paraId="1B480FC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passive methods for droplet formation have several advantages over active methods. These advantages include:</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**Increased deformation and instability of flow field </w:t>
            </w:r>
            <w:r w:rsidRPr="00D442F4">
              <w:rPr>
                <w:rFonts w:ascii="Times New Roman" w:hAnsi="Times New Roman" w:cs="Times New Roman"/>
                <w:sz w:val="24"/>
                <w:szCs w:val="24"/>
              </w:rPr>
              <w:lastRenderedPageBreak/>
              <w:t>interface**: Passive methods can increase the deformation and instability of the flow field interface without the need for external actuation, allowing for the creation of monodisperse droplets.</w:t>
            </w:r>
            <w:r w:rsidRPr="00D442F4">
              <w:rPr>
                <w:rFonts w:ascii="Times New Roman" w:hAnsi="Times New Roman" w:cs="Times New Roman"/>
                <w:sz w:val="24"/>
                <w:szCs w:val="24"/>
              </w:rPr>
              <w:br/>
              <w:t>2. **Precise control over parameters**: Passive methods provide precise control over parameters such as size, shape, monodispersity, and components inside the droplets, making them suitable for applications where high precision is required.</w:t>
            </w:r>
            <w:r w:rsidRPr="00D442F4">
              <w:rPr>
                <w:rFonts w:ascii="Times New Roman" w:hAnsi="Times New Roman" w:cs="Times New Roman"/>
                <w:sz w:val="24"/>
                <w:szCs w:val="24"/>
              </w:rPr>
              <w:br/>
              <w:t xml:space="preserve">3. **Protection from outside interference and cross-contamination**: Passive methods can protect synthesized droplets from external interference and cross-contamination, ensuring the </w:t>
            </w:r>
            <w:r w:rsidRPr="00D442F4">
              <w:rPr>
                <w:rFonts w:ascii="Times New Roman" w:hAnsi="Times New Roman" w:cs="Times New Roman"/>
                <w:sz w:val="24"/>
                <w:szCs w:val="24"/>
              </w:rPr>
              <w:lastRenderedPageBreak/>
              <w:t>integrity of the droplets.</w:t>
            </w:r>
            <w:r w:rsidRPr="00D442F4">
              <w:rPr>
                <w:rFonts w:ascii="Times New Roman" w:hAnsi="Times New Roman" w:cs="Times New Roman"/>
                <w:sz w:val="24"/>
                <w:szCs w:val="24"/>
              </w:rPr>
              <w:br/>
              <w:t>4. **Ability to generate uniform size distributions**: Passive methods can produce continuous droplet streams with uniform size distributions (1%–3% dispersity), which is not always achievable with active methods.</w:t>
            </w:r>
            <w:r w:rsidRPr="00D442F4">
              <w:rPr>
                <w:rFonts w:ascii="Times New Roman" w:hAnsi="Times New Roman" w:cs="Times New Roman"/>
                <w:sz w:val="24"/>
                <w:szCs w:val="24"/>
              </w:rPr>
              <w:br/>
              <w:t>5. **Flexibility in microchannel design**: Passive methods allow for flexibility in designing microchannels, enabling the creation of various geometries and structures that can be used to control droplet formation.</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Overall, passive methods offer several advantages over active methods, including increased precision, protection from external interference, and </w:t>
            </w:r>
            <w:r w:rsidRPr="00D442F4">
              <w:rPr>
                <w:rFonts w:ascii="Times New Roman" w:hAnsi="Times New Roman" w:cs="Times New Roman"/>
                <w:sz w:val="24"/>
                <w:szCs w:val="24"/>
              </w:rPr>
              <w:lastRenderedPageBreak/>
              <w:t>flexibility in microchannel design, making them a preferred choice for certain applications.</w:t>
            </w:r>
          </w:p>
        </w:tc>
        <w:tc>
          <w:tcPr>
            <w:tcW w:w="1234" w:type="dxa"/>
          </w:tcPr>
          <w:p w14:paraId="36929CA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Passive droplet generation methods offer several advantages over active methods. They simplify device design by relying on flow rate manipulation and microchannel geometry, eliminating the need for complex </w:t>
            </w:r>
            <w:r w:rsidRPr="00D442F4">
              <w:rPr>
                <w:rFonts w:ascii="Times New Roman" w:hAnsi="Times New Roman" w:cs="Times New Roman"/>
                <w:sz w:val="24"/>
                <w:szCs w:val="24"/>
              </w:rPr>
              <w:lastRenderedPageBreak/>
              <w:t xml:space="preserve">external forces. This leads to cost-effectiveness and easier fabrication. Passive methods also provide precise control over droplet size, shape, and monodispersity, making them ideal for applications requiring uniform droplets. Additionally, they protect droplets from external interference and cross-contamination, ensuring integrity. Passive methods can produce continuous droplet streams with uniform size distributions (1%-3% dispersity) without requiring external actuation. While they are not suitable for dynamic manipulation or "droplet-on-demand" applications, </w:t>
            </w:r>
            <w:r w:rsidRPr="00D442F4">
              <w:rPr>
                <w:rFonts w:ascii="Times New Roman" w:hAnsi="Times New Roman" w:cs="Times New Roman"/>
                <w:sz w:val="24"/>
                <w:szCs w:val="24"/>
              </w:rPr>
              <w:lastRenderedPageBreak/>
              <w:t>passive methods are favored for their simplicity, precision, and cost-efficiency in controlled environments.</w:t>
            </w:r>
          </w:p>
        </w:tc>
        <w:tc>
          <w:tcPr>
            <w:tcW w:w="1234" w:type="dxa"/>
          </w:tcPr>
          <w:p w14:paraId="318FF46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lists several advantages of passive droplet formation methods over active methods, including precise control over parameters, protection from </w:t>
            </w:r>
            <w:r w:rsidRPr="00D442F4">
              <w:rPr>
                <w:rFonts w:ascii="Times New Roman" w:hAnsi="Times New Roman" w:cs="Times New Roman"/>
                <w:sz w:val="24"/>
                <w:szCs w:val="24"/>
              </w:rPr>
              <w:lastRenderedPageBreak/>
              <w:t>external interference, and flexibility in microchannel design. However, it slightly deviates from the ground truth by not mentioning cost-effectiveness and easier fabrication as key benefits, and also incorrectly states that passive methods are favored for dynamic manipulation or "droplet-on-demand" applications, which is actually a limitation of active methods. SCORE: 84</w:t>
            </w:r>
          </w:p>
        </w:tc>
        <w:tc>
          <w:tcPr>
            <w:tcW w:w="1234" w:type="dxa"/>
          </w:tcPr>
          <w:p w14:paraId="7A9FEF6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84</w:t>
            </w:r>
          </w:p>
        </w:tc>
        <w:tc>
          <w:tcPr>
            <w:tcW w:w="1234" w:type="dxa"/>
          </w:tcPr>
          <w:p w14:paraId="64B12AE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84.0</w:t>
            </w:r>
          </w:p>
        </w:tc>
        <w:tc>
          <w:tcPr>
            <w:tcW w:w="1234" w:type="dxa"/>
          </w:tcPr>
          <w:p w14:paraId="7BC78E9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w:t>
            </w:r>
          </w:p>
        </w:tc>
      </w:tr>
      <w:tr w:rsidR="008B1B3A" w:rsidRPr="00D442F4" w14:paraId="05392692" w14:textId="77777777">
        <w:tc>
          <w:tcPr>
            <w:tcW w:w="1234" w:type="dxa"/>
          </w:tcPr>
          <w:p w14:paraId="3D195F2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do you design a device for monodisperse droplet generation?</w:t>
            </w:r>
          </w:p>
        </w:tc>
        <w:tc>
          <w:tcPr>
            <w:tcW w:w="1234" w:type="dxa"/>
          </w:tcPr>
          <w:p w14:paraId="1164F79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to design a device for monodisperse droplet generation, you can consider the following approaches:</w:t>
            </w:r>
            <w:r w:rsidRPr="00D442F4">
              <w:rPr>
                <w:rFonts w:ascii="Times New Roman" w:hAnsi="Times New Roman" w:cs="Times New Roman"/>
                <w:sz w:val="24"/>
                <w:szCs w:val="24"/>
              </w:rPr>
              <w:br/>
            </w:r>
            <w:r w:rsidRPr="00D442F4">
              <w:rPr>
                <w:rFonts w:ascii="Times New Roman" w:hAnsi="Times New Roman" w:cs="Times New Roman"/>
                <w:sz w:val="24"/>
                <w:szCs w:val="24"/>
              </w:rPr>
              <w:br/>
              <w:t>1. **Flow-focusing design**: This method involves flowing the continuous phase into two side channels that surround the flow of dispersed phase in a constriction channel (Figure 1(b)). The width and length of the constriction channel can be adjusted to affect the breakup process by changing the shear stress imposed on the dispersed phase.</w:t>
            </w:r>
            <w:r w:rsidRPr="00D442F4">
              <w:rPr>
                <w:rFonts w:ascii="Times New Roman" w:hAnsi="Times New Roman" w:cs="Times New Roman"/>
                <w:sz w:val="24"/>
                <w:szCs w:val="24"/>
              </w:rPr>
              <w:br/>
              <w:t xml:space="preserve">2. **Adjusting shear stress**: By adjusting the </w:t>
            </w:r>
            <w:r w:rsidRPr="00D442F4">
              <w:rPr>
                <w:rFonts w:ascii="Times New Roman" w:hAnsi="Times New Roman" w:cs="Times New Roman"/>
                <w:sz w:val="24"/>
                <w:szCs w:val="24"/>
              </w:rPr>
              <w:lastRenderedPageBreak/>
              <w:t>width and length of the constriction channel, you can control the shear stress on the dispersed phase, which is crucial for generating monodisperse droplets.</w:t>
            </w:r>
            <w:r w:rsidRPr="00D442F4">
              <w:rPr>
                <w:rFonts w:ascii="Times New Roman" w:hAnsi="Times New Roman" w:cs="Times New Roman"/>
                <w:sz w:val="24"/>
                <w:szCs w:val="24"/>
              </w:rPr>
              <w:br/>
              <w:t>3. **Using a flow-focusing device with three-dimensional structures**: An axis-symmetric, flow-focusing device with three-dimensional structures (Takeuchi et al., 2005) can protect droplets from damage caused by wetting at the microchannel wall.</w:t>
            </w:r>
            <w:r w:rsidRPr="00D442F4">
              <w:rPr>
                <w:rFonts w:ascii="Times New Roman" w:hAnsi="Times New Roman" w:cs="Times New Roman"/>
                <w:sz w:val="24"/>
                <w:szCs w:val="24"/>
              </w:rPr>
              <w:br/>
            </w:r>
            <w:r w:rsidRPr="00D442F4">
              <w:rPr>
                <w:rFonts w:ascii="Times New Roman" w:hAnsi="Times New Roman" w:cs="Times New Roman"/>
                <w:sz w:val="24"/>
                <w:szCs w:val="24"/>
              </w:rPr>
              <w:br/>
              <w:t>Additionally, you can consider the following general principles:</w:t>
            </w:r>
            <w:r w:rsidRPr="00D442F4">
              <w:rPr>
                <w:rFonts w:ascii="Times New Roman" w:hAnsi="Times New Roman" w:cs="Times New Roman"/>
                <w:sz w:val="24"/>
                <w:szCs w:val="24"/>
              </w:rPr>
              <w:br/>
            </w:r>
            <w:r w:rsidRPr="00D442F4">
              <w:rPr>
                <w:rFonts w:ascii="Times New Roman" w:hAnsi="Times New Roman" w:cs="Times New Roman"/>
                <w:sz w:val="24"/>
                <w:szCs w:val="24"/>
              </w:rPr>
              <w:br/>
              <w:t>* **Monodisperse droplet generation methods**:</w:t>
            </w:r>
            <w:r w:rsidRPr="00D442F4">
              <w:rPr>
                <w:rFonts w:ascii="Times New Roman" w:hAnsi="Times New Roman" w:cs="Times New Roman"/>
                <w:sz w:val="24"/>
                <w:szCs w:val="24"/>
              </w:rPr>
              <w:br/>
            </w:r>
            <w:r w:rsidRPr="00D442F4">
              <w:rPr>
                <w:rFonts w:ascii="Times New Roman" w:hAnsi="Times New Roman" w:cs="Times New Roman"/>
                <w:sz w:val="24"/>
                <w:szCs w:val="24"/>
              </w:rPr>
              <w:tab/>
              <w:t xml:space="preserve">+ Use a flow-focusing method to form </w:t>
            </w:r>
            <w:r w:rsidRPr="00D442F4">
              <w:rPr>
                <w:rFonts w:ascii="Times New Roman" w:hAnsi="Times New Roman" w:cs="Times New Roman"/>
                <w:sz w:val="24"/>
                <w:szCs w:val="24"/>
              </w:rPr>
              <w:lastRenderedPageBreak/>
              <w:t>droplets in liquid, which leverages the instability between shear forces and surface tension of sheath flows and a central flow (Anna et al., 2003; Tan et al., 2006).</w:t>
            </w:r>
            <w:r w:rsidRPr="00D442F4">
              <w:rPr>
                <w:rFonts w:ascii="Times New Roman" w:hAnsi="Times New Roman" w:cs="Times New Roman"/>
                <w:sz w:val="24"/>
                <w:szCs w:val="24"/>
              </w:rPr>
              <w:br/>
            </w:r>
            <w:r w:rsidRPr="00D442F4">
              <w:rPr>
                <w:rFonts w:ascii="Times New Roman" w:hAnsi="Times New Roman" w:cs="Times New Roman"/>
                <w:sz w:val="24"/>
                <w:szCs w:val="24"/>
              </w:rPr>
              <w:tab/>
              <w:t>+ Control the emulsion droplet size by adjusting the flow velocity ratios of the two liquids and the dimension of the orifice width.</w:t>
            </w:r>
            <w:r w:rsidRPr="00D442F4">
              <w:rPr>
                <w:rFonts w:ascii="Times New Roman" w:hAnsi="Times New Roman" w:cs="Times New Roman"/>
                <w:sz w:val="24"/>
                <w:szCs w:val="24"/>
              </w:rPr>
              <w:br/>
            </w:r>
            <w:r w:rsidRPr="00D442F4">
              <w:rPr>
                <w:rFonts w:ascii="Times New Roman" w:hAnsi="Times New Roman" w:cs="Times New Roman"/>
                <w:sz w:val="24"/>
                <w:szCs w:val="24"/>
              </w:rPr>
              <w:tab/>
              <w:t>+ Use a high-performance flow-focusing device for spontaneous generation of monodisperse droplets (Yobas et al., 2006).</w:t>
            </w:r>
            <w:r w:rsidRPr="00D442F4">
              <w:rPr>
                <w:rFonts w:ascii="Times New Roman" w:hAnsi="Times New Roman" w:cs="Times New Roman"/>
                <w:sz w:val="24"/>
                <w:szCs w:val="24"/>
              </w:rPr>
              <w:br/>
            </w:r>
            <w:r w:rsidRPr="00D442F4">
              <w:rPr>
                <w:rFonts w:ascii="Times New Roman" w:hAnsi="Times New Roman" w:cs="Times New Roman"/>
                <w:sz w:val="24"/>
                <w:szCs w:val="24"/>
              </w:rPr>
              <w:br/>
              <w:t>By considering these approaches and principles, you can design an effective device for generating monodisperse droplets.</w:t>
            </w:r>
          </w:p>
        </w:tc>
        <w:tc>
          <w:tcPr>
            <w:tcW w:w="1234" w:type="dxa"/>
          </w:tcPr>
          <w:p w14:paraId="697B6F8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To design a device for monodisperse droplet generation, two common methods are used: cross-flow and flow-focusing designs. In cross-flow designs, the continuous phase flows around the dispersed phase in a constriction channel, with droplet size controlled by adjusting channel dimensions and shear stress. This method is simple but can lead to droplet damage due to shear forces or wall interactions. Flow-focusing designs, on the other hand, use sheath flows to stabilize the interface between phases, enabling smaller </w:t>
            </w:r>
            <w:r w:rsidRPr="00D442F4">
              <w:rPr>
                <w:rFonts w:ascii="Times New Roman" w:hAnsi="Times New Roman" w:cs="Times New Roman"/>
                <w:sz w:val="24"/>
                <w:szCs w:val="24"/>
              </w:rPr>
              <w:lastRenderedPageBreak/>
              <w:t>droplet formation with precise control over size by adjusting flow rates and orifice dimensions. This method offers high monodispersity and is less prone to droplet damage. Both designs require careful optimization of flow rates, channel dimensions, and surface tension to achieve uniform droplet sizes. The choice of design depends on specific needs such as droplet size, throughput, and resistance to damage during formation.</w:t>
            </w:r>
          </w:p>
        </w:tc>
        <w:tc>
          <w:tcPr>
            <w:tcW w:w="1234" w:type="dxa"/>
          </w:tcPr>
          <w:p w14:paraId="3F72DB7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detailed explanation of various methods for designing devices for monodisperse droplet generation, including flow-focusing designs, adjusting shear stress, and using three-dimensional structures. It also mentions general principles such as controlling emulsion droplet size by adjusting flow velocity ratios and orifice width. However, the </w:t>
            </w:r>
            <w:r w:rsidRPr="00D442F4">
              <w:rPr>
                <w:rFonts w:ascii="Times New Roman" w:hAnsi="Times New Roman" w:cs="Times New Roman"/>
                <w:sz w:val="24"/>
                <w:szCs w:val="24"/>
              </w:rPr>
              <w:lastRenderedPageBreak/>
              <w:t>response could be improved by providing a more concise summary of the key points and directly addressing the two common methods mentioned in the ground truth answer (cross-flow and flow-focusing designs). The explanation is mostly accurate but includes some minor inaccuracies and unnecessary details.</w:t>
            </w:r>
            <w:r w:rsidRPr="00D442F4">
              <w:rPr>
                <w:rFonts w:ascii="Times New Roman" w:hAnsi="Times New Roman" w:cs="Times New Roman"/>
                <w:sz w:val="24"/>
                <w:szCs w:val="24"/>
              </w:rPr>
              <w:br/>
            </w:r>
            <w:r w:rsidRPr="00D442F4">
              <w:rPr>
                <w:rFonts w:ascii="Times New Roman" w:hAnsi="Times New Roman" w:cs="Times New Roman"/>
                <w:sz w:val="24"/>
                <w:szCs w:val="24"/>
              </w:rPr>
              <w:br/>
              <w:t>SCORE: 78</w:t>
            </w:r>
          </w:p>
        </w:tc>
        <w:tc>
          <w:tcPr>
            <w:tcW w:w="1234" w:type="dxa"/>
          </w:tcPr>
          <w:p w14:paraId="345B733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78</w:t>
            </w:r>
          </w:p>
        </w:tc>
        <w:tc>
          <w:tcPr>
            <w:tcW w:w="1234" w:type="dxa"/>
          </w:tcPr>
          <w:p w14:paraId="3360349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78.0</w:t>
            </w:r>
          </w:p>
        </w:tc>
        <w:tc>
          <w:tcPr>
            <w:tcW w:w="1234" w:type="dxa"/>
          </w:tcPr>
          <w:p w14:paraId="0CCF3BE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80</w:t>
            </w:r>
          </w:p>
        </w:tc>
      </w:tr>
      <w:tr w:rsidR="008B1B3A" w:rsidRPr="00D442F4" w14:paraId="2ED01D14" w14:textId="77777777">
        <w:tc>
          <w:tcPr>
            <w:tcW w:w="1234" w:type="dxa"/>
          </w:tcPr>
          <w:p w14:paraId="7C895DD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What materials are most commonly used for fabricating droplet </w:t>
            </w:r>
            <w:r w:rsidRPr="00D442F4">
              <w:rPr>
                <w:rFonts w:ascii="Times New Roman" w:hAnsi="Times New Roman" w:cs="Times New Roman"/>
                <w:sz w:val="24"/>
                <w:szCs w:val="24"/>
              </w:rPr>
              <w:lastRenderedPageBreak/>
              <w:t>microfluidic devices?</w:t>
            </w:r>
          </w:p>
        </w:tc>
        <w:tc>
          <w:tcPr>
            <w:tcW w:w="1234" w:type="dxa"/>
          </w:tcPr>
          <w:p w14:paraId="3CE2FBA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Based on the provided context, the most commonly used materials for </w:t>
            </w:r>
            <w:r w:rsidRPr="00D442F4">
              <w:rPr>
                <w:rFonts w:ascii="Times New Roman" w:hAnsi="Times New Roman" w:cs="Times New Roman"/>
                <w:sz w:val="24"/>
                <w:szCs w:val="24"/>
              </w:rPr>
              <w:lastRenderedPageBreak/>
              <w:t>fabricating droplet microfluidic devices are:</w:t>
            </w:r>
            <w:r w:rsidRPr="00D442F4">
              <w:rPr>
                <w:rFonts w:ascii="Times New Roman" w:hAnsi="Times New Roman" w:cs="Times New Roman"/>
                <w:sz w:val="24"/>
                <w:szCs w:val="24"/>
              </w:rPr>
              <w:br/>
            </w:r>
            <w:r w:rsidRPr="00D442F4">
              <w:rPr>
                <w:rFonts w:ascii="Times New Roman" w:hAnsi="Times New Roman" w:cs="Times New Roman"/>
                <w:sz w:val="24"/>
                <w:szCs w:val="24"/>
              </w:rPr>
              <w:br/>
              <w:t>1. PDMS (Polydimethylsiloxane) using soft lithography.</w:t>
            </w:r>
            <w:r w:rsidRPr="00D442F4">
              <w:rPr>
                <w:rFonts w:ascii="Times New Roman" w:hAnsi="Times New Roman" w:cs="Times New Roman"/>
                <w:sz w:val="24"/>
                <w:szCs w:val="24"/>
              </w:rPr>
              <w:br/>
              <w:t>2. Silicon-based materials, which were first used to fabricate microfluidic devices and are still widely used today.</w:t>
            </w:r>
            <w:r w:rsidRPr="00D442F4">
              <w:rPr>
                <w:rFonts w:ascii="Times New Roman" w:hAnsi="Times New Roman" w:cs="Times New Roman"/>
                <w:sz w:val="24"/>
                <w:szCs w:val="24"/>
              </w:rPr>
              <w:br/>
            </w:r>
            <w:r w:rsidRPr="00D442F4">
              <w:rPr>
                <w:rFonts w:ascii="Times New Roman" w:hAnsi="Times New Roman" w:cs="Times New Roman"/>
                <w:sz w:val="24"/>
                <w:szCs w:val="24"/>
              </w:rPr>
              <w:br/>
              <w:t>These materials are preferred due to their high precision, efficient sealing, and good transparency, making them ideal for droplet generation and manipulation in microfluidics.</w:t>
            </w:r>
          </w:p>
        </w:tc>
        <w:tc>
          <w:tcPr>
            <w:tcW w:w="1234" w:type="dxa"/>
          </w:tcPr>
          <w:p w14:paraId="6ADCB54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most commonly used materials for fabricating droplet </w:t>
            </w:r>
            <w:r w:rsidRPr="00D442F4">
              <w:rPr>
                <w:rFonts w:ascii="Times New Roman" w:hAnsi="Times New Roman" w:cs="Times New Roman"/>
                <w:sz w:val="24"/>
                <w:szCs w:val="24"/>
              </w:rPr>
              <w:lastRenderedPageBreak/>
              <w:t xml:space="preserve">microfluidic devices are PDMS (polydimethylsiloxane) and silicon-based materials. PDMS is preferred due to its ease of fabrication using soft lithography, which allows for the creation of precise and versatile microfluidic devices. This material provides high transparency, efficient sealing, and the ability to mold complex microchannels, making it ideal for droplet generation and manipulation. While PDMS is dominant, alternatives such as thermoplastics (e.g., PMMA, polycarbonate), fluoropolymers (e.g., PTFE), and glass materials are also used, each offering unique benefits like better solvent resistance or mass production </w:t>
            </w:r>
            <w:r w:rsidRPr="00D442F4">
              <w:rPr>
                <w:rFonts w:ascii="Times New Roman" w:hAnsi="Times New Roman" w:cs="Times New Roman"/>
                <w:sz w:val="24"/>
                <w:szCs w:val="24"/>
              </w:rPr>
              <w:lastRenderedPageBreak/>
              <w:t>capabilities. Despite the variety of materials available, PDMS remains the material of choice for most droplet microfluidics applications due to its simplicity and versatility.</w:t>
            </w:r>
          </w:p>
        </w:tc>
        <w:tc>
          <w:tcPr>
            <w:tcW w:w="1234" w:type="dxa"/>
          </w:tcPr>
          <w:p w14:paraId="3023DB9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lists two commonly </w:t>
            </w:r>
            <w:r w:rsidRPr="00D442F4">
              <w:rPr>
                <w:rFonts w:ascii="Times New Roman" w:hAnsi="Times New Roman" w:cs="Times New Roman"/>
                <w:sz w:val="24"/>
                <w:szCs w:val="24"/>
              </w:rPr>
              <w:lastRenderedPageBreak/>
              <w:t>used materials (PDMS and silicon-based) but lacks comprehensive information about other alternatives like thermoplastics, fluoropolymers, and glass materials. It also doesn't fully explain the reasons behind PDMS being the material of choice beyond mentioning its ease of fabrication using soft lithography. SCORE: 38</w:t>
            </w:r>
          </w:p>
        </w:tc>
        <w:tc>
          <w:tcPr>
            <w:tcW w:w="1234" w:type="dxa"/>
          </w:tcPr>
          <w:p w14:paraId="6AACAF9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38</w:t>
            </w:r>
          </w:p>
        </w:tc>
        <w:tc>
          <w:tcPr>
            <w:tcW w:w="1234" w:type="dxa"/>
          </w:tcPr>
          <w:p w14:paraId="7DD8E50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38.0</w:t>
            </w:r>
          </w:p>
        </w:tc>
        <w:tc>
          <w:tcPr>
            <w:tcW w:w="1234" w:type="dxa"/>
          </w:tcPr>
          <w:p w14:paraId="04D65D9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35</w:t>
            </w:r>
          </w:p>
        </w:tc>
      </w:tr>
      <w:tr w:rsidR="008B1B3A" w:rsidRPr="00D442F4" w14:paraId="4AEDB1C3" w14:textId="77777777">
        <w:tc>
          <w:tcPr>
            <w:tcW w:w="1234" w:type="dxa"/>
          </w:tcPr>
          <w:p w14:paraId="00F851D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advantages and limitations of using PDMS for microfluidic devices?</w:t>
            </w:r>
          </w:p>
        </w:tc>
        <w:tc>
          <w:tcPr>
            <w:tcW w:w="1234" w:type="dxa"/>
          </w:tcPr>
          <w:p w14:paraId="5168B38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advantages and limitations of using Polydimethylsiloxane (PDMS) for microfluidic devices are as follows:</w:t>
            </w:r>
            <w:r w:rsidRPr="00D442F4">
              <w:rPr>
                <w:rFonts w:ascii="Times New Roman" w:hAnsi="Times New Roman" w:cs="Times New Roman"/>
                <w:sz w:val="24"/>
                <w:szCs w:val="24"/>
              </w:rPr>
              <w:br/>
            </w:r>
            <w:r w:rsidRPr="00D442F4">
              <w:rPr>
                <w:rFonts w:ascii="Times New Roman" w:hAnsi="Times New Roman" w:cs="Times New Roman"/>
                <w:sz w:val="24"/>
                <w:szCs w:val="24"/>
              </w:rPr>
              <w:br/>
              <w:t>**Advantages:**</w:t>
            </w:r>
            <w:r w:rsidRPr="00D442F4">
              <w:rPr>
                <w:rFonts w:ascii="Times New Roman" w:hAnsi="Times New Roman" w:cs="Times New Roman"/>
                <w:sz w:val="24"/>
                <w:szCs w:val="24"/>
              </w:rPr>
              <w:br/>
            </w:r>
            <w:r w:rsidRPr="00D442F4">
              <w:rPr>
                <w:rFonts w:ascii="Times New Roman" w:hAnsi="Times New Roman" w:cs="Times New Roman"/>
                <w:sz w:val="24"/>
                <w:szCs w:val="24"/>
              </w:rPr>
              <w:br/>
              <w:t>1. **Low toxicity**: PDMS is a non-toxic material, making it suitable for biomedical applications.</w:t>
            </w:r>
            <w:r w:rsidRPr="00D442F4">
              <w:rPr>
                <w:rFonts w:ascii="Times New Roman" w:hAnsi="Times New Roman" w:cs="Times New Roman"/>
                <w:sz w:val="24"/>
                <w:szCs w:val="24"/>
              </w:rPr>
              <w:br/>
              <w:t xml:space="preserve">2. **Desirable optical transparency**: PDMS allows for real-time monitoring by microscopy techniques, enabling the observation of </w:t>
            </w:r>
            <w:r w:rsidRPr="00D442F4">
              <w:rPr>
                <w:rFonts w:ascii="Times New Roman" w:hAnsi="Times New Roman" w:cs="Times New Roman"/>
                <w:sz w:val="24"/>
                <w:szCs w:val="24"/>
              </w:rPr>
              <w:lastRenderedPageBreak/>
              <w:t>samples and processes.</w:t>
            </w:r>
            <w:r w:rsidRPr="00D442F4">
              <w:rPr>
                <w:rFonts w:ascii="Times New Roman" w:hAnsi="Times New Roman" w:cs="Times New Roman"/>
                <w:sz w:val="24"/>
                <w:szCs w:val="24"/>
              </w:rPr>
              <w:br/>
              <w:t>3. **Biocompatibility**: PDMS is biocompatible, which is essential for biomedical applications.</w:t>
            </w:r>
            <w:r w:rsidRPr="00D442F4">
              <w:rPr>
                <w:rFonts w:ascii="Times New Roman" w:hAnsi="Times New Roman" w:cs="Times New Roman"/>
                <w:sz w:val="24"/>
                <w:szCs w:val="24"/>
              </w:rPr>
              <w:br/>
              <w:t>4. **High gas permeability**: PDMS has high gas permeability, allowing for efficient diffusion of gases such as oxygen and carbon dioxide.</w:t>
            </w:r>
            <w:r w:rsidRPr="00D442F4">
              <w:rPr>
                <w:rFonts w:ascii="Times New Roman" w:hAnsi="Times New Roman" w:cs="Times New Roman"/>
                <w:sz w:val="24"/>
                <w:szCs w:val="24"/>
              </w:rPr>
              <w:br/>
              <w:t>5. **Flexibility**: PDMS is a flexible material, making it suitable for wearable electronics and other flexible device applications.</w:t>
            </w:r>
            <w:r w:rsidRPr="00D442F4">
              <w:rPr>
                <w:rFonts w:ascii="Times New Roman" w:hAnsi="Times New Roman" w:cs="Times New Roman"/>
                <w:sz w:val="24"/>
                <w:szCs w:val="24"/>
              </w:rPr>
              <w:br/>
              <w:t>6. **Reversible adhesion**: PDMS can reversibly bond to other materials, facilitating the fabrication of microfluidic devices with complex geometries.</w:t>
            </w:r>
            <w:r w:rsidRPr="00D442F4">
              <w:rPr>
                <w:rFonts w:ascii="Times New Roman" w:hAnsi="Times New Roman" w:cs="Times New Roman"/>
                <w:sz w:val="24"/>
                <w:szCs w:val="24"/>
              </w:rPr>
              <w:br/>
              <w:t xml:space="preserve">7. **Low cost**: PDMS-based </w:t>
            </w:r>
            <w:r w:rsidRPr="00D442F4">
              <w:rPr>
                <w:rFonts w:ascii="Times New Roman" w:hAnsi="Times New Roman" w:cs="Times New Roman"/>
                <w:sz w:val="24"/>
                <w:szCs w:val="24"/>
              </w:rPr>
              <w:lastRenderedPageBreak/>
              <w:t>microfluidic devices are relatively inexpensive to produce.</w:t>
            </w:r>
            <w:r w:rsidRPr="00D442F4">
              <w:rPr>
                <w:rFonts w:ascii="Times New Roman" w:hAnsi="Times New Roman" w:cs="Times New Roman"/>
                <w:sz w:val="24"/>
                <w:szCs w:val="24"/>
              </w:rPr>
              <w:br/>
            </w:r>
            <w:r w:rsidRPr="00D442F4">
              <w:rPr>
                <w:rFonts w:ascii="Times New Roman" w:hAnsi="Times New Roman" w:cs="Times New Roman"/>
                <w:sz w:val="24"/>
                <w:szCs w:val="24"/>
              </w:rPr>
              <w:br/>
              <w:t>**Limitations:**</w:t>
            </w:r>
            <w:r w:rsidRPr="00D442F4">
              <w:rPr>
                <w:rFonts w:ascii="Times New Roman" w:hAnsi="Times New Roman" w:cs="Times New Roman"/>
                <w:sz w:val="24"/>
                <w:szCs w:val="24"/>
              </w:rPr>
              <w:br/>
            </w:r>
            <w:r w:rsidRPr="00D442F4">
              <w:rPr>
                <w:rFonts w:ascii="Times New Roman" w:hAnsi="Times New Roman" w:cs="Times New Roman"/>
                <w:sz w:val="24"/>
                <w:szCs w:val="24"/>
              </w:rPr>
              <w:br/>
              <w:t>1. **Fouling in microchannels**: The hydrophobic nature of PDMS can lead to fouling in microchannels, which affects the performance and accuracy of microfluidic devices.</w:t>
            </w:r>
            <w:r w:rsidRPr="00D442F4">
              <w:rPr>
                <w:rFonts w:ascii="Times New Roman" w:hAnsi="Times New Roman" w:cs="Times New Roman"/>
                <w:sz w:val="24"/>
                <w:szCs w:val="24"/>
              </w:rPr>
              <w:br/>
              <w:t>2. **Limited scalability**: Large-scale production of PDMS-based microfluidic devices is challenging due to the material's properties.</w:t>
            </w:r>
            <w:r w:rsidRPr="00D442F4">
              <w:rPr>
                <w:rFonts w:ascii="Times New Roman" w:hAnsi="Times New Roman" w:cs="Times New Roman"/>
                <w:sz w:val="24"/>
                <w:szCs w:val="24"/>
              </w:rPr>
              <w:br/>
              <w:t>3. **Cost-effectiveness**: While PDMS is relatively inexpensive, large-scale production and cost-effective manufacture are still limitations.</w:t>
            </w:r>
            <w:r w:rsidRPr="00D442F4">
              <w:rPr>
                <w:rFonts w:ascii="Times New Roman" w:hAnsi="Times New Roman" w:cs="Times New Roman"/>
                <w:sz w:val="24"/>
                <w:szCs w:val="24"/>
              </w:rPr>
              <w:br/>
              <w:t xml:space="preserve">4. **Optical transparency limitations**: Although PDMS has desirable </w:t>
            </w:r>
            <w:r w:rsidRPr="00D442F4">
              <w:rPr>
                <w:rFonts w:ascii="Times New Roman" w:hAnsi="Times New Roman" w:cs="Times New Roman"/>
                <w:sz w:val="24"/>
                <w:szCs w:val="24"/>
              </w:rPr>
              <w:lastRenderedPageBreak/>
              <w:t>optical transparency, it may not be sufficient for certain applications or microscopy techniques.</w:t>
            </w:r>
            <w:r w:rsidRPr="00D442F4">
              <w:rPr>
                <w:rFonts w:ascii="Times New Roman" w:hAnsi="Times New Roman" w:cs="Times New Roman"/>
                <w:sz w:val="24"/>
                <w:szCs w:val="24"/>
              </w:rPr>
              <w:br/>
            </w:r>
            <w:r w:rsidRPr="00D442F4">
              <w:rPr>
                <w:rFonts w:ascii="Times New Roman" w:hAnsi="Times New Roman" w:cs="Times New Roman"/>
                <w:sz w:val="24"/>
                <w:szCs w:val="24"/>
              </w:rPr>
              <w:br/>
              <w:t>Overall, PDMS offers several advantages for microfluidic device fabrication, including its biocompatibility, flexibility, and high gas permeability. However, the material's limitations, such as fouling in microchannels and limited scalability, need to be addressed through further research and development to fully utilize its potential.</w:t>
            </w:r>
          </w:p>
        </w:tc>
        <w:tc>
          <w:tcPr>
            <w:tcW w:w="1234" w:type="dxa"/>
          </w:tcPr>
          <w:p w14:paraId="38BCC0C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Polydimethylsiloxane (PDMS) is widely used for microfluidic devices due to its several advantages, including low toxicity, biocompatibility, optical transparency, and high gas permeability, which make it ideal for biomedical applications. Its flexibility and cost-effectiveness also contribute to its popularity, as it allows for easy fabrication using soft lithography. PDMS enables real-time observation and is well-suited for flexible and wearable </w:t>
            </w:r>
            <w:r w:rsidRPr="00D442F4">
              <w:rPr>
                <w:rFonts w:ascii="Times New Roman" w:hAnsi="Times New Roman" w:cs="Times New Roman"/>
                <w:sz w:val="24"/>
                <w:szCs w:val="24"/>
              </w:rPr>
              <w:lastRenderedPageBreak/>
              <w:t>electronics. However, PDMS has limitations, such as its hydrophobic nature, which can lead to fouling in microchannels, affecting performance. Additionally, its soft elastomeric properties limit mechanical strength, and large-scale production can be challenging. Despite these drawbacks, PDMS remains a versatile and widely used material, though further research is needed to address its limitations for broader applications.</w:t>
            </w:r>
          </w:p>
        </w:tc>
        <w:tc>
          <w:tcPr>
            <w:tcW w:w="1234" w:type="dxa"/>
          </w:tcPr>
          <w:p w14:paraId="3C3D4D9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clear and detailed list of advantages and limitations of using PDMS for microfluidic devices. It covers various aspects such as toxicity, optical transparency, biocompatibility, gas permeability, flexibility, and cost-effectiveness. However, the answer could be more concise and </w:t>
            </w:r>
            <w:r w:rsidRPr="00D442F4">
              <w:rPr>
                <w:rFonts w:ascii="Times New Roman" w:hAnsi="Times New Roman" w:cs="Times New Roman"/>
                <w:sz w:val="24"/>
                <w:szCs w:val="24"/>
              </w:rPr>
              <w:lastRenderedPageBreak/>
              <w:t>directly address the question without providing an overall statement at the end. The response also mirrors the ground truth in terms of advantages but slightly deviates from it regarding limitations, specifically mentioning "cost-effectiveness" as a limitation which is not explicitly stated in the ground truth. SCORE: 78</w:t>
            </w:r>
          </w:p>
        </w:tc>
        <w:tc>
          <w:tcPr>
            <w:tcW w:w="1234" w:type="dxa"/>
          </w:tcPr>
          <w:p w14:paraId="16D680E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78</w:t>
            </w:r>
          </w:p>
        </w:tc>
        <w:tc>
          <w:tcPr>
            <w:tcW w:w="1234" w:type="dxa"/>
          </w:tcPr>
          <w:p w14:paraId="3E1B2E9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78.0</w:t>
            </w:r>
          </w:p>
        </w:tc>
        <w:tc>
          <w:tcPr>
            <w:tcW w:w="1234" w:type="dxa"/>
          </w:tcPr>
          <w:p w14:paraId="33D69A6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75</w:t>
            </w:r>
          </w:p>
        </w:tc>
      </w:tr>
      <w:tr w:rsidR="008B1B3A" w:rsidRPr="00D442F4" w14:paraId="05EC89EC" w14:textId="77777777">
        <w:tc>
          <w:tcPr>
            <w:tcW w:w="1234" w:type="dxa"/>
          </w:tcPr>
          <w:p w14:paraId="1BC971F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does 3D printing facilitate microfluidic device fabrication?</w:t>
            </w:r>
          </w:p>
        </w:tc>
        <w:tc>
          <w:tcPr>
            <w:tcW w:w="1234" w:type="dxa"/>
          </w:tcPr>
          <w:p w14:paraId="1A25C85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 xml:space="preserve">According to the provided context, 3D printing facilitates microfluidic device fabrication by allowing for the creation of complex channel structures that are difficult or </w:t>
            </w:r>
            <w:r w:rsidRPr="00D442F4">
              <w:rPr>
                <w:rFonts w:ascii="Times New Roman" w:hAnsi="Times New Roman" w:cs="Times New Roman"/>
                <w:sz w:val="24"/>
                <w:szCs w:val="24"/>
              </w:rPr>
              <w:lastRenderedPageBreak/>
              <w:t>impossible to achieve with other methods. This is made possible through various 3D printing techniques such as Stereolithography (SL), Multijet Modeling (MJM), and Fused Deposition Modeling (FDM).</w:t>
            </w:r>
            <w:r w:rsidRPr="00D442F4">
              <w:rPr>
                <w:rFonts w:ascii="Times New Roman" w:hAnsi="Times New Roman" w:cs="Times New Roman"/>
                <w:sz w:val="24"/>
                <w:szCs w:val="24"/>
              </w:rPr>
              <w:br/>
            </w:r>
            <w:r w:rsidRPr="00D442F4">
              <w:rPr>
                <w:rFonts w:ascii="Times New Roman" w:hAnsi="Times New Roman" w:cs="Times New Roman"/>
                <w:sz w:val="24"/>
                <w:szCs w:val="24"/>
              </w:rPr>
              <w:br/>
              <w:t>Specifically, 3D printing enables:</w:t>
            </w:r>
            <w:r w:rsidRPr="00D442F4">
              <w:rPr>
                <w:rFonts w:ascii="Times New Roman" w:hAnsi="Times New Roman" w:cs="Times New Roman"/>
                <w:sz w:val="24"/>
                <w:szCs w:val="24"/>
              </w:rPr>
              <w:br/>
            </w:r>
            <w:r w:rsidRPr="00D442F4">
              <w:rPr>
                <w:rFonts w:ascii="Times New Roman" w:hAnsi="Times New Roman" w:cs="Times New Roman"/>
                <w:sz w:val="24"/>
                <w:szCs w:val="24"/>
              </w:rPr>
              <w:br/>
              <w:t>1. **Complex channel structures**: SL allows for the generation of small and complex channel structures that are unachievable using other methods.</w:t>
            </w:r>
            <w:r w:rsidRPr="00D442F4">
              <w:rPr>
                <w:rFonts w:ascii="Times New Roman" w:hAnsi="Times New Roman" w:cs="Times New Roman"/>
                <w:sz w:val="24"/>
                <w:szCs w:val="24"/>
              </w:rPr>
              <w:br/>
              <w:t xml:space="preserve">2. **Hierarchical 3D configurations**: The self-alignment capacity and reconfigurable ability of 3D printing make it feasible to construct hierarchical 3D configurations </w:t>
            </w:r>
            <w:r w:rsidRPr="00D442F4">
              <w:rPr>
                <w:rFonts w:ascii="Times New Roman" w:hAnsi="Times New Roman" w:cs="Times New Roman"/>
                <w:sz w:val="24"/>
                <w:szCs w:val="24"/>
              </w:rPr>
              <w:lastRenderedPageBreak/>
              <w:t>difficult to achieve by other modular technologies.</w:t>
            </w:r>
            <w:r w:rsidRPr="00D442F4">
              <w:rPr>
                <w:rFonts w:ascii="Times New Roman" w:hAnsi="Times New Roman" w:cs="Times New Roman"/>
                <w:sz w:val="24"/>
                <w:szCs w:val="24"/>
              </w:rPr>
              <w:br/>
              <w:t>3. **Improved resolution**: Two-photon polymerization, a technique used in SL, can improve the resolution through two-photon absorption upon illumination, breaking through the optical diffraction limit.</w:t>
            </w:r>
            <w:r w:rsidRPr="00D442F4">
              <w:rPr>
                <w:rFonts w:ascii="Times New Roman" w:hAnsi="Times New Roman" w:cs="Times New Roman"/>
                <w:sz w:val="24"/>
                <w:szCs w:val="24"/>
              </w:rPr>
              <w:br/>
              <w:t>4. **Integration of various components**: 3D printing enables the integration of various components such as valves and pumps to achieve rapid, high-throughput performances and multiple functions.</w:t>
            </w:r>
            <w:r w:rsidRPr="00D442F4">
              <w:rPr>
                <w:rFonts w:ascii="Times New Roman" w:hAnsi="Times New Roman" w:cs="Times New Roman"/>
                <w:sz w:val="24"/>
                <w:szCs w:val="24"/>
              </w:rPr>
              <w:br/>
            </w:r>
            <w:r w:rsidRPr="00D442F4">
              <w:rPr>
                <w:rFonts w:ascii="Times New Roman" w:hAnsi="Times New Roman" w:cs="Times New Roman"/>
                <w:sz w:val="24"/>
                <w:szCs w:val="24"/>
              </w:rPr>
              <w:br/>
              <w:t>Additionally, 3D printing offers several advantages over other methods, including:</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**Increased accuracy**: 3D printing allows for more </w:t>
            </w:r>
            <w:r w:rsidRPr="00D442F4">
              <w:rPr>
                <w:rFonts w:ascii="Times New Roman" w:hAnsi="Times New Roman" w:cs="Times New Roman"/>
                <w:sz w:val="24"/>
                <w:szCs w:val="24"/>
              </w:rPr>
              <w:lastRenderedPageBreak/>
              <w:t>accurate fabrication with high resolution.</w:t>
            </w:r>
            <w:r w:rsidRPr="00D442F4">
              <w:rPr>
                <w:rFonts w:ascii="Times New Roman" w:hAnsi="Times New Roman" w:cs="Times New Roman"/>
                <w:sz w:val="24"/>
                <w:szCs w:val="24"/>
              </w:rPr>
              <w:br/>
              <w:t>2. **Reduced time and labor costs**: The process of building successive layers of materials and adding them together automatically under computer control reduces the time and labor required for fabrication.</w:t>
            </w:r>
            <w:r w:rsidRPr="00D442F4">
              <w:rPr>
                <w:rFonts w:ascii="Times New Roman" w:hAnsi="Times New Roman" w:cs="Times New Roman"/>
                <w:sz w:val="24"/>
                <w:szCs w:val="24"/>
              </w:rPr>
              <w:br/>
              <w:t>3. **Environmental friendliness**: As an additive manufacturing method without removal of redundant parts, 3D printing is environmentally friendly.</w:t>
            </w:r>
            <w:r w:rsidRPr="00D442F4">
              <w:rPr>
                <w:rFonts w:ascii="Times New Roman" w:hAnsi="Times New Roman" w:cs="Times New Roman"/>
                <w:sz w:val="24"/>
                <w:szCs w:val="24"/>
              </w:rPr>
              <w:br/>
            </w:r>
            <w:r w:rsidRPr="00D442F4">
              <w:rPr>
                <w:rFonts w:ascii="Times New Roman" w:hAnsi="Times New Roman" w:cs="Times New Roman"/>
                <w:sz w:val="24"/>
                <w:szCs w:val="24"/>
              </w:rPr>
              <w:br/>
              <w:t>Overall, 3D printing has emerged as a promising approach to fabricating microfluidic devices, offering improved resolution, accuracy, and integration capabilities compared to traditional methods.</w:t>
            </w:r>
          </w:p>
        </w:tc>
        <w:tc>
          <w:tcPr>
            <w:tcW w:w="1234" w:type="dxa"/>
          </w:tcPr>
          <w:p w14:paraId="36830FD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3D printing revolutionizes microfluidic device fabrication by enabling the creation of complex and precise channel structures that are challenging to achieve with traditional </w:t>
            </w:r>
            <w:r w:rsidRPr="00D442F4">
              <w:rPr>
                <w:rFonts w:ascii="Times New Roman" w:hAnsi="Times New Roman" w:cs="Times New Roman"/>
                <w:sz w:val="24"/>
                <w:szCs w:val="24"/>
              </w:rPr>
              <w:lastRenderedPageBreak/>
              <w:t xml:space="preserve">methods like soft lithography. Techniques such as Stereolithography (SL), Multijet Modeling (MJM), and Fused Deposition Modeling (FDM) offer high resolution, complex geometries, and the integration of various components like valves and pumps. 3D printing also allows rapid prototyping, customization, and the use of diverse materials for biocompatibility and transparency. Advantages over traditional methods include reduced fabrication time and labor, increased accuracy, and environmental friendliness due to the additive manufacturing process. With its ability to create hierarchical 3D configurations </w:t>
            </w:r>
            <w:r w:rsidRPr="00D442F4">
              <w:rPr>
                <w:rFonts w:ascii="Times New Roman" w:hAnsi="Times New Roman" w:cs="Times New Roman"/>
                <w:sz w:val="24"/>
                <w:szCs w:val="24"/>
              </w:rPr>
              <w:lastRenderedPageBreak/>
              <w:t>and integrate multiple functions, 3D printing holds great potential for advancing microfluidic device design and performance.</w:t>
            </w:r>
          </w:p>
        </w:tc>
        <w:tc>
          <w:tcPr>
            <w:tcW w:w="1234" w:type="dxa"/>
          </w:tcPr>
          <w:p w14:paraId="5D027B7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is clear, concise, and directly addresses the question with full relevance. It provides a detailed explanation of how 3D </w:t>
            </w:r>
            <w:r w:rsidRPr="00D442F4">
              <w:rPr>
                <w:rFonts w:ascii="Times New Roman" w:hAnsi="Times New Roman" w:cs="Times New Roman"/>
                <w:sz w:val="24"/>
                <w:szCs w:val="24"/>
              </w:rPr>
              <w:lastRenderedPageBreak/>
              <w:t>printing facilitates microfluidic device fabrication, highlighting various techniques and advantages over traditional methods. SCORE: 95</w:t>
            </w:r>
          </w:p>
        </w:tc>
        <w:tc>
          <w:tcPr>
            <w:tcW w:w="1234" w:type="dxa"/>
          </w:tcPr>
          <w:p w14:paraId="4347B3C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95</w:t>
            </w:r>
          </w:p>
        </w:tc>
        <w:tc>
          <w:tcPr>
            <w:tcW w:w="1234" w:type="dxa"/>
          </w:tcPr>
          <w:p w14:paraId="30C9164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95.0</w:t>
            </w:r>
          </w:p>
        </w:tc>
        <w:tc>
          <w:tcPr>
            <w:tcW w:w="1234" w:type="dxa"/>
          </w:tcPr>
          <w:p w14:paraId="2D67E5E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218B04E9" w14:textId="77777777">
        <w:tc>
          <w:tcPr>
            <w:tcW w:w="1234" w:type="dxa"/>
          </w:tcPr>
          <w:p w14:paraId="5E73C78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alternative materials can be used for applications involving organic solvents?</w:t>
            </w:r>
          </w:p>
        </w:tc>
        <w:tc>
          <w:tcPr>
            <w:tcW w:w="1234" w:type="dxa"/>
          </w:tcPr>
          <w:p w14:paraId="1ABA40A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several alternative materials can be used as substitutes for traditional organic solvents in various applications. These alternatives include:</w:t>
            </w:r>
            <w:r w:rsidRPr="00D442F4">
              <w:rPr>
                <w:rFonts w:ascii="Times New Roman" w:hAnsi="Times New Roman" w:cs="Times New Roman"/>
                <w:sz w:val="24"/>
                <w:szCs w:val="24"/>
              </w:rPr>
              <w:br/>
            </w:r>
            <w:r w:rsidRPr="00D442F4">
              <w:rPr>
                <w:rFonts w:ascii="Times New Roman" w:hAnsi="Times New Roman" w:cs="Times New Roman"/>
                <w:sz w:val="24"/>
                <w:szCs w:val="24"/>
              </w:rPr>
              <w:br/>
              <w:t>1. **Supercritical CO2**: This is a green solvent that has been gaining attention due to its ability to dissolve a wide range of compounds without the need for harmful chemicals. It's particularly useful in extraction processes.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2. **Ionic liquids**: These are salts that are liquid at room temperature and have low vapor pressure, making them an attractive alternative to traditional solvents. They can be used in </w:t>
            </w:r>
            <w:r w:rsidRPr="00D442F4">
              <w:rPr>
                <w:rFonts w:ascii="Times New Roman" w:hAnsi="Times New Roman" w:cs="Times New Roman"/>
                <w:sz w:val="24"/>
                <w:szCs w:val="24"/>
              </w:rPr>
              <w:lastRenderedPageBreak/>
              <w:t>various chemical reactions and processes.</w:t>
            </w:r>
            <w:r w:rsidRPr="00D442F4">
              <w:rPr>
                <w:rFonts w:ascii="Times New Roman" w:hAnsi="Times New Roman" w:cs="Times New Roman"/>
                <w:sz w:val="24"/>
                <w:szCs w:val="24"/>
              </w:rPr>
              <w:br/>
            </w:r>
            <w:r w:rsidRPr="00D442F4">
              <w:rPr>
                <w:rFonts w:ascii="Times New Roman" w:hAnsi="Times New Roman" w:cs="Times New Roman"/>
                <w:sz w:val="24"/>
                <w:szCs w:val="24"/>
              </w:rPr>
              <w:br/>
              <w:t>3. **Organic carbonates**: This category includes compounds like dimethyl carbonate (DMC), which is a non-toxic and biodegradable solvent suitable for use in the synthesis of fine chemicals and pharmaceuticals.</w:t>
            </w:r>
            <w:r w:rsidRPr="00D442F4">
              <w:rPr>
                <w:rFonts w:ascii="Times New Roman" w:hAnsi="Times New Roman" w:cs="Times New Roman"/>
                <w:sz w:val="24"/>
                <w:szCs w:val="24"/>
              </w:rPr>
              <w:br/>
            </w:r>
            <w:r w:rsidRPr="00D442F4">
              <w:rPr>
                <w:rFonts w:ascii="Times New Roman" w:hAnsi="Times New Roman" w:cs="Times New Roman"/>
                <w:sz w:val="24"/>
                <w:szCs w:val="24"/>
              </w:rPr>
              <w:br/>
              <w:t>4. **Biosolvents**: These are derived from renewable resources such as plants, algae, or bacteria. They offer a sustainable alternative to traditional solvents and can be used in various applications, including cleaning and extraction processes.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5. **Fluorous solvents**: These are perfluorinated compounds that </w:t>
            </w:r>
            <w:r w:rsidRPr="00D442F4">
              <w:rPr>
                <w:rFonts w:ascii="Times New Roman" w:hAnsi="Times New Roman" w:cs="Times New Roman"/>
                <w:sz w:val="24"/>
                <w:szCs w:val="24"/>
              </w:rPr>
              <w:lastRenderedPageBreak/>
              <w:t>have low vapor pressure and are non-flammable. They're useful in chemical reactions where the use of traditional organic solvents might pose safety risks.</w:t>
            </w:r>
            <w:r w:rsidRPr="00D442F4">
              <w:rPr>
                <w:rFonts w:ascii="Times New Roman" w:hAnsi="Times New Roman" w:cs="Times New Roman"/>
                <w:sz w:val="24"/>
                <w:szCs w:val="24"/>
              </w:rPr>
              <w:br/>
            </w:r>
            <w:r w:rsidRPr="00D442F4">
              <w:rPr>
                <w:rFonts w:ascii="Times New Roman" w:hAnsi="Times New Roman" w:cs="Times New Roman"/>
                <w:sz w:val="24"/>
                <w:szCs w:val="24"/>
              </w:rPr>
              <w:br/>
              <w:t>6. **Non-toxic liquid polymers**: This category includes materials like polyethylene glycol (PEG) or other similar polymers that can be used as solvents in specific applications, offering a safer alternative to traditional solvents.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7. **Water**: While not always an obvious choice for organic solvent replacements due to its limited ability to dissolve certain compounds, water is increasingly being considered as a green and </w:t>
            </w:r>
            <w:r w:rsidRPr="00D442F4">
              <w:rPr>
                <w:rFonts w:ascii="Times New Roman" w:hAnsi="Times New Roman" w:cs="Times New Roman"/>
                <w:sz w:val="24"/>
                <w:szCs w:val="24"/>
              </w:rPr>
              <w:lastRenderedPageBreak/>
              <w:t>sustainable option, especially when combined with other methods or solvents that enhance its capabilities.</w:t>
            </w:r>
            <w:r w:rsidRPr="00D442F4">
              <w:rPr>
                <w:rFonts w:ascii="Times New Roman" w:hAnsi="Times New Roman" w:cs="Times New Roman"/>
                <w:sz w:val="24"/>
                <w:szCs w:val="24"/>
              </w:rPr>
              <w:br/>
            </w:r>
            <w:r w:rsidRPr="00D442F4">
              <w:rPr>
                <w:rFonts w:ascii="Times New Roman" w:hAnsi="Times New Roman" w:cs="Times New Roman"/>
                <w:sz w:val="24"/>
                <w:szCs w:val="24"/>
              </w:rPr>
              <w:br/>
              <w:t>8. **Ethanol and methanol**: These alcohols are already used in some applications as co-solvents or modifiers to increase the solubility of compounds. They can be part of strategies for reducing the use of traditional organic solvents derived from petroleum.</w:t>
            </w:r>
            <w:r w:rsidRPr="00D442F4">
              <w:rPr>
                <w:rFonts w:ascii="Times New Roman" w:hAnsi="Times New Roman" w:cs="Times New Roman"/>
                <w:sz w:val="24"/>
                <w:szCs w:val="24"/>
              </w:rPr>
              <w:br/>
            </w:r>
            <w:r w:rsidRPr="00D442F4">
              <w:rPr>
                <w:rFonts w:ascii="Times New Roman" w:hAnsi="Times New Roman" w:cs="Times New Roman"/>
                <w:sz w:val="24"/>
                <w:szCs w:val="24"/>
              </w:rPr>
              <w:br/>
              <w:t>9. **Ethyl acetate**: Another alcohol ester, ethyl acetate is sometimes used as a modifier to enhance the extraction efficiency of certain compounds.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10. **Supercritical fluid extraction with modifiers**: </w:t>
            </w:r>
            <w:r w:rsidRPr="00D442F4">
              <w:rPr>
                <w:rFonts w:ascii="Times New Roman" w:hAnsi="Times New Roman" w:cs="Times New Roman"/>
                <w:sz w:val="24"/>
                <w:szCs w:val="24"/>
              </w:rPr>
              <w:lastRenderedPageBreak/>
              <w:t>This method involves using supercritical fluids (like CO2) in combination with co-solvents or modifiers like ethanol, methanol, or ethyl acetate to improve the solubility and extraction efficiency of target compounds.</w:t>
            </w:r>
            <w:r w:rsidRPr="00D442F4">
              <w:rPr>
                <w:rFonts w:ascii="Times New Roman" w:hAnsi="Times New Roman" w:cs="Times New Roman"/>
                <w:sz w:val="24"/>
                <w:szCs w:val="24"/>
              </w:rPr>
              <w:br/>
            </w:r>
            <w:r w:rsidRPr="00D442F4">
              <w:rPr>
                <w:rFonts w:ascii="Times New Roman" w:hAnsi="Times New Roman" w:cs="Times New Roman"/>
                <w:sz w:val="24"/>
                <w:szCs w:val="24"/>
              </w:rPr>
              <w:br/>
              <w:t>These alternatives are being considered for various applications, including solvent purification operations, chemical synthesis, and extraction processes. The choice of alternative depends on the specific requirements of the process, such as the properties needed for the solvent (e.g., polarity, boiling point) and the environmental impact desired.</w:t>
            </w:r>
          </w:p>
        </w:tc>
        <w:tc>
          <w:tcPr>
            <w:tcW w:w="1234" w:type="dxa"/>
          </w:tcPr>
          <w:p w14:paraId="764E88B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Several sustainable alternatives to traditional organic solvents are gaining attention for various applications. Supercritical CO2 is a non-toxic, environmentally friendly solvent, particularly useful in extraction processes. Ionic liquids, which are liquid salts at room temperature, offer low vapor pressure and broad application in chemical reactions. Organic carbonates, like dimethyl carbonate, are biodegradable and non-toxic, ideal for fine chemical synthesis. Biosolvents, derived from renewable resources such as plants and bacteria, provide a greener option for extraction and cleaning. </w:t>
            </w:r>
            <w:r w:rsidRPr="00D442F4">
              <w:rPr>
                <w:rFonts w:ascii="Times New Roman" w:hAnsi="Times New Roman" w:cs="Times New Roman"/>
                <w:sz w:val="24"/>
                <w:szCs w:val="24"/>
              </w:rPr>
              <w:lastRenderedPageBreak/>
              <w:t>Other alternatives include fluorous solvents, non-toxic liquid polymers like polyethylene glycol (PEG), water, ethanol, methanol, and ethyl acetate. These alternatives are chosen based on their specific properties such as polarity, boiling point, and environmental impact, promoting more sustainable chemical processes and reducing reliance on hazardous petroleum-based solvents.</w:t>
            </w:r>
          </w:p>
        </w:tc>
        <w:tc>
          <w:tcPr>
            <w:tcW w:w="1234" w:type="dxa"/>
          </w:tcPr>
          <w:p w14:paraId="3DDF32E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The response is comprehensive and accurately lists various alternative materials that can be used for applications involving organic solvents. It provides detailed descriptions of each material's properties and uses, making it clear and relevant to the question. However, some minor differences in wording and detail exist between this answer and the Ground Truth Answer. SCORE: 96</w:t>
            </w:r>
          </w:p>
        </w:tc>
        <w:tc>
          <w:tcPr>
            <w:tcW w:w="1234" w:type="dxa"/>
          </w:tcPr>
          <w:p w14:paraId="36B1067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w:t>
            </w:r>
          </w:p>
        </w:tc>
        <w:tc>
          <w:tcPr>
            <w:tcW w:w="1234" w:type="dxa"/>
          </w:tcPr>
          <w:p w14:paraId="4051B35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96.0</w:t>
            </w:r>
          </w:p>
        </w:tc>
        <w:tc>
          <w:tcPr>
            <w:tcW w:w="1234" w:type="dxa"/>
          </w:tcPr>
          <w:p w14:paraId="1959B54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3D8D72FE" w14:textId="77777777">
        <w:tc>
          <w:tcPr>
            <w:tcW w:w="1234" w:type="dxa"/>
          </w:tcPr>
          <w:p w14:paraId="6D481C0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does device surface treatment affect droplet formation?</w:t>
            </w:r>
          </w:p>
        </w:tc>
        <w:tc>
          <w:tcPr>
            <w:tcW w:w="1234" w:type="dxa"/>
          </w:tcPr>
          <w:p w14:paraId="02676FD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 xml:space="preserve">According to the provided context, device surface treatment </w:t>
            </w:r>
            <w:r w:rsidRPr="00D442F4">
              <w:rPr>
                <w:rFonts w:ascii="Times New Roman" w:hAnsi="Times New Roman" w:cs="Times New Roman"/>
                <w:sz w:val="24"/>
                <w:szCs w:val="24"/>
              </w:rPr>
              <w:lastRenderedPageBreak/>
              <w:t>plays a crucial role in determining the type and formation of droplets within the microfluidic system. The researchers employed two different methods for treating the PDMS (polydimethylsiloxane) surface:</w:t>
            </w:r>
            <w:r w:rsidRPr="00D442F4">
              <w:rPr>
                <w:rFonts w:ascii="Times New Roman" w:hAnsi="Times New Roman" w:cs="Times New Roman"/>
                <w:sz w:val="24"/>
                <w:szCs w:val="24"/>
              </w:rPr>
              <w:br/>
            </w:r>
            <w:r w:rsidRPr="00D442F4">
              <w:rPr>
                <w:rFonts w:ascii="Times New Roman" w:hAnsi="Times New Roman" w:cs="Times New Roman"/>
                <w:sz w:val="24"/>
                <w:szCs w:val="24"/>
              </w:rPr>
              <w:br/>
              <w:t>1. **PVA deposition with manual injection**: Trantidou et al.'s method involved manually injecting PVA (polyvinyl alcohol) solution into a plasma-pre-treated microfluidic device to make specific channels hydrophilic.</w:t>
            </w:r>
            <w:r w:rsidRPr="00D442F4">
              <w:rPr>
                <w:rFonts w:ascii="Times New Roman" w:hAnsi="Times New Roman" w:cs="Times New Roman"/>
                <w:sz w:val="24"/>
                <w:szCs w:val="24"/>
              </w:rPr>
              <w:br/>
              <w:t xml:space="preserve">2. **Simultaneous PVA injection and on-chip plasma treatment**: The researchers modified this approach by performing the selective patterning of PDMS channels </w:t>
            </w:r>
            <w:r w:rsidRPr="00D442F4">
              <w:rPr>
                <w:rFonts w:ascii="Times New Roman" w:hAnsi="Times New Roman" w:cs="Times New Roman"/>
                <w:sz w:val="24"/>
                <w:szCs w:val="24"/>
              </w:rPr>
              <w:lastRenderedPageBreak/>
              <w:t>in one step using simultaneous PVA injection and on-chip plasma treatment.</w:t>
            </w:r>
            <w:r w:rsidRPr="00D442F4">
              <w:rPr>
                <w:rFonts w:ascii="Times New Roman" w:hAnsi="Times New Roman" w:cs="Times New Roman"/>
                <w:sz w:val="24"/>
                <w:szCs w:val="24"/>
              </w:rPr>
              <w:br/>
            </w:r>
            <w:r w:rsidRPr="00D442F4">
              <w:rPr>
                <w:rFonts w:ascii="Times New Roman" w:hAnsi="Times New Roman" w:cs="Times New Roman"/>
                <w:sz w:val="24"/>
                <w:szCs w:val="24"/>
              </w:rPr>
              <w:br/>
              <w:t>The surface treatment affects droplet formation as follows:</w:t>
            </w:r>
            <w:r w:rsidRPr="00D442F4">
              <w:rPr>
                <w:rFonts w:ascii="Times New Roman" w:hAnsi="Times New Roman" w:cs="Times New Roman"/>
                <w:sz w:val="24"/>
                <w:szCs w:val="24"/>
              </w:rPr>
              <w:br/>
            </w:r>
            <w:r w:rsidRPr="00D442F4">
              <w:rPr>
                <w:rFonts w:ascii="Times New Roman" w:hAnsi="Times New Roman" w:cs="Times New Roman"/>
                <w:sz w:val="24"/>
                <w:szCs w:val="24"/>
              </w:rPr>
              <w:br/>
              <w:t>* **Wettability patterning**: The treated surface determines whether W/O (water-in-oil) or O/W (oil-in-water) droplets are generated. PDMS is inherently hydrophobic, making it suitable for W/O droplet formation but not O/W.</w:t>
            </w:r>
            <w:r w:rsidRPr="00D442F4">
              <w:rPr>
                <w:rFonts w:ascii="Times New Roman" w:hAnsi="Times New Roman" w:cs="Times New Roman"/>
                <w:sz w:val="24"/>
                <w:szCs w:val="24"/>
              </w:rPr>
              <w:br/>
              <w:t>* **Selective treatment**: To generate O/W droplets, the researchers needed to selectively treat specific channels to make them hydrophilic using PVA deposition and plasma treatment.</w:t>
            </w:r>
            <w:r w:rsidRPr="00D442F4">
              <w:rPr>
                <w:rFonts w:ascii="Times New Roman" w:hAnsi="Times New Roman" w:cs="Times New Roman"/>
                <w:sz w:val="24"/>
                <w:szCs w:val="24"/>
              </w:rPr>
              <w:br/>
              <w:t xml:space="preserve">* **Controlled </w:t>
            </w:r>
            <w:r w:rsidRPr="00D442F4">
              <w:rPr>
                <w:rFonts w:ascii="Times New Roman" w:hAnsi="Times New Roman" w:cs="Times New Roman"/>
                <w:sz w:val="24"/>
                <w:szCs w:val="24"/>
              </w:rPr>
              <w:lastRenderedPageBreak/>
              <w:t>wettability patterning**: The simultaneous PVA injection and on-chip plasma treatment method enabled controlled wettability patterning of complex microfluidic networks, allowing for reliable generation of double emulsion (DE) droplets.</w:t>
            </w:r>
            <w:r w:rsidRPr="00D442F4">
              <w:rPr>
                <w:rFonts w:ascii="Times New Roman" w:hAnsi="Times New Roman" w:cs="Times New Roman"/>
                <w:sz w:val="24"/>
                <w:szCs w:val="24"/>
              </w:rPr>
              <w:br/>
            </w:r>
            <w:r w:rsidRPr="00D442F4">
              <w:rPr>
                <w:rFonts w:ascii="Times New Roman" w:hAnsi="Times New Roman" w:cs="Times New Roman"/>
                <w:sz w:val="24"/>
                <w:szCs w:val="24"/>
              </w:rPr>
              <w:br/>
              <w:t>The treated surface also affects the stability and controllability of droplet formation:</w:t>
            </w:r>
            <w:r w:rsidRPr="00D442F4">
              <w:rPr>
                <w:rFonts w:ascii="Times New Roman" w:hAnsi="Times New Roman" w:cs="Times New Roman"/>
                <w:sz w:val="24"/>
                <w:szCs w:val="24"/>
              </w:rPr>
              <w:br/>
            </w:r>
            <w:r w:rsidRPr="00D442F4">
              <w:rPr>
                <w:rFonts w:ascii="Times New Roman" w:hAnsi="Times New Roman" w:cs="Times New Roman"/>
                <w:sz w:val="24"/>
                <w:szCs w:val="24"/>
              </w:rPr>
              <w:br/>
              <w:t>* **Stable PVA coating**: The high stability of the PVA coating on PDMS surfaces allowed devices to be stored for several weeks and used for DE generation for several hours.</w:t>
            </w:r>
            <w:r w:rsidRPr="00D442F4">
              <w:rPr>
                <w:rFonts w:ascii="Times New Roman" w:hAnsi="Times New Roman" w:cs="Times New Roman"/>
                <w:sz w:val="24"/>
                <w:szCs w:val="24"/>
              </w:rPr>
              <w:br/>
              <w:t xml:space="preserve">* **Controllable droplet size**: By varying flow rates, the researchers could control the </w:t>
            </w:r>
            <w:r w:rsidRPr="00D442F4">
              <w:rPr>
                <w:rFonts w:ascii="Times New Roman" w:hAnsi="Times New Roman" w:cs="Times New Roman"/>
                <w:sz w:val="24"/>
                <w:szCs w:val="24"/>
              </w:rPr>
              <w:lastRenderedPageBreak/>
              <w:t>size of inner aqueous (IA) and outer oil droplets in the DE system while preserving their monodispersity.</w:t>
            </w:r>
            <w:r w:rsidRPr="00D442F4">
              <w:rPr>
                <w:rFonts w:ascii="Times New Roman" w:hAnsi="Times New Roman" w:cs="Times New Roman"/>
                <w:sz w:val="24"/>
                <w:szCs w:val="24"/>
              </w:rPr>
              <w:br/>
            </w:r>
            <w:r w:rsidRPr="00D442F4">
              <w:rPr>
                <w:rFonts w:ascii="Times New Roman" w:hAnsi="Times New Roman" w:cs="Times New Roman"/>
                <w:sz w:val="24"/>
                <w:szCs w:val="24"/>
              </w:rPr>
              <w:br/>
              <w:t>In summary, device surface treatment is essential for determining the type and formation of droplets within the microfluidic system. The simultaneous PVA injection and on-chip plasma treatment method enabled controlled wettability patterning, stable droplet generation, and controllable droplet size, making it a reliable technique for generating double emulsion droplets.</w:t>
            </w:r>
          </w:p>
        </w:tc>
        <w:tc>
          <w:tcPr>
            <w:tcW w:w="1234" w:type="dxa"/>
          </w:tcPr>
          <w:p w14:paraId="553B43C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Surface treatment of PDMS microfluidic </w:t>
            </w:r>
            <w:r w:rsidRPr="00D442F4">
              <w:rPr>
                <w:rFonts w:ascii="Times New Roman" w:hAnsi="Times New Roman" w:cs="Times New Roman"/>
                <w:sz w:val="24"/>
                <w:szCs w:val="24"/>
              </w:rPr>
              <w:lastRenderedPageBreak/>
              <w:t xml:space="preserve">devices plays a critical role in determining droplet formation and stability. PDMS is naturally hydrophobic, suitable for generating water-in-oil (W/O) droplets but not oil-in-water (O/W) droplets. To generate O/W droplets, selective hydrophilic treatment is required. The researchers employed two methods: manual PVA deposition after plasma treatment, and a simultaneous approach combining PVA injection with on-chip plasma treatment. The latter method enables precise wettability patterning, allowing for both W/O and O/W droplet formation within the same device. The plasma treatment increases surface energy, making </w:t>
            </w:r>
            <w:r w:rsidRPr="00D442F4">
              <w:rPr>
                <w:rFonts w:ascii="Times New Roman" w:hAnsi="Times New Roman" w:cs="Times New Roman"/>
                <w:sz w:val="24"/>
                <w:szCs w:val="24"/>
              </w:rPr>
              <w:lastRenderedPageBreak/>
              <w:t>the PDMS hydrophilic, while PVA deposition stabilizes the coating, ensuring long-term device use. This technique provides controllable droplet sizes and stable double emulsion formation, with the ability to manipulate droplet characteristics by adjusting flow rates. The method also allows for reliable, reproducible results, making it a powerful tool for droplet microfluidic applications.</w:t>
            </w:r>
          </w:p>
        </w:tc>
        <w:tc>
          <w:tcPr>
            <w:tcW w:w="1234" w:type="dxa"/>
          </w:tcPr>
          <w:p w14:paraId="5DA428F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is mostly relevant </w:t>
            </w:r>
            <w:r w:rsidRPr="00D442F4">
              <w:rPr>
                <w:rFonts w:ascii="Times New Roman" w:hAnsi="Times New Roman" w:cs="Times New Roman"/>
                <w:sz w:val="24"/>
                <w:szCs w:val="24"/>
              </w:rPr>
              <w:lastRenderedPageBreak/>
              <w:t>and clear, but lacks focus or includes unnecessary details; broadly acceptable. SCORE: 56</w:t>
            </w:r>
          </w:p>
        </w:tc>
        <w:tc>
          <w:tcPr>
            <w:tcW w:w="1234" w:type="dxa"/>
          </w:tcPr>
          <w:p w14:paraId="7DC4B6B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56</w:t>
            </w:r>
          </w:p>
        </w:tc>
        <w:tc>
          <w:tcPr>
            <w:tcW w:w="1234" w:type="dxa"/>
          </w:tcPr>
          <w:p w14:paraId="7EA277A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56.0</w:t>
            </w:r>
          </w:p>
        </w:tc>
        <w:tc>
          <w:tcPr>
            <w:tcW w:w="1234" w:type="dxa"/>
          </w:tcPr>
          <w:p w14:paraId="39D50E2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50</w:t>
            </w:r>
          </w:p>
        </w:tc>
      </w:tr>
      <w:tr w:rsidR="008B1B3A" w:rsidRPr="00D442F4" w14:paraId="2786EF3C" w14:textId="77777777">
        <w:tc>
          <w:tcPr>
            <w:tcW w:w="1234" w:type="dxa"/>
          </w:tcPr>
          <w:p w14:paraId="76815F4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bonding techniques are used to seal microfluidic channels?</w:t>
            </w:r>
          </w:p>
        </w:tc>
        <w:tc>
          <w:tcPr>
            <w:tcW w:w="1234" w:type="dxa"/>
          </w:tcPr>
          <w:p w14:paraId="5C30FAF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several bonding techniques are mentioned as being used to seal microfluidic channels:</w:t>
            </w:r>
            <w:r w:rsidRPr="00D442F4">
              <w:rPr>
                <w:rFonts w:ascii="Times New Roman" w:hAnsi="Times New Roman" w:cs="Times New Roman"/>
                <w:sz w:val="24"/>
                <w:szCs w:val="24"/>
              </w:rPr>
              <w:br/>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t>1. **Thermal fusion bonding**: This method involves compressing and bonding thermoplastic substrates at a temperature around their glass transition temperature.</w:t>
            </w:r>
            <w:r w:rsidRPr="00D442F4">
              <w:rPr>
                <w:rFonts w:ascii="Times New Roman" w:hAnsi="Times New Roman" w:cs="Times New Roman"/>
                <w:sz w:val="24"/>
                <w:szCs w:val="24"/>
              </w:rPr>
              <w:br/>
              <w:t>2. **Chemical bonding**: In this approach, substrates are covalently bonded at their interface via the formation of chemical bonds.</w:t>
            </w:r>
            <w:r w:rsidRPr="00D442F4">
              <w:rPr>
                <w:rFonts w:ascii="Times New Roman" w:hAnsi="Times New Roman" w:cs="Times New Roman"/>
                <w:sz w:val="24"/>
                <w:szCs w:val="24"/>
              </w:rPr>
              <w:br/>
              <w:t>3. **Solvent bonding**: This technique involves using a solvent to bond thermoplastic materials.</w:t>
            </w:r>
            <w:r w:rsidRPr="00D442F4">
              <w:rPr>
                <w:rFonts w:ascii="Times New Roman" w:hAnsi="Times New Roman" w:cs="Times New Roman"/>
                <w:sz w:val="24"/>
                <w:szCs w:val="24"/>
              </w:rPr>
              <w:br/>
              <w:t>4. **Oxygen plasma treatment**: This method makes the surfaces of PDMS reactive, allowing them to irreversibly bond when placed in contact with another piece of PDMS or glass.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These techniques are used to seal microfluidic channels and </w:t>
            </w:r>
            <w:r w:rsidRPr="00D442F4">
              <w:rPr>
                <w:rFonts w:ascii="Times New Roman" w:hAnsi="Times New Roman" w:cs="Times New Roman"/>
                <w:sz w:val="24"/>
                <w:szCs w:val="24"/>
              </w:rPr>
              <w:lastRenderedPageBreak/>
              <w:t>form the final wall that encloses the channels, which is a critical step in the fabrication process.</w:t>
            </w:r>
          </w:p>
        </w:tc>
        <w:tc>
          <w:tcPr>
            <w:tcW w:w="1234" w:type="dxa"/>
          </w:tcPr>
          <w:p w14:paraId="5E17A26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Several bonding techniques are employed to seal microfluidic channels, each suited to different materials. Thermal fusion bonding </w:t>
            </w:r>
            <w:r w:rsidRPr="00D442F4">
              <w:rPr>
                <w:rFonts w:ascii="Times New Roman" w:hAnsi="Times New Roman" w:cs="Times New Roman"/>
                <w:sz w:val="24"/>
                <w:szCs w:val="24"/>
              </w:rPr>
              <w:lastRenderedPageBreak/>
              <w:t xml:space="preserve">involves compressing thermoplastic substrates at temperatures near their glass transition point, allowing them to fuse upon cooling. Chemical bonding creates covalent bonds between substrate surfaces through chemical reactions, while solvent bonding uses solvents to dissolve the materials partially, promoting adhesion through interdiffusion. For PDMS devices, oxygen plasma treatment is commonly used to make surfaces reactive, enabling irreversible bonding when in contact with another PDMS or glass piece. Additionally, corona wand bonding offers a less expensive alternative to oxygen plasma </w:t>
            </w:r>
            <w:r w:rsidRPr="00D442F4">
              <w:rPr>
                <w:rFonts w:ascii="Times New Roman" w:hAnsi="Times New Roman" w:cs="Times New Roman"/>
                <w:sz w:val="24"/>
                <w:szCs w:val="24"/>
              </w:rPr>
              <w:lastRenderedPageBreak/>
              <w:t>treatment, though it is less consistent. The choice of bonding technique depends on material properties, bond strength requirements, and available equipment, all of which are crucial for the successful fabrication of microfluidic devices.</w:t>
            </w:r>
          </w:p>
        </w:tc>
        <w:tc>
          <w:tcPr>
            <w:tcW w:w="1234" w:type="dxa"/>
          </w:tcPr>
          <w:p w14:paraId="4BBF164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lists four specific techniques used to seal microfluidic channels (thermal </w:t>
            </w:r>
            <w:r w:rsidRPr="00D442F4">
              <w:rPr>
                <w:rFonts w:ascii="Times New Roman" w:hAnsi="Times New Roman" w:cs="Times New Roman"/>
                <w:sz w:val="24"/>
                <w:szCs w:val="24"/>
              </w:rPr>
              <w:lastRenderedPageBreak/>
              <w:t xml:space="preserve">fusion bonding, chemical bonding, solvent bonding, and oxygen plasma treatment) and provides a brief description of each. However, it lacks the comprehensive explanation provided in the Ground Truth Answer regarding the specifics of each technique, such as the glass transition temperature for thermal fusion bonding, covalent bonds in chemical bonding, interdiffusion in solvent bonding, and the comparison with corona </w:t>
            </w:r>
            <w:r w:rsidRPr="00D442F4">
              <w:rPr>
                <w:rFonts w:ascii="Times New Roman" w:hAnsi="Times New Roman" w:cs="Times New Roman"/>
                <w:sz w:val="24"/>
                <w:szCs w:val="24"/>
              </w:rPr>
              <w:lastRenderedPageBreak/>
              <w:t>wand bonding for PDMS devices. The response also does not discuss the factors influencing the choice of bonding technique or their importance in microfluidic device fabrication. SCORE: 46</w:t>
            </w:r>
          </w:p>
        </w:tc>
        <w:tc>
          <w:tcPr>
            <w:tcW w:w="1234" w:type="dxa"/>
          </w:tcPr>
          <w:p w14:paraId="7CC5693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46</w:t>
            </w:r>
          </w:p>
        </w:tc>
        <w:tc>
          <w:tcPr>
            <w:tcW w:w="1234" w:type="dxa"/>
          </w:tcPr>
          <w:p w14:paraId="3C63611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46.0</w:t>
            </w:r>
          </w:p>
        </w:tc>
        <w:tc>
          <w:tcPr>
            <w:tcW w:w="1234" w:type="dxa"/>
          </w:tcPr>
          <w:p w14:paraId="4B917D7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45</w:t>
            </w:r>
          </w:p>
        </w:tc>
      </w:tr>
      <w:tr w:rsidR="008B1B3A" w:rsidRPr="00D442F4" w14:paraId="74CCDFED" w14:textId="77777777">
        <w:tc>
          <w:tcPr>
            <w:tcW w:w="1234" w:type="dxa"/>
          </w:tcPr>
          <w:p w14:paraId="7E94A2B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challenges arise when fabricating complex microfluidic geometries?</w:t>
            </w:r>
          </w:p>
        </w:tc>
        <w:tc>
          <w:tcPr>
            <w:tcW w:w="1234" w:type="dxa"/>
          </w:tcPr>
          <w:p w14:paraId="27324E9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several challenges arise when fabricating complex microfluidic geometries:</w:t>
            </w:r>
            <w:r w:rsidRPr="00D442F4">
              <w:rPr>
                <w:rFonts w:ascii="Times New Roman" w:hAnsi="Times New Roman" w:cs="Times New Roman"/>
                <w:sz w:val="24"/>
                <w:szCs w:val="24"/>
              </w:rPr>
              <w:br/>
            </w:r>
            <w:r w:rsidRPr="00D442F4">
              <w:rPr>
                <w:rFonts w:ascii="Times New Roman" w:hAnsi="Times New Roman" w:cs="Times New Roman"/>
                <w:sz w:val="24"/>
                <w:szCs w:val="24"/>
              </w:rPr>
              <w:br/>
              <w:t>1. **Patterned wettability control**: Achieving high feasibility and accuracy in controlling the wetting behavior of fluids within complex channel geometries is a challenge.</w:t>
            </w:r>
            <w:r w:rsidRPr="00D442F4">
              <w:rPr>
                <w:rFonts w:ascii="Times New Roman" w:hAnsi="Times New Roman" w:cs="Times New Roman"/>
                <w:sz w:val="24"/>
                <w:szCs w:val="24"/>
              </w:rPr>
              <w:br/>
              <w:t xml:space="preserve">2. **Cost considerations**: Scaling up microfluidic fabrication to </w:t>
            </w:r>
            <w:r w:rsidRPr="00D442F4">
              <w:rPr>
                <w:rFonts w:ascii="Times New Roman" w:hAnsi="Times New Roman" w:cs="Times New Roman"/>
                <w:sz w:val="24"/>
                <w:szCs w:val="24"/>
              </w:rPr>
              <w:lastRenderedPageBreak/>
              <w:t>commercial levels requires considering the cost implications, making it essential to develop low-cost microfabrication methods and materials.</w:t>
            </w:r>
            <w:r w:rsidRPr="00D442F4">
              <w:rPr>
                <w:rFonts w:ascii="Times New Roman" w:hAnsi="Times New Roman" w:cs="Times New Roman"/>
                <w:sz w:val="24"/>
                <w:szCs w:val="24"/>
              </w:rPr>
              <w:br/>
              <w:t>3. **Droplet generation limitations**: Currently, droplet generation is restricted to single emulsions, whereas practical applications may require generating multiple or complex droplet emulsions, which poses a challenge.</w:t>
            </w:r>
            <w:r w:rsidRPr="00D442F4">
              <w:rPr>
                <w:rFonts w:ascii="Times New Roman" w:hAnsi="Times New Roman" w:cs="Times New Roman"/>
                <w:sz w:val="24"/>
                <w:szCs w:val="24"/>
              </w:rPr>
              <w:br/>
              <w:t xml:space="preserve">4. **Limited diversity and functionality of nano-scale materials**: Compared to microscale particles, the diversity and functionalities of droplet microfluidics-derived nano-scale materials are still lacking, making it </w:t>
            </w:r>
            <w:r w:rsidRPr="00D442F4">
              <w:rPr>
                <w:rFonts w:ascii="Times New Roman" w:hAnsi="Times New Roman" w:cs="Times New Roman"/>
                <w:sz w:val="24"/>
                <w:szCs w:val="24"/>
              </w:rPr>
              <w:lastRenderedPageBreak/>
              <w:t>challenging to synthesize nanomaterials with unprecedented features.</w:t>
            </w:r>
            <w:r w:rsidRPr="00D442F4">
              <w:rPr>
                <w:rFonts w:ascii="Times New Roman" w:hAnsi="Times New Roman" w:cs="Times New Roman"/>
                <w:sz w:val="24"/>
                <w:szCs w:val="24"/>
              </w:rPr>
              <w:br/>
            </w:r>
            <w:r w:rsidRPr="00D442F4">
              <w:rPr>
                <w:rFonts w:ascii="Times New Roman" w:hAnsi="Times New Roman" w:cs="Times New Roman"/>
                <w:sz w:val="24"/>
                <w:szCs w:val="24"/>
              </w:rPr>
              <w:br/>
              <w:t>Additionally, the context mentions that:</w:t>
            </w:r>
            <w:r w:rsidRPr="00D442F4">
              <w:rPr>
                <w:rFonts w:ascii="Times New Roman" w:hAnsi="Times New Roman" w:cs="Times New Roman"/>
                <w:sz w:val="24"/>
                <w:szCs w:val="24"/>
              </w:rPr>
              <w:br/>
            </w:r>
            <w:r w:rsidRPr="00D442F4">
              <w:rPr>
                <w:rFonts w:ascii="Times New Roman" w:hAnsi="Times New Roman" w:cs="Times New Roman"/>
                <w:sz w:val="24"/>
                <w:szCs w:val="24"/>
              </w:rPr>
              <w:br/>
              <w:t>* Conventional lithography methods are mainly limited to rectangular cross-sections, making it difficult to fabricate microfluidic channels with complex three-dimensional (3D) geometries.</w:t>
            </w:r>
            <w:r w:rsidRPr="00D442F4">
              <w:rPr>
                <w:rFonts w:ascii="Times New Roman" w:hAnsi="Times New Roman" w:cs="Times New Roman"/>
                <w:sz w:val="24"/>
                <w:szCs w:val="24"/>
              </w:rPr>
              <w:br/>
              <w:t>* 3D printing has emerged as a powerful tool for fabricating complex microfluidic structures, but challenges arise in designing effective mixing strategies and developing fast, versatile methods for fabricating 3D microfluidic networks with necessary geometries and feature sizes.</w:t>
            </w:r>
            <w:r w:rsidRPr="00D442F4">
              <w:rPr>
                <w:rFonts w:ascii="Times New Roman" w:hAnsi="Times New Roman" w:cs="Times New Roman"/>
                <w:sz w:val="24"/>
                <w:szCs w:val="24"/>
              </w:rPr>
              <w:br/>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t>Overall, the fabrication of complex microfluidic geometries poses several challenges related to material selection, cost considerations, droplet generation, and the development of novel materials and manufacturing techniques.</w:t>
            </w:r>
          </w:p>
        </w:tc>
        <w:tc>
          <w:tcPr>
            <w:tcW w:w="1234" w:type="dxa"/>
          </w:tcPr>
          <w:p w14:paraId="4FFE057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Fabricating complex microfluidic geometries presents several challenges, including controlling wettability in intricate channel structures, which is critical for fluid flow and droplet formation. Additionally, scaling up microfabrication processes for commercial applications requires cost-effective techniques and materials. Current droplet </w:t>
            </w:r>
            <w:r w:rsidRPr="00D442F4">
              <w:rPr>
                <w:rFonts w:ascii="Times New Roman" w:hAnsi="Times New Roman" w:cs="Times New Roman"/>
                <w:sz w:val="24"/>
                <w:szCs w:val="24"/>
              </w:rPr>
              <w:lastRenderedPageBreak/>
              <w:t xml:space="preserve">generation methods mainly produce single emulsions, limiting their use in applications that require multiple or complex emulsions. Moreover, droplet microfluidics faces limitations in producing diverse and functional nano-scale materials compared to other methods. Conventional lithography techniques, which are restricted to rectangular cross-sections, struggle with creating complex 3D geometries. Although advancements like 3D printing and stacking methods offer solutions, effective mixing strategies and versatile fabrication of 3D networks with the required features remain significant hurdles in the </w:t>
            </w:r>
            <w:r w:rsidRPr="00D442F4">
              <w:rPr>
                <w:rFonts w:ascii="Times New Roman" w:hAnsi="Times New Roman" w:cs="Times New Roman"/>
                <w:sz w:val="24"/>
                <w:szCs w:val="24"/>
              </w:rPr>
              <w:lastRenderedPageBreak/>
              <w:t>field. Addressing these challenges will require innovative approaches and collaboration across various disciplines.</w:t>
            </w:r>
          </w:p>
        </w:tc>
        <w:tc>
          <w:tcPr>
            <w:tcW w:w="1234" w:type="dxa"/>
          </w:tcPr>
          <w:p w14:paraId="5F23B34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detailed and accurate list of challenges associated with fabricating complex microfluidic geometries, including patterned wettability control, cost considerations, droplet generation limitations, and limited diversity and </w:t>
            </w:r>
            <w:r w:rsidRPr="00D442F4">
              <w:rPr>
                <w:rFonts w:ascii="Times New Roman" w:hAnsi="Times New Roman" w:cs="Times New Roman"/>
                <w:sz w:val="24"/>
                <w:szCs w:val="24"/>
              </w:rPr>
              <w:lastRenderedPageBreak/>
              <w:t xml:space="preserve">functionality of nano-scale materials. It also correctly identifies the limitations of conventional lithography methods and the potential of 3D printing in addressing these challenges. The response is well-structured and provides relevant information from the context to support its claims. However, it could be improved by providing a more concise summary or conclusion that ties together the various points </w:t>
            </w:r>
            <w:r w:rsidRPr="00D442F4">
              <w:rPr>
                <w:rFonts w:ascii="Times New Roman" w:hAnsi="Times New Roman" w:cs="Times New Roman"/>
                <w:sz w:val="24"/>
                <w:szCs w:val="24"/>
              </w:rPr>
              <w:lastRenderedPageBreak/>
              <w:t>made.</w:t>
            </w:r>
            <w:r w:rsidRPr="00D442F4">
              <w:rPr>
                <w:rFonts w:ascii="Times New Roman" w:hAnsi="Times New Roman" w:cs="Times New Roman"/>
                <w:sz w:val="24"/>
                <w:szCs w:val="24"/>
              </w:rPr>
              <w:br/>
            </w:r>
            <w:r w:rsidRPr="00D442F4">
              <w:rPr>
                <w:rFonts w:ascii="Times New Roman" w:hAnsi="Times New Roman" w:cs="Times New Roman"/>
                <w:sz w:val="24"/>
                <w:szCs w:val="24"/>
              </w:rPr>
              <w:br/>
              <w:t>SCORE: 94</w:t>
            </w:r>
          </w:p>
        </w:tc>
        <w:tc>
          <w:tcPr>
            <w:tcW w:w="1234" w:type="dxa"/>
          </w:tcPr>
          <w:p w14:paraId="77A205A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94</w:t>
            </w:r>
          </w:p>
        </w:tc>
        <w:tc>
          <w:tcPr>
            <w:tcW w:w="1234" w:type="dxa"/>
          </w:tcPr>
          <w:p w14:paraId="1DBFEDD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94.0</w:t>
            </w:r>
          </w:p>
        </w:tc>
        <w:tc>
          <w:tcPr>
            <w:tcW w:w="1234" w:type="dxa"/>
          </w:tcPr>
          <w:p w14:paraId="671391C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90</w:t>
            </w:r>
          </w:p>
        </w:tc>
      </w:tr>
      <w:tr w:rsidR="008B1B3A" w:rsidRPr="00D442F4" w14:paraId="4EE40831" w14:textId="77777777">
        <w:tc>
          <w:tcPr>
            <w:tcW w:w="1234" w:type="dxa"/>
          </w:tcPr>
          <w:p w14:paraId="72B7765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do you fabricate devices capable of handling multiphase flows?</w:t>
            </w:r>
          </w:p>
        </w:tc>
        <w:tc>
          <w:tcPr>
            <w:tcW w:w="1234" w:type="dxa"/>
          </w:tcPr>
          <w:p w14:paraId="0344C3F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it appears that fabricating devices capable of handling multiphase flows involves several techniques and considerations. Here's a detailed response:</w:t>
            </w:r>
            <w:r w:rsidRPr="00D442F4">
              <w:rPr>
                <w:rFonts w:ascii="Times New Roman" w:hAnsi="Times New Roman" w:cs="Times New Roman"/>
                <w:sz w:val="24"/>
                <w:szCs w:val="24"/>
              </w:rPr>
              <w:br/>
            </w:r>
            <w:r w:rsidRPr="00D442F4">
              <w:rPr>
                <w:rFonts w:ascii="Times New Roman" w:hAnsi="Times New Roman" w:cs="Times New Roman"/>
                <w:sz w:val="24"/>
                <w:szCs w:val="24"/>
              </w:rPr>
              <w:br/>
              <w:t>To fabricate devices capable of handling multiphase flows, various methods can be employed, depending on the specific requirements of the application.</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**Microfluidic </w:t>
            </w:r>
            <w:r w:rsidRPr="00D442F4">
              <w:rPr>
                <w:rFonts w:ascii="Times New Roman" w:hAnsi="Times New Roman" w:cs="Times New Roman"/>
                <w:sz w:val="24"/>
                <w:szCs w:val="24"/>
              </w:rPr>
              <w:lastRenderedPageBreak/>
              <w:t>device design**: The design of microfluidic devices is crucial for efficient fabrication of multiphase flows. Advanced micromanufacturing techniques such as 3D printing can be used to fabricate microdevices without the need for bonding processes.</w:t>
            </w:r>
            <w:r w:rsidRPr="00D442F4">
              <w:rPr>
                <w:rFonts w:ascii="Times New Roman" w:hAnsi="Times New Roman" w:cs="Times New Roman"/>
                <w:sz w:val="24"/>
                <w:szCs w:val="24"/>
              </w:rPr>
              <w:br/>
              <w:t>2. **Wettability control**: Controlling interfacial tension and wettability is essential in microfluidics, particularly when working with immiscible fluids. Hydrophobic or hydrophilic channels can be designed to favor the generation of specific types of droplets (e.g., water-in-oil or oil-in-water).</w:t>
            </w:r>
            <w:r w:rsidRPr="00D442F4">
              <w:rPr>
                <w:rFonts w:ascii="Times New Roman" w:hAnsi="Times New Roman" w:cs="Times New Roman"/>
                <w:sz w:val="24"/>
                <w:szCs w:val="24"/>
              </w:rPr>
              <w:br/>
              <w:t xml:space="preserve">3. **Flow focusing**: Flow focusing techniques involve using a bespoke arrangement of </w:t>
            </w:r>
            <w:r w:rsidRPr="00D442F4">
              <w:rPr>
                <w:rFonts w:ascii="Times New Roman" w:hAnsi="Times New Roman" w:cs="Times New Roman"/>
                <w:sz w:val="24"/>
                <w:szCs w:val="24"/>
              </w:rPr>
              <w:lastRenderedPageBreak/>
              <w:t>nozzles and sheath fluids to hydrodynamically confine the dispersed phase away from the channel walls. This method can produce single and double emulsion droplets with polarity determined by channel geometry rather than wettability.</w:t>
            </w:r>
            <w:r w:rsidRPr="00D442F4">
              <w:rPr>
                <w:rFonts w:ascii="Times New Roman" w:hAnsi="Times New Roman" w:cs="Times New Roman"/>
                <w:sz w:val="24"/>
                <w:szCs w:val="24"/>
              </w:rPr>
              <w:br/>
              <w:t>4. **Parallelization**: To scale up production, massive parallelization is recommended. This involves using hundreds or thousands of droplet generators fabricated through photolithographic processes to increase the space-time yield.</w:t>
            </w:r>
            <w:r w:rsidRPr="00D442F4">
              <w:rPr>
                <w:rFonts w:ascii="Times New Roman" w:hAnsi="Times New Roman" w:cs="Times New Roman"/>
                <w:sz w:val="24"/>
                <w:szCs w:val="24"/>
              </w:rPr>
              <w:br/>
            </w:r>
            <w:r w:rsidRPr="00D442F4">
              <w:rPr>
                <w:rFonts w:ascii="Times New Roman" w:hAnsi="Times New Roman" w:cs="Times New Roman"/>
                <w:sz w:val="24"/>
                <w:szCs w:val="24"/>
              </w:rPr>
              <w:br/>
              <w:t>Additionally, it's essential to consider the following factors when fabricating devices for multiphase flows: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 **Even fluid </w:t>
            </w:r>
            <w:r w:rsidRPr="00D442F4">
              <w:rPr>
                <w:rFonts w:ascii="Times New Roman" w:hAnsi="Times New Roman" w:cs="Times New Roman"/>
                <w:sz w:val="24"/>
                <w:szCs w:val="24"/>
              </w:rPr>
              <w:lastRenderedPageBreak/>
              <w:t>distribution**: Ensuring even fluid distribution between microchannels is critical for efficient fabrication.</w:t>
            </w:r>
            <w:r w:rsidRPr="00D442F4">
              <w:rPr>
                <w:rFonts w:ascii="Times New Roman" w:hAnsi="Times New Roman" w:cs="Times New Roman"/>
                <w:sz w:val="24"/>
                <w:szCs w:val="24"/>
              </w:rPr>
              <w:br/>
              <w:t>* **Standardization design rules**: Establishing well-established standardization design rules for microfluidic chip designs and materials can facilitate the development of tailored devices for specific applications.</w:t>
            </w:r>
            <w:r w:rsidRPr="00D442F4">
              <w:rPr>
                <w:rFonts w:ascii="Times New Roman" w:hAnsi="Times New Roman" w:cs="Times New Roman"/>
                <w:sz w:val="24"/>
                <w:szCs w:val="24"/>
              </w:rPr>
              <w:br/>
              <w:t>* **Integration**: Integrating multiple components, such as valves, connectors, and other parts, requires careful design to match standard dimensions and structures.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By considering these factors and employing the mentioned techniques, it is possible to fabricate devices capable of handling </w:t>
            </w:r>
            <w:r w:rsidRPr="00D442F4">
              <w:rPr>
                <w:rFonts w:ascii="Times New Roman" w:hAnsi="Times New Roman" w:cs="Times New Roman"/>
                <w:sz w:val="24"/>
                <w:szCs w:val="24"/>
              </w:rPr>
              <w:lastRenderedPageBreak/>
              <w:t>multiphase flows efficiently.</w:t>
            </w:r>
          </w:p>
        </w:tc>
        <w:tc>
          <w:tcPr>
            <w:tcW w:w="1234" w:type="dxa"/>
          </w:tcPr>
          <w:p w14:paraId="001E05F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Fabricating devices for handling multiphase flows involves several techniques and considerations. Key approaches include advanced micromanufacturing methods such as 3D printing, which eliminates the need for bonding processes, and flow-focusing techniques, which use nozzles and sheath fluids to control droplet formation. Controlling wettability is crucial for generating </w:t>
            </w:r>
            <w:r w:rsidRPr="00D442F4">
              <w:rPr>
                <w:rFonts w:ascii="Times New Roman" w:hAnsi="Times New Roman" w:cs="Times New Roman"/>
                <w:sz w:val="24"/>
                <w:szCs w:val="24"/>
              </w:rPr>
              <w:lastRenderedPageBreak/>
              <w:t>specific droplet types, while parallelization of droplet generators enhances production scalability. Challenges include ensuring even fluid distribution, integrating various components like valves and connectors, and addressing the lack of standardized design rules. Additionally, methods like consecutive capillary assemblies and external forces (e.g., pneumatic or electrical control) can be employed to create complex emulsions. Through careful design and optimization, efficient fabrication of multiphase flow devices for applications such as droplet generation can be achieved.</w:t>
            </w:r>
          </w:p>
        </w:tc>
        <w:tc>
          <w:tcPr>
            <w:tcW w:w="1234" w:type="dxa"/>
          </w:tcPr>
          <w:p w14:paraId="1AD8840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is clear, concise, and directly addresses the question with full relevance. It provides a comprehensive overview of techniques and considerations involved in fabricating devices capable of handling multiphase flows, including microfluidic device </w:t>
            </w:r>
            <w:r w:rsidRPr="00D442F4">
              <w:rPr>
                <w:rFonts w:ascii="Times New Roman" w:hAnsi="Times New Roman" w:cs="Times New Roman"/>
                <w:sz w:val="24"/>
                <w:szCs w:val="24"/>
              </w:rPr>
              <w:lastRenderedPageBreak/>
              <w:t>design, wettability control, flow focusing, parallelization, even fluid distribution, standardization design rules, integration, and other relevant factors. The response is well-structured and easy to follow, with a logical flow of ideas that effectively conveys the necessary information. SCORE: 95</w:t>
            </w:r>
          </w:p>
        </w:tc>
        <w:tc>
          <w:tcPr>
            <w:tcW w:w="1234" w:type="dxa"/>
          </w:tcPr>
          <w:p w14:paraId="7F4E6F4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95</w:t>
            </w:r>
          </w:p>
        </w:tc>
        <w:tc>
          <w:tcPr>
            <w:tcW w:w="1234" w:type="dxa"/>
          </w:tcPr>
          <w:p w14:paraId="7F0F1BA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95.0</w:t>
            </w:r>
          </w:p>
        </w:tc>
        <w:tc>
          <w:tcPr>
            <w:tcW w:w="1234" w:type="dxa"/>
          </w:tcPr>
          <w:p w14:paraId="01A5C0D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95</w:t>
            </w:r>
          </w:p>
        </w:tc>
      </w:tr>
      <w:tr w:rsidR="008B1B3A" w:rsidRPr="00D442F4" w14:paraId="05B8BAF5" w14:textId="77777777">
        <w:tc>
          <w:tcPr>
            <w:tcW w:w="1234" w:type="dxa"/>
          </w:tcPr>
          <w:p w14:paraId="1D1B24F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is the impact of channel roughness on droplet formation and behavior?</w:t>
            </w:r>
          </w:p>
        </w:tc>
        <w:tc>
          <w:tcPr>
            <w:tcW w:w="1234" w:type="dxa"/>
          </w:tcPr>
          <w:p w14:paraId="3565923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it appears that the impact of channel roughness on droplet formation and behavior has been investigated in various studies.</w:t>
            </w:r>
            <w:r w:rsidRPr="00D442F4">
              <w:rPr>
                <w:rFonts w:ascii="Times New Roman" w:hAnsi="Times New Roman" w:cs="Times New Roman"/>
                <w:sz w:val="24"/>
                <w:szCs w:val="24"/>
              </w:rPr>
              <w:br/>
            </w:r>
            <w:r w:rsidRPr="00D442F4">
              <w:rPr>
                <w:rFonts w:ascii="Times New Roman" w:hAnsi="Times New Roman" w:cs="Times New Roman"/>
                <w:sz w:val="24"/>
                <w:szCs w:val="24"/>
              </w:rPr>
              <w:br/>
              <w:t>According to the first document, the surface roughness of the microfluidic channels was measured to be 253 ± 11 nm after a one-step bonding procedure. This suggests that the roughness of the channel surface can affect the behavior of droplets within the channel.</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 second document mentions a study on the effect of GDL (Gas Diffusion Layer) surface roughness on water droplet removal inside a PEMFC (Proton </w:t>
            </w:r>
            <w:r w:rsidRPr="00D442F4">
              <w:rPr>
                <w:rFonts w:ascii="Times New Roman" w:hAnsi="Times New Roman" w:cs="Times New Roman"/>
                <w:sz w:val="24"/>
                <w:szCs w:val="24"/>
              </w:rPr>
              <w:lastRenderedPageBreak/>
              <w:t>Exchange Membrane Fuel Cell) flow channel. The study used the Volume of Fluid method to investigate how different levels of surface roughness affect the behavior of water droplets.</w:t>
            </w:r>
            <w:r w:rsidRPr="00D442F4">
              <w:rPr>
                <w:rFonts w:ascii="Times New Roman" w:hAnsi="Times New Roman" w:cs="Times New Roman"/>
                <w:sz w:val="24"/>
                <w:szCs w:val="24"/>
              </w:rPr>
              <w:br/>
            </w:r>
            <w:r w:rsidRPr="00D442F4">
              <w:rPr>
                <w:rFonts w:ascii="Times New Roman" w:hAnsi="Times New Roman" w:cs="Times New Roman"/>
                <w:sz w:val="24"/>
                <w:szCs w:val="24"/>
              </w:rPr>
              <w:br/>
              <w:t>The third document discusses the interaction between droplet impact and surface roughness, considering the effect of vibration. It was found that higher surface roughness inhibits droplet spreading, but also notes that there is a need for further exploration of the combined effects of roughness and vibration on droplet dynamics.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Lastly, the fourth document mentions a study on the interaction </w:t>
            </w:r>
            <w:r w:rsidRPr="00D442F4">
              <w:rPr>
                <w:rFonts w:ascii="Times New Roman" w:hAnsi="Times New Roman" w:cs="Times New Roman"/>
                <w:sz w:val="24"/>
                <w:szCs w:val="24"/>
              </w:rPr>
              <w:lastRenderedPageBreak/>
              <w:t>between droplet impact and surface roughness, considering the effect of vibration. The study used high-speed photography to explore the droplet impact process under different roughness and vibration conditions, and found that at a Wev (Weber number) of 8.72 and a surface roughness of 0.4 μm, droplet spreading was enhanced by 33%.</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In general, these studies suggest that channel roughness can have a significant impact on the formation and behavior of droplets within microfluidic channels or other systems. The specific effects of roughness on droplet dynamics may vary depending on factors such as </w:t>
            </w:r>
            <w:r w:rsidRPr="00D442F4">
              <w:rPr>
                <w:rFonts w:ascii="Times New Roman" w:hAnsi="Times New Roman" w:cs="Times New Roman"/>
                <w:sz w:val="24"/>
                <w:szCs w:val="24"/>
              </w:rPr>
              <w:lastRenderedPageBreak/>
              <w:t>the level of roughness, the type of fluid being used, and the presence of vibration.</w:t>
            </w:r>
            <w:r w:rsidRPr="00D442F4">
              <w:rPr>
                <w:rFonts w:ascii="Times New Roman" w:hAnsi="Times New Roman" w:cs="Times New Roman"/>
                <w:sz w:val="24"/>
                <w:szCs w:val="24"/>
              </w:rPr>
              <w:br/>
            </w:r>
            <w:r w:rsidRPr="00D442F4">
              <w:rPr>
                <w:rFonts w:ascii="Times New Roman" w:hAnsi="Times New Roman" w:cs="Times New Roman"/>
                <w:sz w:val="24"/>
                <w:szCs w:val="24"/>
              </w:rPr>
              <w:br/>
              <w:t>Therefore, to answer your question: The impact of channel roughness on droplet formation and behavior is a complex phenomenon that can affect the spreading, movement, and removal of droplets within microfluidic channels or other systems. The effects of roughness may vary depending on several factors, but generally, higher surface roughness tends to inhibit droplet spreading, while lower roughness may enhance it.</w:t>
            </w:r>
          </w:p>
        </w:tc>
        <w:tc>
          <w:tcPr>
            <w:tcW w:w="1234" w:type="dxa"/>
          </w:tcPr>
          <w:p w14:paraId="14A6045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impact of channel roughness on droplet formation and behavior is a key factor in microfluidics. Studies indicate that surface roughness can significantly affect droplet dynamics, such as movement, spreading, and stability. For example, increased roughness can hinder droplet spreading and prevent secondary droplet formation by altering flow dynamics and the contact line. Additionally, vibration and surface structure play roles in influencing droplet impact and splash behavior. Rougher surfaces tend to reduce spreading, while smoother surfaces may enhance it. </w:t>
            </w:r>
            <w:r w:rsidRPr="00D442F4">
              <w:rPr>
                <w:rFonts w:ascii="Times New Roman" w:hAnsi="Times New Roman" w:cs="Times New Roman"/>
                <w:sz w:val="24"/>
                <w:szCs w:val="24"/>
              </w:rPr>
              <w:lastRenderedPageBreak/>
              <w:t>Surface wettability also interacts with roughness to further complicate droplet behavior. Overall, channel roughness introduces complexity to droplet dynamics, with its effects varying based on factors like roughness level, fluid type, and external conditions, highlighting the need for further research in this area for better understanding and optimization in microfluidic applications.</w:t>
            </w:r>
          </w:p>
        </w:tc>
        <w:tc>
          <w:tcPr>
            <w:tcW w:w="1234" w:type="dxa"/>
          </w:tcPr>
          <w:p w14:paraId="400173B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The response attempts to address the question by providing a general overview of studies related to channel roughness and droplet formation. However, it lacks specificity and clarity regarding the actual impact of channel roughness on droplet behavior, instead relying on vague statements about the complexity of the phenomenon. The response also fails to provide a clear summary or conclusion that directly answers the question. SCORE: 36</w:t>
            </w:r>
          </w:p>
        </w:tc>
        <w:tc>
          <w:tcPr>
            <w:tcW w:w="1234" w:type="dxa"/>
          </w:tcPr>
          <w:p w14:paraId="12C0315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36</w:t>
            </w:r>
          </w:p>
        </w:tc>
        <w:tc>
          <w:tcPr>
            <w:tcW w:w="1234" w:type="dxa"/>
          </w:tcPr>
          <w:p w14:paraId="7231502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36.0</w:t>
            </w:r>
          </w:p>
        </w:tc>
        <w:tc>
          <w:tcPr>
            <w:tcW w:w="1234" w:type="dxa"/>
          </w:tcPr>
          <w:p w14:paraId="68DD1D4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35</w:t>
            </w:r>
          </w:p>
        </w:tc>
      </w:tr>
      <w:tr w:rsidR="008B1B3A" w:rsidRPr="00D442F4" w14:paraId="72D00080" w14:textId="77777777">
        <w:tc>
          <w:tcPr>
            <w:tcW w:w="1234" w:type="dxa"/>
          </w:tcPr>
          <w:p w14:paraId="1AE9092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can sensors be integrated into droplet microfluidic devices during fabrication?</w:t>
            </w:r>
          </w:p>
        </w:tc>
        <w:tc>
          <w:tcPr>
            <w:tcW w:w="1234" w:type="dxa"/>
          </w:tcPr>
          <w:p w14:paraId="7910967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 xml:space="preserve">Based on the provided context, it appears that integrating sensors into droplet microfluidic </w:t>
            </w:r>
            <w:r w:rsidRPr="00D442F4">
              <w:rPr>
                <w:rFonts w:ascii="Times New Roman" w:hAnsi="Times New Roman" w:cs="Times New Roman"/>
                <w:sz w:val="24"/>
                <w:szCs w:val="24"/>
              </w:rPr>
              <w:lastRenderedPageBreak/>
              <w:t>devices during fabrication can be a complex process. According to Document 3 (metadata={'relevance_score': 0.961171}), the integration of multiple microfluidic units, such as droplet generation units and detection units, into a single chip for chemical reaction, biological detection, or other applications requires a high degree of manufacturing precision and a combination of microfabrication techniques.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Additionally, Document 3 mentions that the fabrication process for microdevices, especially for scale-up production, involves numerous techniques and process steps, which can lead </w:t>
            </w:r>
            <w:r w:rsidRPr="00D442F4">
              <w:rPr>
                <w:rFonts w:ascii="Times New Roman" w:hAnsi="Times New Roman" w:cs="Times New Roman"/>
                <w:sz w:val="24"/>
                <w:szCs w:val="24"/>
              </w:rPr>
              <w:lastRenderedPageBreak/>
              <w:t>to a high failure rate. This suggests that integrating sensors into droplet microfluidic devices may require advanced microfabrication techniques and careful consideration of material properties to ensure proper functionality.</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However, Document 1 (metadata={'relevance_score': 0.99002504}) provides an example of a hybrid polymeric microfluidic device with optical detection for droplet-based systems. The optical component is integrated by a hybrid concept, where two optical fibers guide laser light from the source to a photodiode, which detects the diffracted light from the formed droplets. This suggests that sensors can </w:t>
            </w:r>
            <w:r w:rsidRPr="00D442F4">
              <w:rPr>
                <w:rFonts w:ascii="Times New Roman" w:hAnsi="Times New Roman" w:cs="Times New Roman"/>
                <w:sz w:val="24"/>
                <w:szCs w:val="24"/>
              </w:rPr>
              <w:lastRenderedPageBreak/>
              <w:t>be integrated into droplet microfluidic devices during fabrication using advanced materials and techniques.</w:t>
            </w:r>
            <w:r w:rsidRPr="00D442F4">
              <w:rPr>
                <w:rFonts w:ascii="Times New Roman" w:hAnsi="Times New Roman" w:cs="Times New Roman"/>
                <w:sz w:val="24"/>
                <w:szCs w:val="24"/>
              </w:rPr>
              <w:br/>
            </w:r>
            <w:r w:rsidRPr="00D442F4">
              <w:rPr>
                <w:rFonts w:ascii="Times New Roman" w:hAnsi="Times New Roman" w:cs="Times New Roman"/>
                <w:sz w:val="24"/>
                <w:szCs w:val="24"/>
              </w:rPr>
              <w:br/>
              <w:t>Therefore, based on the provided context, it seems that integrating sensors into droplet microfluidic devices during fabrication requires:</w:t>
            </w:r>
            <w:r w:rsidRPr="00D442F4">
              <w:rPr>
                <w:rFonts w:ascii="Times New Roman" w:hAnsi="Times New Roman" w:cs="Times New Roman"/>
                <w:sz w:val="24"/>
                <w:szCs w:val="24"/>
              </w:rPr>
              <w:br/>
            </w:r>
            <w:r w:rsidRPr="00D442F4">
              <w:rPr>
                <w:rFonts w:ascii="Times New Roman" w:hAnsi="Times New Roman" w:cs="Times New Roman"/>
                <w:sz w:val="24"/>
                <w:szCs w:val="24"/>
              </w:rPr>
              <w:br/>
              <w:t>1. Advanced microfabrication techniques to ensure proper integration and functionality.</w:t>
            </w:r>
            <w:r w:rsidRPr="00D442F4">
              <w:rPr>
                <w:rFonts w:ascii="Times New Roman" w:hAnsi="Times New Roman" w:cs="Times New Roman"/>
                <w:sz w:val="24"/>
                <w:szCs w:val="24"/>
              </w:rPr>
              <w:br/>
              <w:t>2. A thorough understanding of material properties to select suitable materials for sensor integration.</w:t>
            </w:r>
            <w:r w:rsidRPr="00D442F4">
              <w:rPr>
                <w:rFonts w:ascii="Times New Roman" w:hAnsi="Times New Roman" w:cs="Times New Roman"/>
                <w:sz w:val="24"/>
                <w:szCs w:val="24"/>
              </w:rPr>
              <w:br/>
              <w:t>3. Careful consideration of manufacturing precision and process steps to minimize failure rates.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By considering these factors, it may be possible to successfully </w:t>
            </w:r>
            <w:r w:rsidRPr="00D442F4">
              <w:rPr>
                <w:rFonts w:ascii="Times New Roman" w:hAnsi="Times New Roman" w:cs="Times New Roman"/>
                <w:sz w:val="24"/>
                <w:szCs w:val="24"/>
              </w:rPr>
              <w:lastRenderedPageBreak/>
              <w:t>integrate sensors into droplet microfluidic devices during fabrication.</w:t>
            </w:r>
          </w:p>
        </w:tc>
        <w:tc>
          <w:tcPr>
            <w:tcW w:w="1234" w:type="dxa"/>
          </w:tcPr>
          <w:p w14:paraId="0C6A7FF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Integrating sensors into droplet microfluidic devices during fabrication is a complex process that requires </w:t>
            </w:r>
            <w:r w:rsidRPr="00D442F4">
              <w:rPr>
                <w:rFonts w:ascii="Times New Roman" w:hAnsi="Times New Roman" w:cs="Times New Roman"/>
                <w:sz w:val="24"/>
                <w:szCs w:val="24"/>
              </w:rPr>
              <w:lastRenderedPageBreak/>
              <w:t xml:space="preserve">advanced microfabrication techniques and careful material selection. For successful integration, precision in manufacturing is crucial, as it often involves combining different microfluidic units, such as droplet generation and detection units, on a single chip. Various techniques like photolithography, soft lithography, and direct integration methods can be used, depending on the type of sensor (e.g., optical or electrochemical). The fabrication process also needs to account for material compatibility, sensor functionality, and alignment to ensure reliable performance. Additionally, sensor integration may face challenges such as </w:t>
            </w:r>
            <w:r w:rsidRPr="00D442F4">
              <w:rPr>
                <w:rFonts w:ascii="Times New Roman" w:hAnsi="Times New Roman" w:cs="Times New Roman"/>
                <w:sz w:val="24"/>
                <w:szCs w:val="24"/>
              </w:rPr>
              <w:lastRenderedPageBreak/>
              <w:t>maintaining stability within the microfluidic environment and minimizing interference with fluid flow. By considering these factors, sensors can be effectively integrated into droplet microfluidic devices for applications like chemical reactions and biological detection.</w:t>
            </w:r>
          </w:p>
        </w:tc>
        <w:tc>
          <w:tcPr>
            <w:tcW w:w="1234" w:type="dxa"/>
          </w:tcPr>
          <w:p w14:paraId="6CBC344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clear and concise summary of how to integrate </w:t>
            </w:r>
            <w:r w:rsidRPr="00D442F4">
              <w:rPr>
                <w:rFonts w:ascii="Times New Roman" w:hAnsi="Times New Roman" w:cs="Times New Roman"/>
                <w:sz w:val="24"/>
                <w:szCs w:val="24"/>
              </w:rPr>
              <w:lastRenderedPageBreak/>
              <w:t xml:space="preserve">sensors into droplet microfluidic devices during fabrication. It accurately identifies the key factors involved, including advanced microfabrication techniques, material selection, manufacturing precision, and consideration of sensor functionality and compatibility. However, it does not explicitly mention specific techniques like photolithography, soft lithography, or direct integration methods, which are mentioned in the Ground </w:t>
            </w:r>
            <w:r w:rsidRPr="00D442F4">
              <w:rPr>
                <w:rFonts w:ascii="Times New Roman" w:hAnsi="Times New Roman" w:cs="Times New Roman"/>
                <w:sz w:val="24"/>
                <w:szCs w:val="24"/>
              </w:rPr>
              <w:lastRenderedPageBreak/>
              <w:t>Truth Answer as relevant to successful integration. The response also lacks a detailed discussion on potential challenges such as maintaining stability within the microfluidic environment and minimizing interference with fluid flow.</w:t>
            </w:r>
            <w:r w:rsidRPr="00D442F4">
              <w:rPr>
                <w:rFonts w:ascii="Times New Roman" w:hAnsi="Times New Roman" w:cs="Times New Roman"/>
                <w:sz w:val="24"/>
                <w:szCs w:val="24"/>
              </w:rPr>
              <w:br/>
            </w:r>
            <w:r w:rsidRPr="00D442F4">
              <w:rPr>
                <w:rFonts w:ascii="Times New Roman" w:hAnsi="Times New Roman" w:cs="Times New Roman"/>
                <w:sz w:val="24"/>
                <w:szCs w:val="24"/>
              </w:rPr>
              <w:br/>
              <w:t>SCORE: 76</w:t>
            </w:r>
          </w:p>
        </w:tc>
        <w:tc>
          <w:tcPr>
            <w:tcW w:w="1234" w:type="dxa"/>
          </w:tcPr>
          <w:p w14:paraId="0B2E197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76</w:t>
            </w:r>
          </w:p>
        </w:tc>
        <w:tc>
          <w:tcPr>
            <w:tcW w:w="1234" w:type="dxa"/>
          </w:tcPr>
          <w:p w14:paraId="0294321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76.0</w:t>
            </w:r>
          </w:p>
        </w:tc>
        <w:tc>
          <w:tcPr>
            <w:tcW w:w="1234" w:type="dxa"/>
          </w:tcPr>
          <w:p w14:paraId="0A517A5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75</w:t>
            </w:r>
          </w:p>
        </w:tc>
      </w:tr>
      <w:tr w:rsidR="008B1B3A" w:rsidRPr="00D442F4" w14:paraId="5C21E350" w14:textId="77777777">
        <w:tc>
          <w:tcPr>
            <w:tcW w:w="1234" w:type="dxa"/>
          </w:tcPr>
          <w:p w14:paraId="30B0209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are droplet microfluidic devices used for single-cell analysis?</w:t>
            </w:r>
          </w:p>
        </w:tc>
        <w:tc>
          <w:tcPr>
            <w:tcW w:w="1234" w:type="dxa"/>
          </w:tcPr>
          <w:p w14:paraId="6FDFBD7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According to the provided context, droplet microfluidic devices are used for single-cell analysis by allowing researchers to isolate and manipulate individual cells in microscale droplets, each acting as an isolated reaction chamber. This technology enables the investigation of cellular responses, gene expression, protein secretion, and various functional assays at single-cell resolution.</w:t>
            </w:r>
            <w:r w:rsidRPr="00D442F4">
              <w:rPr>
                <w:rFonts w:ascii="Times New Roman" w:hAnsi="Times New Roman" w:cs="Times New Roman"/>
                <w:sz w:val="24"/>
                <w:szCs w:val="24"/>
              </w:rPr>
              <w:br/>
            </w:r>
            <w:r w:rsidRPr="00D442F4">
              <w:rPr>
                <w:rFonts w:ascii="Times New Roman" w:hAnsi="Times New Roman" w:cs="Times New Roman"/>
                <w:sz w:val="24"/>
                <w:szCs w:val="24"/>
              </w:rPr>
              <w:br/>
              <w:t>In particular, droplet microfluidics allows for:</w:t>
            </w:r>
            <w:r w:rsidRPr="00D442F4">
              <w:rPr>
                <w:rFonts w:ascii="Times New Roman" w:hAnsi="Times New Roman" w:cs="Times New Roman"/>
                <w:sz w:val="24"/>
                <w:szCs w:val="24"/>
              </w:rPr>
              <w:br/>
            </w:r>
            <w:r w:rsidRPr="00D442F4">
              <w:rPr>
                <w:rFonts w:ascii="Times New Roman" w:hAnsi="Times New Roman" w:cs="Times New Roman"/>
                <w:sz w:val="24"/>
                <w:szCs w:val="24"/>
              </w:rPr>
              <w:br/>
              <w:t>* The isolation of individual cells and their encapsulation in oil-based droplets</w:t>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t>* The manipulation of individual droplets to perform assays that provide genetic, epigenetic, and functional information about individual cells</w:t>
            </w:r>
            <w:r w:rsidRPr="00D442F4">
              <w:rPr>
                <w:rFonts w:ascii="Times New Roman" w:hAnsi="Times New Roman" w:cs="Times New Roman"/>
                <w:sz w:val="24"/>
                <w:szCs w:val="24"/>
              </w:rPr>
              <w:br/>
              <w:t>* The examination of the interactions between encapsulated cells, cytotoxicity, kinetics, and other important factors</w:t>
            </w:r>
            <w:r w:rsidRPr="00D442F4">
              <w:rPr>
                <w:rFonts w:ascii="Times New Roman" w:hAnsi="Times New Roman" w:cs="Times New Roman"/>
                <w:sz w:val="24"/>
                <w:szCs w:val="24"/>
              </w:rPr>
              <w:br/>
              <w:t>* High-throughput fluorescence imaging within these oil droplets to evaluate cytotoxicity effectively</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This approach provides valuable insights into cellular behavior and can uncover rare cell subpopulations that might be missed in traditional ensemble measurements. Additionally, it enables the identification of </w:t>
            </w:r>
            <w:r w:rsidRPr="00D442F4">
              <w:rPr>
                <w:rFonts w:ascii="Times New Roman" w:hAnsi="Times New Roman" w:cs="Times New Roman"/>
                <w:sz w:val="24"/>
                <w:szCs w:val="24"/>
              </w:rPr>
              <w:lastRenderedPageBreak/>
              <w:t>subpopulations and unraveling of cellular heterogeneity, which is a significant advantage over conventional methods of drug discovery and validation.</w:t>
            </w:r>
            <w:r w:rsidRPr="00D442F4">
              <w:rPr>
                <w:rFonts w:ascii="Times New Roman" w:hAnsi="Times New Roman" w:cs="Times New Roman"/>
                <w:sz w:val="24"/>
                <w:szCs w:val="24"/>
              </w:rPr>
              <w:br/>
            </w:r>
            <w:r w:rsidRPr="00D442F4">
              <w:rPr>
                <w:rFonts w:ascii="Times New Roman" w:hAnsi="Times New Roman" w:cs="Times New Roman"/>
                <w:sz w:val="24"/>
                <w:szCs w:val="24"/>
              </w:rPr>
              <w:br/>
              <w:t>Furthermore, droplet microfluidic devices are compatible with AI and robotic systems, allowing for high-throughput analysis and efficient experimentation. This technology has been used to study various biological systems, including cancer research, immunology, neuroscience, and stem cell biology, and has the potential to revolutionize our understanding of complex biological processes.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Overall, droplet microfluidic devices are a powerful tool for </w:t>
            </w:r>
            <w:r w:rsidRPr="00D442F4">
              <w:rPr>
                <w:rFonts w:ascii="Times New Roman" w:hAnsi="Times New Roman" w:cs="Times New Roman"/>
                <w:sz w:val="24"/>
                <w:szCs w:val="24"/>
              </w:rPr>
              <w:lastRenderedPageBreak/>
              <w:t>single-cell analysis, enabling researchers to investigate individual cells in a controlled environment and gain insights into cellular behavior that would be difficult or impossible to obtain through traditional bulk cell analysis.</w:t>
            </w:r>
          </w:p>
        </w:tc>
        <w:tc>
          <w:tcPr>
            <w:tcW w:w="1234" w:type="dxa"/>
          </w:tcPr>
          <w:p w14:paraId="7573577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Droplet microfluidic devices are widely used for single-cell analysis due to their ability to encapsulate individual cells within tiny droplets, allowing for high-throughput and precise experimentation. These devices work by generating microdroplets in a fluid flow, each containing a single cell along with reagents needed for analysis, such as enzymes, antibodies, or primers. This allows for the isolation of cells in a controlled environment, enabling high-resolution studies of gene expression, protein profiling, and cellular responses. The compartmentaliz</w:t>
            </w:r>
            <w:r w:rsidRPr="00D442F4">
              <w:rPr>
                <w:rFonts w:ascii="Times New Roman" w:hAnsi="Times New Roman" w:cs="Times New Roman"/>
                <w:sz w:val="24"/>
                <w:szCs w:val="24"/>
              </w:rPr>
              <w:lastRenderedPageBreak/>
              <w:t>ed nature of droplets also reduces cross-contamination between samples. Moreover, the small size and scalability of droplet microfluidics make it possible to perform large-scale, parallel analysis of thousands of single cells in a short amount of time. This technology has applications in genomics, proteomics, and drug screening, facilitating insights into cell heterogeneity and the identification of rare cell populations.</w:t>
            </w:r>
            <w:r w:rsidRPr="00D442F4">
              <w:rPr>
                <w:rFonts w:ascii="Times New Roman" w:hAnsi="Times New Roman" w:cs="Times New Roman"/>
                <w:sz w:val="24"/>
                <w:szCs w:val="24"/>
              </w:rPr>
              <w:br/>
            </w:r>
          </w:p>
        </w:tc>
        <w:tc>
          <w:tcPr>
            <w:tcW w:w="1234" w:type="dxa"/>
          </w:tcPr>
          <w:p w14:paraId="64EE572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addresses the question by providing detailed information on how droplet microfluidic devices are used for single-cell analysis. It covers various aspects such as isolation, manipulation, and high-throughput imaging within oil-based droplets, highlighting the advantages of this technology over traditional methods. The answer is clear, concise, and relevant to </w:t>
            </w:r>
            <w:r w:rsidRPr="00D442F4">
              <w:rPr>
                <w:rFonts w:ascii="Times New Roman" w:hAnsi="Times New Roman" w:cs="Times New Roman"/>
                <w:sz w:val="24"/>
                <w:szCs w:val="24"/>
              </w:rPr>
              <w:lastRenderedPageBreak/>
              <w:t>the question, with minor inaccuracies in specific details but overall a solid understanding of the topic. SCORE: 85</w:t>
            </w:r>
          </w:p>
        </w:tc>
        <w:tc>
          <w:tcPr>
            <w:tcW w:w="1234" w:type="dxa"/>
          </w:tcPr>
          <w:p w14:paraId="2692499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85</w:t>
            </w:r>
          </w:p>
        </w:tc>
        <w:tc>
          <w:tcPr>
            <w:tcW w:w="1234" w:type="dxa"/>
          </w:tcPr>
          <w:p w14:paraId="551CDD5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85.0</w:t>
            </w:r>
          </w:p>
        </w:tc>
        <w:tc>
          <w:tcPr>
            <w:tcW w:w="1234" w:type="dxa"/>
          </w:tcPr>
          <w:p w14:paraId="4F64767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w:t>
            </w:r>
          </w:p>
        </w:tc>
      </w:tr>
      <w:tr w:rsidR="008B1B3A" w:rsidRPr="00D442F4" w14:paraId="5F6147EF" w14:textId="77777777">
        <w:tc>
          <w:tcPr>
            <w:tcW w:w="1234" w:type="dxa"/>
          </w:tcPr>
          <w:p w14:paraId="1B1A485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advantages of droplet microfluidics for high-throughput screening?</w:t>
            </w:r>
          </w:p>
        </w:tc>
        <w:tc>
          <w:tcPr>
            <w:tcW w:w="1234" w:type="dxa"/>
          </w:tcPr>
          <w:p w14:paraId="5A56B22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advantages of droplet microfluidics for high-throughput screening include:</w:t>
            </w:r>
            <w:r w:rsidRPr="00D442F4">
              <w:rPr>
                <w:rFonts w:ascii="Times New Roman" w:hAnsi="Times New Roman" w:cs="Times New Roman"/>
                <w:sz w:val="24"/>
                <w:szCs w:val="24"/>
              </w:rPr>
              <w:br/>
            </w:r>
            <w:r w:rsidRPr="00D442F4">
              <w:rPr>
                <w:rFonts w:ascii="Times New Roman" w:hAnsi="Times New Roman" w:cs="Times New Roman"/>
                <w:sz w:val="24"/>
                <w:szCs w:val="24"/>
              </w:rPr>
              <w:br/>
              <w:t>1. **Significant reduction in sample volumes**: Droplets allow for a significant reduction in sample volumes, leading to concomitant reductions in cost.</w:t>
            </w:r>
            <w:r w:rsidRPr="00D442F4">
              <w:rPr>
                <w:rFonts w:ascii="Times New Roman" w:hAnsi="Times New Roman" w:cs="Times New Roman"/>
                <w:sz w:val="24"/>
                <w:szCs w:val="24"/>
              </w:rPr>
              <w:br/>
              <w:t xml:space="preserve">2. **High-speed manipulation and measurement**: Manipulation and measurement at kilohertz speeds </w:t>
            </w:r>
            <w:r w:rsidRPr="00D442F4">
              <w:rPr>
                <w:rFonts w:ascii="Times New Roman" w:hAnsi="Times New Roman" w:cs="Times New Roman"/>
                <w:sz w:val="24"/>
                <w:szCs w:val="24"/>
              </w:rPr>
              <w:lastRenderedPageBreak/>
              <w:t>enable up to 10^8 samples to be screened in one day.</w:t>
            </w:r>
            <w:r w:rsidRPr="00D442F4">
              <w:rPr>
                <w:rFonts w:ascii="Times New Roman" w:hAnsi="Times New Roman" w:cs="Times New Roman"/>
                <w:sz w:val="24"/>
                <w:szCs w:val="24"/>
              </w:rPr>
              <w:br/>
              <w:t>3. **Increased assay sensitivity**: Compartmentalization in droplets increases the effective concentration of rare species and decreases the time required to reach detection thresholds.</w:t>
            </w:r>
            <w:r w:rsidRPr="00D442F4">
              <w:rPr>
                <w:rFonts w:ascii="Times New Roman" w:hAnsi="Times New Roman" w:cs="Times New Roman"/>
                <w:sz w:val="24"/>
                <w:szCs w:val="24"/>
              </w:rPr>
              <w:br/>
              <w:t>4. **Cost-effectiveness**: Droplet microfluidics offers significant advantages for performing high-throughput screens, making them more cost-effective compared to traditional methods.</w:t>
            </w:r>
            <w:r w:rsidRPr="00D442F4">
              <w:rPr>
                <w:rFonts w:ascii="Times New Roman" w:hAnsi="Times New Roman" w:cs="Times New Roman"/>
                <w:sz w:val="24"/>
                <w:szCs w:val="24"/>
              </w:rPr>
              <w:br/>
              <w:t>5. **Ultra-high throughput**: The technology enables ultra-high throughput through the use of picoliter volumes and kilohertz rates for sample manipulation and detection.</w:t>
            </w:r>
            <w:r w:rsidRPr="00D442F4">
              <w:rPr>
                <w:rFonts w:ascii="Times New Roman" w:hAnsi="Times New Roman" w:cs="Times New Roman"/>
                <w:sz w:val="24"/>
                <w:szCs w:val="24"/>
              </w:rPr>
              <w:br/>
              <w:t xml:space="preserve">6. **Increased effective </w:t>
            </w:r>
            <w:r w:rsidRPr="00D442F4">
              <w:rPr>
                <w:rFonts w:ascii="Times New Roman" w:hAnsi="Times New Roman" w:cs="Times New Roman"/>
                <w:sz w:val="24"/>
                <w:szCs w:val="24"/>
              </w:rPr>
              <w:lastRenderedPageBreak/>
              <w:t>concentrations and signal-to-noise ratios**: Small volumes in droplet microfluidics lead to an enormous increase in effective concentrations and signal-to-noise ratios, which is critical for performing single-cell assays.</w:t>
            </w:r>
            <w:r w:rsidRPr="00D442F4">
              <w:rPr>
                <w:rFonts w:ascii="Times New Roman" w:hAnsi="Times New Roman" w:cs="Times New Roman"/>
                <w:sz w:val="24"/>
                <w:szCs w:val="24"/>
              </w:rPr>
              <w:br/>
              <w:t>7. **High sensitivity**: Droplet microfluidics allows for high sensitivity, making it possible to detect and analyze small amounts of biological molecules, such as antibodies, enzymes, and single genomes.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These advantages make droplet microfluidics a powerful tool for various applications, including drug discovery, directed enzyme evolution, bacteria </w:t>
            </w:r>
            <w:r w:rsidRPr="00D442F4">
              <w:rPr>
                <w:rFonts w:ascii="Times New Roman" w:hAnsi="Times New Roman" w:cs="Times New Roman"/>
                <w:sz w:val="24"/>
                <w:szCs w:val="24"/>
              </w:rPr>
              <w:lastRenderedPageBreak/>
              <w:t>screening, and nucleic acid analysis.</w:t>
            </w:r>
          </w:p>
        </w:tc>
        <w:tc>
          <w:tcPr>
            <w:tcW w:w="1234" w:type="dxa"/>
          </w:tcPr>
          <w:p w14:paraId="4AFDA65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offers several advantages for high-throughput screening, including reduced sample volumes, which lowers costs, and increased assay sensitivity through compartmentalization. This method allows for the screening of up to 10⁸ samples per day at kilohertz speeds, significantly improving throughput and efficiency. The small droplet volumes enhance effective concentrations </w:t>
            </w:r>
            <w:r w:rsidRPr="00D442F4">
              <w:rPr>
                <w:rFonts w:ascii="Times New Roman" w:hAnsi="Times New Roman" w:cs="Times New Roman"/>
                <w:sz w:val="24"/>
                <w:szCs w:val="24"/>
              </w:rPr>
              <w:lastRenderedPageBreak/>
              <w:t>and signal-to-noise ratios, critical for sensitive detection of low-concentration biological molecules such as antibodies, enzymes, and single genomes. Additionally, droplet microfluidics enables single-cell and single-molecule assays, providing detailed insights into cellular behaviors and allowing for novel experimental approaches. This technology is particularly beneficial for applications like drug discovery, enzyme evolution, and diagnostics, offering a versatile and cost-effective platform for advanced biological research.</w:t>
            </w:r>
          </w:p>
        </w:tc>
        <w:tc>
          <w:tcPr>
            <w:tcW w:w="1234" w:type="dxa"/>
          </w:tcPr>
          <w:p w14:paraId="7FE30A1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lists the advantages of droplet microfluidics for high-throughput screening, including reduced sample volumes, increased assay sensitivity, ultra-high throughput, and enhanced effective concentrations. However, it lacks a clear summary or conclusion that ties </w:t>
            </w:r>
            <w:r w:rsidRPr="00D442F4">
              <w:rPr>
                <w:rFonts w:ascii="Times New Roman" w:hAnsi="Times New Roman" w:cs="Times New Roman"/>
                <w:sz w:val="24"/>
                <w:szCs w:val="24"/>
              </w:rPr>
              <w:lastRenderedPageBreak/>
              <w:t>these points together and provides a comprehensive overview of the benefits. Additionally, some points are slightly redundant or rephrased versions of others. SCORE: 82</w:t>
            </w:r>
          </w:p>
        </w:tc>
        <w:tc>
          <w:tcPr>
            <w:tcW w:w="1234" w:type="dxa"/>
          </w:tcPr>
          <w:p w14:paraId="440797F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82</w:t>
            </w:r>
          </w:p>
        </w:tc>
        <w:tc>
          <w:tcPr>
            <w:tcW w:w="1234" w:type="dxa"/>
          </w:tcPr>
          <w:p w14:paraId="725E60D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82.0</w:t>
            </w:r>
          </w:p>
        </w:tc>
        <w:tc>
          <w:tcPr>
            <w:tcW w:w="1234" w:type="dxa"/>
          </w:tcPr>
          <w:p w14:paraId="29B6A83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80</w:t>
            </w:r>
          </w:p>
        </w:tc>
      </w:tr>
      <w:tr w:rsidR="008B1B3A" w:rsidRPr="00D442F4" w14:paraId="1C757884" w14:textId="77777777">
        <w:tc>
          <w:tcPr>
            <w:tcW w:w="1234" w:type="dxa"/>
          </w:tcPr>
          <w:p w14:paraId="32118DD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can droplets be used to encapsulate cells or biomolecules?</w:t>
            </w:r>
          </w:p>
        </w:tc>
        <w:tc>
          <w:tcPr>
            <w:tcW w:w="1234" w:type="dxa"/>
          </w:tcPr>
          <w:p w14:paraId="667C42A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According to the provided context, droplets can be used to encapsulate cells or biomolecules in several ways:</w:t>
            </w:r>
            <w:r w:rsidRPr="00D442F4">
              <w:rPr>
                <w:rFonts w:ascii="Times New Roman" w:hAnsi="Times New Roman" w:cs="Times New Roman"/>
                <w:sz w:val="24"/>
                <w:szCs w:val="24"/>
              </w:rPr>
              <w:br/>
            </w:r>
            <w:r w:rsidRPr="00D442F4">
              <w:rPr>
                <w:rFonts w:ascii="Times New Roman" w:hAnsi="Times New Roman" w:cs="Times New Roman"/>
                <w:sz w:val="24"/>
                <w:szCs w:val="24"/>
              </w:rPr>
              <w:br/>
              <w:t>1. **Limiting dilution**: This method involves creating a bi-disperse emulsion consisting of small, empty drops and large drops containing single cells or biomolecules. The cell-containing drops can then be selectively recovered using passive methods like pinched flow fractionation.</w:t>
            </w:r>
            <w:r w:rsidRPr="00D442F4">
              <w:rPr>
                <w:rFonts w:ascii="Times New Roman" w:hAnsi="Times New Roman" w:cs="Times New Roman"/>
                <w:sz w:val="24"/>
                <w:szCs w:val="24"/>
              </w:rPr>
              <w:br/>
              <w:t xml:space="preserve">2. **Inertial microfluidics**: By exploiting inertial forces, droplets can be used to encapsulate cells in a more efficient manner than limiting dilution. A spiral geometry can couple Dean forces with </w:t>
            </w:r>
            <w:r w:rsidRPr="00D442F4">
              <w:rPr>
                <w:rFonts w:ascii="Times New Roman" w:hAnsi="Times New Roman" w:cs="Times New Roman"/>
                <w:sz w:val="24"/>
                <w:szCs w:val="24"/>
              </w:rPr>
              <w:lastRenderedPageBreak/>
              <w:t>inertial lift to order the cells prior to encapsulation, allowing for precise control over the number of cells per drop.</w:t>
            </w:r>
            <w:r w:rsidRPr="00D442F4">
              <w:rPr>
                <w:rFonts w:ascii="Times New Roman" w:hAnsi="Times New Roman" w:cs="Times New Roman"/>
                <w:sz w:val="24"/>
                <w:szCs w:val="24"/>
              </w:rPr>
              <w:br/>
              <w:t>3. **Tuning concentration and drop size**: By adjusting the concentration and drop size, it is possible to precisely set the fraction of drops containing single biomolecules.</w:t>
            </w:r>
            <w:r w:rsidRPr="00D442F4">
              <w:rPr>
                <w:rFonts w:ascii="Times New Roman" w:hAnsi="Times New Roman" w:cs="Times New Roman"/>
                <w:sz w:val="24"/>
                <w:szCs w:val="24"/>
              </w:rPr>
              <w:br/>
            </w:r>
            <w:r w:rsidRPr="00D442F4">
              <w:rPr>
                <w:rFonts w:ascii="Times New Roman" w:hAnsi="Times New Roman" w:cs="Times New Roman"/>
                <w:sz w:val="24"/>
                <w:szCs w:val="24"/>
              </w:rPr>
              <w:br/>
              <w:t>These methods are particularly useful in cell-based assays, where droplets can be used as sub-nanoliter compartments to confine cells and concentrate any material released from them. This enables detection and analysis of cellular processes without losing valuable materials.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In addition, droplets have been used to encapsulate mitochondria, cells, and </w:t>
            </w:r>
            <w:r w:rsidRPr="00D442F4">
              <w:rPr>
                <w:rFonts w:ascii="Times New Roman" w:hAnsi="Times New Roman" w:cs="Times New Roman"/>
                <w:sz w:val="24"/>
                <w:szCs w:val="24"/>
              </w:rPr>
              <w:lastRenderedPageBreak/>
              <w:t>biomolecules for various applications, such as:</w:t>
            </w:r>
            <w:r w:rsidRPr="00D442F4">
              <w:rPr>
                <w:rFonts w:ascii="Times New Roman" w:hAnsi="Times New Roman" w:cs="Times New Roman"/>
                <w:sz w:val="24"/>
                <w:szCs w:val="24"/>
              </w:rPr>
              <w:br/>
            </w:r>
            <w:r w:rsidRPr="00D442F4">
              <w:rPr>
                <w:rFonts w:ascii="Times New Roman" w:hAnsi="Times New Roman" w:cs="Times New Roman"/>
                <w:sz w:val="24"/>
                <w:szCs w:val="24"/>
              </w:rPr>
              <w:br/>
              <w:t>* Encapsulating cells in vesicles with phospholipids</w:t>
            </w:r>
            <w:r w:rsidRPr="00D442F4">
              <w:rPr>
                <w:rFonts w:ascii="Times New Roman" w:hAnsi="Times New Roman" w:cs="Times New Roman"/>
                <w:sz w:val="24"/>
                <w:szCs w:val="24"/>
              </w:rPr>
              <w:br/>
              <w:t>* Generating lipid vesicles encapsulating biological macromolecules or cells</w:t>
            </w:r>
            <w:r w:rsidRPr="00D442F4">
              <w:rPr>
                <w:rFonts w:ascii="Times New Roman" w:hAnsi="Times New Roman" w:cs="Times New Roman"/>
                <w:sz w:val="24"/>
                <w:szCs w:val="24"/>
              </w:rPr>
              <w:br/>
              <w:t>* Performing cell lysis and detection of transient responses using microfluidic devices with integrated heaters and coolers</w:t>
            </w:r>
            <w:r w:rsidRPr="00D442F4">
              <w:rPr>
                <w:rFonts w:ascii="Times New Roman" w:hAnsi="Times New Roman" w:cs="Times New Roman"/>
                <w:sz w:val="24"/>
                <w:szCs w:val="24"/>
              </w:rPr>
              <w:br/>
            </w:r>
            <w:r w:rsidRPr="00D442F4">
              <w:rPr>
                <w:rFonts w:ascii="Times New Roman" w:hAnsi="Times New Roman" w:cs="Times New Roman"/>
                <w:sz w:val="24"/>
                <w:szCs w:val="24"/>
              </w:rPr>
              <w:br/>
              <w:t>These methods demonstrate the versatility and potential of droplets for encapsulating and manipulating cells or biomolecules, making them a valuable tool in various biotechnological applications.</w:t>
            </w:r>
          </w:p>
        </w:tc>
        <w:tc>
          <w:tcPr>
            <w:tcW w:w="1234" w:type="dxa"/>
          </w:tcPr>
          <w:p w14:paraId="48160C0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provides versatile methods for encapsulating cells and biomolecules. Limiting dilution is a traditional approach that randomly distributes single cells or biomolecules in droplets, though it has low efficiency. Inertial microfluidics leverages spiral geometries and inertial forces to guide cells into droplets, improving encapsulation efficiency by ensuring single-cell droplets. Bi-disperse emulsions create an emulsion of empty and cell-containing droplets, with the latter selectively recovered using methods like pinched flow fractionation. For </w:t>
            </w:r>
            <w:r w:rsidRPr="00D442F4">
              <w:rPr>
                <w:rFonts w:ascii="Times New Roman" w:hAnsi="Times New Roman" w:cs="Times New Roman"/>
                <w:sz w:val="24"/>
                <w:szCs w:val="24"/>
              </w:rPr>
              <w:lastRenderedPageBreak/>
              <w:t>biomolecules, limiting dilution is commonly used, adjusting concentration and drop size to achieve single-molecule encapsulation. Additionally, droplets can encapsulate cells in lipid vesicles for biological applications or serve as microreactors in processes like DNA analysis. These techniques enable precise control over encapsulation, enhancing their applicability in cell-based assays, drug discovery, and genetic research</w:t>
            </w:r>
          </w:p>
        </w:tc>
        <w:tc>
          <w:tcPr>
            <w:tcW w:w="1234" w:type="dxa"/>
          </w:tcPr>
          <w:p w14:paraId="10D8896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clear and detailed explanation of how droplets can be used to encapsulate cells or biomolecules, covering various methods such as limiting dilution, inertial microfluidics, and tuning concentration and drop size. It also mentions specific applications and examples, demonstrating the versatility and potential of droplet microfluidics. The response is well-structured, concise, and </w:t>
            </w:r>
            <w:r w:rsidRPr="00D442F4">
              <w:rPr>
                <w:rFonts w:ascii="Times New Roman" w:hAnsi="Times New Roman" w:cs="Times New Roman"/>
                <w:sz w:val="24"/>
                <w:szCs w:val="24"/>
              </w:rPr>
              <w:lastRenderedPageBreak/>
              <w:t>accurately conveys relevant information. SCORE: 96</w:t>
            </w:r>
          </w:p>
        </w:tc>
        <w:tc>
          <w:tcPr>
            <w:tcW w:w="1234" w:type="dxa"/>
          </w:tcPr>
          <w:p w14:paraId="5E1C80A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96</w:t>
            </w:r>
          </w:p>
        </w:tc>
        <w:tc>
          <w:tcPr>
            <w:tcW w:w="1234" w:type="dxa"/>
          </w:tcPr>
          <w:p w14:paraId="0681262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96.0</w:t>
            </w:r>
          </w:p>
        </w:tc>
        <w:tc>
          <w:tcPr>
            <w:tcW w:w="1234" w:type="dxa"/>
          </w:tcPr>
          <w:p w14:paraId="23A217B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1135745D" w14:textId="77777777">
        <w:tc>
          <w:tcPr>
            <w:tcW w:w="1234" w:type="dxa"/>
          </w:tcPr>
          <w:p w14:paraId="619D250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applications of droplet microfluidics in drug discovery?</w:t>
            </w:r>
          </w:p>
        </w:tc>
        <w:tc>
          <w:tcPr>
            <w:tcW w:w="1234" w:type="dxa"/>
          </w:tcPr>
          <w:p w14:paraId="64A2B63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 xml:space="preserve">Based on the provided context, the applications of droplet </w:t>
            </w:r>
            <w:r w:rsidRPr="00D442F4">
              <w:rPr>
                <w:rFonts w:ascii="Times New Roman" w:hAnsi="Times New Roman" w:cs="Times New Roman"/>
                <w:sz w:val="24"/>
                <w:szCs w:val="24"/>
              </w:rPr>
              <w:lastRenderedPageBreak/>
              <w:t>microfluidics in drug discovery include:</w:t>
            </w:r>
            <w:r w:rsidRPr="00D442F4">
              <w:rPr>
                <w:rFonts w:ascii="Times New Roman" w:hAnsi="Times New Roman" w:cs="Times New Roman"/>
                <w:sz w:val="24"/>
                <w:szCs w:val="24"/>
              </w:rPr>
              <w:br/>
            </w:r>
            <w:r w:rsidRPr="00D442F4">
              <w:rPr>
                <w:rFonts w:ascii="Times New Roman" w:hAnsi="Times New Roman" w:cs="Times New Roman"/>
                <w:sz w:val="24"/>
                <w:szCs w:val="24"/>
              </w:rPr>
              <w:br/>
              <w:t>1. **High-throughput screening**: Droplet microfluidics enables the simultaneous analysis of several hundred thousand cell-based assays in a single experiment, allowing for rapid and efficient screening of potential drugs.</w:t>
            </w:r>
            <w:r w:rsidRPr="00D442F4">
              <w:rPr>
                <w:rFonts w:ascii="Times New Roman" w:hAnsi="Times New Roman" w:cs="Times New Roman"/>
                <w:sz w:val="24"/>
                <w:szCs w:val="24"/>
              </w:rPr>
              <w:br/>
              <w:t>2. **Single-cell studies**: The technology allows researchers to investigate individual cells by encapsulating them in oil-based droplets, manipulate the droplets, and perform assays that provide genetic, epigenetic, and functional information about individual cells.</w:t>
            </w:r>
            <w:r w:rsidRPr="00D442F4">
              <w:rPr>
                <w:rFonts w:ascii="Times New Roman" w:hAnsi="Times New Roman" w:cs="Times New Roman"/>
                <w:sz w:val="24"/>
                <w:szCs w:val="24"/>
              </w:rPr>
              <w:br/>
              <w:t xml:space="preserve">3. **Drug dissociation assays**: Microfluidic </w:t>
            </w:r>
            <w:r w:rsidRPr="00D442F4">
              <w:rPr>
                <w:rFonts w:ascii="Times New Roman" w:hAnsi="Times New Roman" w:cs="Times New Roman"/>
                <w:sz w:val="24"/>
                <w:szCs w:val="24"/>
              </w:rPr>
              <w:lastRenderedPageBreak/>
              <w:t>devices have been employed in drug dissociation assays, which are critical for evaluating the drug release rate and extent in microparticle- and nanoparticle-based drug delivery systems.</w:t>
            </w:r>
            <w:r w:rsidRPr="00D442F4">
              <w:rPr>
                <w:rFonts w:ascii="Times New Roman" w:hAnsi="Times New Roman" w:cs="Times New Roman"/>
                <w:sz w:val="24"/>
                <w:szCs w:val="24"/>
              </w:rPr>
              <w:br/>
              <w:t>4. **Cellular heterogeneity analysis**: Single-cell microfluidic devices enable the identification of subpopulations and unraveling of cellular heterogeneity, which may be masked in bulk cell solutions.</w:t>
            </w:r>
            <w:r w:rsidRPr="00D442F4">
              <w:rPr>
                <w:rFonts w:ascii="Times New Roman" w:hAnsi="Times New Roman" w:cs="Times New Roman"/>
                <w:sz w:val="24"/>
                <w:szCs w:val="24"/>
              </w:rPr>
              <w:br/>
              <w:t>5. **High-throughput fluorescence imaging**: Droplet microfluidics allows for high-throughput fluorescence imaging within oil droplets to evaluate cytotoxicity effectively.</w:t>
            </w:r>
            <w:r w:rsidRPr="00D442F4">
              <w:rPr>
                <w:rFonts w:ascii="Times New Roman" w:hAnsi="Times New Roman" w:cs="Times New Roman"/>
                <w:sz w:val="24"/>
                <w:szCs w:val="24"/>
              </w:rPr>
              <w:br/>
              <w:t xml:space="preserve">6. **Drug target validation**: </w:t>
            </w:r>
            <w:r w:rsidRPr="00D442F4">
              <w:rPr>
                <w:rFonts w:ascii="Times New Roman" w:hAnsi="Times New Roman" w:cs="Times New Roman"/>
                <w:sz w:val="24"/>
                <w:szCs w:val="24"/>
              </w:rPr>
              <w:lastRenderedPageBreak/>
              <w:t>The technology enables the identification and validation of drug targets with high throughput, reducing the cost and time required for this process.</w:t>
            </w:r>
            <w:r w:rsidRPr="00D442F4">
              <w:rPr>
                <w:rFonts w:ascii="Times New Roman" w:hAnsi="Times New Roman" w:cs="Times New Roman"/>
                <w:sz w:val="24"/>
                <w:szCs w:val="24"/>
              </w:rPr>
              <w:br/>
            </w:r>
            <w:r w:rsidRPr="00D442F4">
              <w:rPr>
                <w:rFonts w:ascii="Times New Roman" w:hAnsi="Times New Roman" w:cs="Times New Roman"/>
                <w:sz w:val="24"/>
                <w:szCs w:val="24"/>
              </w:rPr>
              <w:br/>
              <w:t>These applications demonstrate the potential of droplet microfluidics in accelerating and improving the efficiency of drug discovery and validation processes.</w:t>
            </w:r>
          </w:p>
        </w:tc>
        <w:tc>
          <w:tcPr>
            <w:tcW w:w="1234" w:type="dxa"/>
          </w:tcPr>
          <w:p w14:paraId="5136388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plays a significant role in drug </w:t>
            </w:r>
            <w:r w:rsidRPr="00D442F4">
              <w:rPr>
                <w:rFonts w:ascii="Times New Roman" w:hAnsi="Times New Roman" w:cs="Times New Roman"/>
                <w:sz w:val="24"/>
                <w:szCs w:val="24"/>
              </w:rPr>
              <w:lastRenderedPageBreak/>
              <w:t xml:space="preserve">discovery by enabling high-throughput screening and precise analysis of drug interactions at the single-cell level. This technology allows the generation of picoliter-sized droplets, each encapsulating a single cell or a small group of cells, which can be exposed to various drug compounds. This compartmentalization facilitates parallel testing of numerous drug candidates, speeding up the identification of promising therapeutics. Droplet microfluidics is particularly useful in identifying drug efficacy, optimizing drug formulations, and studying complex cellular responses such as gene expression, protein production, or </w:t>
            </w:r>
            <w:r w:rsidRPr="00D442F4">
              <w:rPr>
                <w:rFonts w:ascii="Times New Roman" w:hAnsi="Times New Roman" w:cs="Times New Roman"/>
                <w:sz w:val="24"/>
                <w:szCs w:val="24"/>
              </w:rPr>
              <w:lastRenderedPageBreak/>
              <w:t>metabolic changes in response to treatment. Additionally, it enables the screening of rare cell populations or targets that would be difficult to isolate using traditional methods. The ability to rapidly test and analyse thousands of drug interactions in a controlled environment accelerates drug discovery, reduces costs, and improves the chances of identifying novel therapeutic agents.</w:t>
            </w:r>
            <w:r w:rsidRPr="00D442F4">
              <w:rPr>
                <w:rFonts w:ascii="Times New Roman" w:hAnsi="Times New Roman" w:cs="Times New Roman"/>
                <w:sz w:val="24"/>
                <w:szCs w:val="24"/>
              </w:rPr>
              <w:br/>
            </w:r>
          </w:p>
        </w:tc>
        <w:tc>
          <w:tcPr>
            <w:tcW w:w="1234" w:type="dxa"/>
          </w:tcPr>
          <w:p w14:paraId="28242C6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clear and concise list </w:t>
            </w:r>
            <w:r w:rsidRPr="00D442F4">
              <w:rPr>
                <w:rFonts w:ascii="Times New Roman" w:hAnsi="Times New Roman" w:cs="Times New Roman"/>
                <w:sz w:val="24"/>
                <w:szCs w:val="24"/>
              </w:rPr>
              <w:lastRenderedPageBreak/>
              <w:t>of applications of droplet microfluidics in drug discovery. However, it lacks depth and context compared to the ground truth answer, which provides more detailed explanations and examples of how droplet microfluidics accelerates and improves the efficiency of drug discovery processes. SCORE: 56</w:t>
            </w:r>
          </w:p>
        </w:tc>
        <w:tc>
          <w:tcPr>
            <w:tcW w:w="1234" w:type="dxa"/>
          </w:tcPr>
          <w:p w14:paraId="0EC8213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56</w:t>
            </w:r>
          </w:p>
        </w:tc>
        <w:tc>
          <w:tcPr>
            <w:tcW w:w="1234" w:type="dxa"/>
          </w:tcPr>
          <w:p w14:paraId="2EAF24D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56.0</w:t>
            </w:r>
          </w:p>
        </w:tc>
        <w:tc>
          <w:tcPr>
            <w:tcW w:w="1234" w:type="dxa"/>
          </w:tcPr>
          <w:p w14:paraId="1025B24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50</w:t>
            </w:r>
          </w:p>
        </w:tc>
      </w:tr>
      <w:tr w:rsidR="008B1B3A" w:rsidRPr="00D442F4" w14:paraId="72D57227" w14:textId="77777777">
        <w:tc>
          <w:tcPr>
            <w:tcW w:w="1234" w:type="dxa"/>
          </w:tcPr>
          <w:p w14:paraId="4ABDBF1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can droplet microfluidics enable precise control of chemical reactions?</w:t>
            </w:r>
          </w:p>
        </w:tc>
        <w:tc>
          <w:tcPr>
            <w:tcW w:w="1234" w:type="dxa"/>
          </w:tcPr>
          <w:p w14:paraId="6C58D51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it appears that droplet microfluidics can enable precise control of chemical reactions in several ways: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**Precise volume control**: The first document mentions that the chemical reactants are dispensed with "precise volume control" into pairs of droplets, </w:t>
            </w:r>
            <w:r w:rsidRPr="00D442F4">
              <w:rPr>
                <w:rFonts w:ascii="Times New Roman" w:hAnsi="Times New Roman" w:cs="Times New Roman"/>
                <w:sz w:val="24"/>
                <w:szCs w:val="24"/>
              </w:rPr>
              <w:lastRenderedPageBreak/>
              <w:t>allowing for a controlled reaction.</w:t>
            </w:r>
            <w:r w:rsidRPr="00D442F4">
              <w:rPr>
                <w:rFonts w:ascii="Times New Roman" w:hAnsi="Times New Roman" w:cs="Times New Roman"/>
                <w:sz w:val="24"/>
                <w:szCs w:val="24"/>
              </w:rPr>
              <w:br/>
              <w:t>2. **Fast mixing inside coalesced droplets**: When the droplet pairs are coalesced and mixed inside the microfluidic device, it creates a reaction container where fast mixing occurs, which is essential for chemical reactions to proceed efficiently.</w:t>
            </w:r>
            <w:r w:rsidRPr="00D442F4">
              <w:rPr>
                <w:rFonts w:ascii="Times New Roman" w:hAnsi="Times New Roman" w:cs="Times New Roman"/>
                <w:sz w:val="24"/>
                <w:szCs w:val="24"/>
              </w:rPr>
              <w:br/>
              <w:t>3. **Long operation times without clogging**: The second document highlights that this approach allows for long operation times even when reactants would otherwise clog microfluidic devices, such as those forming precipitates or sticky gels during the reaction.</w:t>
            </w:r>
            <w:r w:rsidRPr="00D442F4">
              <w:rPr>
                <w:rFonts w:ascii="Times New Roman" w:hAnsi="Times New Roman" w:cs="Times New Roman"/>
                <w:sz w:val="24"/>
                <w:szCs w:val="24"/>
              </w:rPr>
              <w:br/>
              <w:t xml:space="preserve">4. **Optimization of reaction parameters**: By optimizing </w:t>
            </w:r>
            <w:r w:rsidRPr="00D442F4">
              <w:rPr>
                <w:rFonts w:ascii="Times New Roman" w:hAnsi="Times New Roman" w:cs="Times New Roman"/>
                <w:sz w:val="24"/>
                <w:szCs w:val="24"/>
              </w:rPr>
              <w:lastRenderedPageBreak/>
              <w:t>the reaction parameters using this droplet-based microfluidics scheme, it is possible to generate specific products, such as mesoporous silica microspheres with a superior surface area and narrow pore radius distribution.</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 third document, which is a review on droplet-based microfluidics, further emphasizes the importance of precise control in chemical reactions. It mentions that this approach allows for "precise control of droplet volumes" and reliable manipulation of individual droplets, including coalescence, mixing, and sorting. This enables the performance of chemical </w:t>
            </w:r>
            <w:r w:rsidRPr="00D442F4">
              <w:rPr>
                <w:rFonts w:ascii="Times New Roman" w:hAnsi="Times New Roman" w:cs="Times New Roman"/>
                <w:sz w:val="24"/>
                <w:szCs w:val="24"/>
              </w:rPr>
              <w:lastRenderedPageBreak/>
              <w:t>reactions inside the droplets under defined conditions.</w:t>
            </w:r>
            <w:r w:rsidRPr="00D442F4">
              <w:rPr>
                <w:rFonts w:ascii="Times New Roman" w:hAnsi="Times New Roman" w:cs="Times New Roman"/>
                <w:sz w:val="24"/>
                <w:szCs w:val="24"/>
              </w:rPr>
              <w:br/>
            </w:r>
            <w:r w:rsidRPr="00D442F4">
              <w:rPr>
                <w:rFonts w:ascii="Times New Roman" w:hAnsi="Times New Roman" w:cs="Times New Roman"/>
                <w:sz w:val="24"/>
                <w:szCs w:val="24"/>
              </w:rPr>
              <w:br/>
              <w:t>In summary, droplet microfluidics can enable precise control of chemical reactions by providing a controlled environment with precise volume control, fast mixing, long operation times without clogging, and optimization of reaction parameters.</w:t>
            </w:r>
          </w:p>
        </w:tc>
        <w:tc>
          <w:tcPr>
            <w:tcW w:w="1234" w:type="dxa"/>
          </w:tcPr>
          <w:p w14:paraId="26F4616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offers precise control over chemical reactions by dispensing reactants into individual droplets with accurate volume control. This enables the mixing of reactants within confined spaces, enhancing reaction efficiency. Coalesced droplets act as micro-reactors, providing fast </w:t>
            </w:r>
            <w:r w:rsidRPr="00D442F4">
              <w:rPr>
                <w:rFonts w:ascii="Times New Roman" w:hAnsi="Times New Roman" w:cs="Times New Roman"/>
                <w:sz w:val="24"/>
                <w:szCs w:val="24"/>
              </w:rPr>
              <w:lastRenderedPageBreak/>
              <w:t>mixing and long operation times without clogging, even with sticky or precipitating reactants. The system allows for optimization of reaction parameters, such as temperature, flow rate, and pressure, ensuring the production of specific products, like mesoporous silica microspheres with superior surface area and narrow pore distributions. This capability to finely control reaction conditions makes droplet microfluidics a powerful tool for precise, high-throughput chemical synthesis.</w:t>
            </w:r>
          </w:p>
        </w:tc>
        <w:tc>
          <w:tcPr>
            <w:tcW w:w="1234" w:type="dxa"/>
          </w:tcPr>
          <w:p w14:paraId="084951D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clear and detailed explanation of how droplet microfluidics enables precise control of chemical reactions, covering various aspects such as volume control, mixing, operation times, and </w:t>
            </w:r>
            <w:r w:rsidRPr="00D442F4">
              <w:rPr>
                <w:rFonts w:ascii="Times New Roman" w:hAnsi="Times New Roman" w:cs="Times New Roman"/>
                <w:sz w:val="24"/>
                <w:szCs w:val="24"/>
              </w:rPr>
              <w:lastRenderedPageBreak/>
              <w:t>optimization of reaction parameters. It accurately summarizes the key points from multiple sources and presents them in a logical and coherent manner. However, it slightly exceeds the required conciseness by providing an introductory sentence that is not directly related to the question and a concluding summary that restates information already presented. SCORE: 94</w:t>
            </w:r>
          </w:p>
        </w:tc>
        <w:tc>
          <w:tcPr>
            <w:tcW w:w="1234" w:type="dxa"/>
          </w:tcPr>
          <w:p w14:paraId="7FD43E2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94</w:t>
            </w:r>
          </w:p>
        </w:tc>
        <w:tc>
          <w:tcPr>
            <w:tcW w:w="1234" w:type="dxa"/>
          </w:tcPr>
          <w:p w14:paraId="0C62253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94.0</w:t>
            </w:r>
          </w:p>
        </w:tc>
        <w:tc>
          <w:tcPr>
            <w:tcW w:w="1234" w:type="dxa"/>
          </w:tcPr>
          <w:p w14:paraId="2C3B1D0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95</w:t>
            </w:r>
          </w:p>
        </w:tc>
      </w:tr>
      <w:tr w:rsidR="008B1B3A" w:rsidRPr="00D442F4" w14:paraId="046BAFB1" w14:textId="77777777">
        <w:tc>
          <w:tcPr>
            <w:tcW w:w="1234" w:type="dxa"/>
          </w:tcPr>
          <w:p w14:paraId="01892F7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key challenges of using droplet microfluidics in diagnostics?</w:t>
            </w:r>
          </w:p>
        </w:tc>
        <w:tc>
          <w:tcPr>
            <w:tcW w:w="1234" w:type="dxa"/>
          </w:tcPr>
          <w:p w14:paraId="06EFA8D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key challenges of using droplet microfluidics in diagnostics include:</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**Prevention of wetting and cross-contamination**: The aqueous droplets are prone to wetting and cross-contamination with the continuous organic liquids, which can </w:t>
            </w:r>
            <w:r w:rsidRPr="00D442F4">
              <w:rPr>
                <w:rFonts w:ascii="Times New Roman" w:hAnsi="Times New Roman" w:cs="Times New Roman"/>
                <w:sz w:val="24"/>
                <w:szCs w:val="24"/>
              </w:rPr>
              <w:lastRenderedPageBreak/>
              <w:t>compromise the accuracy of the diagnostic results.</w:t>
            </w:r>
            <w:r w:rsidRPr="00D442F4">
              <w:rPr>
                <w:rFonts w:ascii="Times New Roman" w:hAnsi="Times New Roman" w:cs="Times New Roman"/>
                <w:sz w:val="24"/>
                <w:szCs w:val="24"/>
              </w:rPr>
              <w:br/>
              <w:t>2. **Monitoring and controlling the level of oxygen in the droplets**: The liquid-liquid interface of the droplet microfluidics system is sensitive to mechanical perturbation and mass transfer across the interface, making it challenging to maintain a stable environment for accurate diagnostics.</w:t>
            </w:r>
            <w:r w:rsidRPr="00D442F4">
              <w:rPr>
                <w:rFonts w:ascii="Times New Roman" w:hAnsi="Times New Roman" w:cs="Times New Roman"/>
                <w:sz w:val="24"/>
                <w:szCs w:val="24"/>
              </w:rPr>
              <w:br/>
              <w:t>3. **Providing stable and reliable detection chemistries**: The bio-processes inside the droplets may require specific chemistry or generate chemicals that can alter the surface tension or mass transfer rates, which can affect the accuracy of the diagnostic results.</w:t>
            </w:r>
            <w:r w:rsidRPr="00D442F4">
              <w:rPr>
                <w:rFonts w:ascii="Times New Roman" w:hAnsi="Times New Roman" w:cs="Times New Roman"/>
                <w:sz w:val="24"/>
                <w:szCs w:val="24"/>
              </w:rPr>
              <w:br/>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t>Additionally, the context also mentions that droplet microfluidics has limitations compared to bulk assays in certain situations, such as:</w:t>
            </w:r>
            <w:r w:rsidRPr="00D442F4">
              <w:rPr>
                <w:rFonts w:ascii="Times New Roman" w:hAnsi="Times New Roman" w:cs="Times New Roman"/>
                <w:sz w:val="24"/>
                <w:szCs w:val="24"/>
              </w:rPr>
              <w:br/>
            </w:r>
            <w:r w:rsidRPr="00D442F4">
              <w:rPr>
                <w:rFonts w:ascii="Times New Roman" w:hAnsi="Times New Roman" w:cs="Times New Roman"/>
                <w:sz w:val="24"/>
                <w:szCs w:val="24"/>
              </w:rPr>
              <w:br/>
              <w:t>* **High-throughput requirements**: Droplet microfluidics is well-suited for ultra-high-throughput assays (processing up to 10^8 samples per day), but may not be efficient for smaller sample sizes.</w:t>
            </w:r>
            <w:r w:rsidRPr="00D442F4">
              <w:rPr>
                <w:rFonts w:ascii="Times New Roman" w:hAnsi="Times New Roman" w:cs="Times New Roman"/>
                <w:sz w:val="24"/>
                <w:szCs w:val="24"/>
              </w:rPr>
              <w:br/>
              <w:t>* **Surface area-to-volume ratio**: The high surface area-to-volume ratio of droplets can make it challenging to maintain a stable and inert oil-water interface, which is essential for accurate diagnostics.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These challenges highlight the </w:t>
            </w:r>
            <w:r w:rsidRPr="00D442F4">
              <w:rPr>
                <w:rFonts w:ascii="Times New Roman" w:hAnsi="Times New Roman" w:cs="Times New Roman"/>
                <w:sz w:val="24"/>
                <w:szCs w:val="24"/>
              </w:rPr>
              <w:lastRenderedPageBreak/>
              <w:t>need for advancements in areas such as automated techniques for manipulating droplets, making pivotal techniques more accessible to users without microfluidics expertise, and developing suitable barcoding systems for droplet libraries.</w:t>
            </w:r>
          </w:p>
        </w:tc>
        <w:tc>
          <w:tcPr>
            <w:tcW w:w="1234" w:type="dxa"/>
          </w:tcPr>
          <w:p w14:paraId="332D6FE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presents significant challenges in diagnostics, including preventing wetting and cross-contamination between aqueous droplets and immiscible organic liquids, which can compromise results. Monitoring oxygen levels within droplets is difficult due to </w:t>
            </w:r>
            <w:r w:rsidRPr="00D442F4">
              <w:rPr>
                <w:rFonts w:ascii="Times New Roman" w:hAnsi="Times New Roman" w:cs="Times New Roman"/>
                <w:sz w:val="24"/>
                <w:szCs w:val="24"/>
              </w:rPr>
              <w:lastRenderedPageBreak/>
              <w:t>the sensitivity of the liquid-liquid interface to mechanical perturbations and mass transfer. Developing stable detection chemistries is also complex, as the confined droplet environment can alter chemical reactions and impact accuracy. Additionally, challenges in automation and accessibility limit the widespread use of droplet microfluidics, particularly for high-throughput assays. Overcoming these issues requires advancements in surfactants, microfluidic engineering, and automated techniques, which could enhance the precision and applicability of droplet systems in diagnostics.</w:t>
            </w:r>
          </w:p>
        </w:tc>
        <w:tc>
          <w:tcPr>
            <w:tcW w:w="1234" w:type="dxa"/>
          </w:tcPr>
          <w:p w14:paraId="712A41B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is well-structured and provides a clear overview of the key challenges associated with using droplet microfluidics in diagnostics. It addresses all the main points mentioned in the ground </w:t>
            </w:r>
            <w:r w:rsidRPr="00D442F4">
              <w:rPr>
                <w:rFonts w:ascii="Times New Roman" w:hAnsi="Times New Roman" w:cs="Times New Roman"/>
                <w:sz w:val="24"/>
                <w:szCs w:val="24"/>
              </w:rPr>
              <w:lastRenderedPageBreak/>
              <w:t xml:space="preserve">truth answer, including preventing wetting and cross-contamination, monitoring oxygen levels, developing stable detection chemistries, and limitations related to high-throughput requirements and surface area-to-volume ratio. The response also highlights the need for advancements in certain areas to overcome these challenges. However, it could be improved by providing more specific examples or details to </w:t>
            </w:r>
            <w:r w:rsidRPr="00D442F4">
              <w:rPr>
                <w:rFonts w:ascii="Times New Roman" w:hAnsi="Times New Roman" w:cs="Times New Roman"/>
                <w:sz w:val="24"/>
                <w:szCs w:val="24"/>
              </w:rPr>
              <w:lastRenderedPageBreak/>
              <w:t>support some of the points mentioned.</w:t>
            </w:r>
            <w:r w:rsidRPr="00D442F4">
              <w:rPr>
                <w:rFonts w:ascii="Times New Roman" w:hAnsi="Times New Roman" w:cs="Times New Roman"/>
                <w:sz w:val="24"/>
                <w:szCs w:val="24"/>
              </w:rPr>
              <w:br/>
            </w:r>
            <w:r w:rsidRPr="00D442F4">
              <w:rPr>
                <w:rFonts w:ascii="Times New Roman" w:hAnsi="Times New Roman" w:cs="Times New Roman"/>
                <w:sz w:val="24"/>
                <w:szCs w:val="24"/>
              </w:rPr>
              <w:br/>
              <w:t>SCORE: 86</w:t>
            </w:r>
          </w:p>
        </w:tc>
        <w:tc>
          <w:tcPr>
            <w:tcW w:w="1234" w:type="dxa"/>
          </w:tcPr>
          <w:p w14:paraId="7D29429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86</w:t>
            </w:r>
          </w:p>
        </w:tc>
        <w:tc>
          <w:tcPr>
            <w:tcW w:w="1234" w:type="dxa"/>
          </w:tcPr>
          <w:p w14:paraId="32EDA42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86.0</w:t>
            </w:r>
          </w:p>
        </w:tc>
        <w:tc>
          <w:tcPr>
            <w:tcW w:w="1234" w:type="dxa"/>
          </w:tcPr>
          <w:p w14:paraId="61BF56A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w:t>
            </w:r>
          </w:p>
        </w:tc>
      </w:tr>
      <w:tr w:rsidR="008B1B3A" w:rsidRPr="00D442F4" w14:paraId="08460532" w14:textId="77777777">
        <w:tc>
          <w:tcPr>
            <w:tcW w:w="1234" w:type="dxa"/>
          </w:tcPr>
          <w:p w14:paraId="323FD22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are droplets used for DNA sequencing applications?</w:t>
            </w:r>
          </w:p>
        </w:tc>
        <w:tc>
          <w:tcPr>
            <w:tcW w:w="1234" w:type="dxa"/>
          </w:tcPr>
          <w:p w14:paraId="556EB6A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droplets are used in various ways for DNA sequencing applications. Here are some of the key points: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**Single-cell sequencing**: Droplet microfluidics enables high-throughput single-cell sequencing by encapsulating individual cells or biological targets into droplets, which can then be analyzed and sequenced to profile gene expression at a </w:t>
            </w:r>
            <w:r w:rsidRPr="00D442F4">
              <w:rPr>
                <w:rFonts w:ascii="Times New Roman" w:hAnsi="Times New Roman" w:cs="Times New Roman"/>
                <w:sz w:val="24"/>
                <w:szCs w:val="24"/>
              </w:rPr>
              <w:lastRenderedPageBreak/>
              <w:t>single-target level.</w:t>
            </w:r>
            <w:r w:rsidRPr="00D442F4">
              <w:rPr>
                <w:rFonts w:ascii="Times New Roman" w:hAnsi="Times New Roman" w:cs="Times New Roman"/>
                <w:sz w:val="24"/>
                <w:szCs w:val="24"/>
              </w:rPr>
              <w:br/>
              <w:t>2. **Barcode-based sequencing**: Droplets are used to label nucleic acid molecules with unique barcodes, allowing for the identification of genomes from the same target in final analysis. This is achieved by encapsulating a library of barcodes into droplets with single targets, which are then pooled and sequenced.</w:t>
            </w:r>
            <w:r w:rsidRPr="00D442F4">
              <w:rPr>
                <w:rFonts w:ascii="Times New Roman" w:hAnsi="Times New Roman" w:cs="Times New Roman"/>
                <w:sz w:val="24"/>
                <w:szCs w:val="24"/>
              </w:rPr>
              <w:br/>
              <w:t>3. **Multiplexed targeted PCR amplification**: Droplet-based combinatorial merger is used to perform highly multiplexed targeted PCR amplification of genomes. Each primer set is amplified in a separate microdroplet, allowing for cleaner PCR products and more uniform amplification of all regions.</w:t>
            </w:r>
            <w:r w:rsidRPr="00D442F4">
              <w:rPr>
                <w:rFonts w:ascii="Times New Roman" w:hAnsi="Times New Roman" w:cs="Times New Roman"/>
                <w:sz w:val="24"/>
                <w:szCs w:val="24"/>
              </w:rPr>
              <w:br/>
              <w:t xml:space="preserve">4. **Emulsion </w:t>
            </w:r>
            <w:r w:rsidRPr="00D442F4">
              <w:rPr>
                <w:rFonts w:ascii="Times New Roman" w:hAnsi="Times New Roman" w:cs="Times New Roman"/>
                <w:sz w:val="24"/>
                <w:szCs w:val="24"/>
              </w:rPr>
              <w:lastRenderedPageBreak/>
              <w:t>PCR with droplet merger**: This approach is used to amplify specific genomic regions by performing PCR amplifications for different primer sets in separate microdroplets, which are then merged and analyzed.</w:t>
            </w:r>
            <w:r w:rsidRPr="00D442F4">
              <w:rPr>
                <w:rFonts w:ascii="Times New Roman" w:hAnsi="Times New Roman" w:cs="Times New Roman"/>
                <w:sz w:val="24"/>
                <w:szCs w:val="24"/>
              </w:rPr>
              <w:br/>
            </w:r>
            <w:r w:rsidRPr="00D442F4">
              <w:rPr>
                <w:rFonts w:ascii="Times New Roman" w:hAnsi="Times New Roman" w:cs="Times New Roman"/>
                <w:sz w:val="24"/>
                <w:szCs w:val="24"/>
              </w:rPr>
              <w:br/>
              <w:t>These applications demonstrate the versatility of droplets in DNA sequencing, enabling high-throughput analysis, precise targeting of specific genomic regions, and efficient recovery of desired sequences.</w:t>
            </w:r>
          </w:p>
        </w:tc>
        <w:tc>
          <w:tcPr>
            <w:tcW w:w="1234" w:type="dxa"/>
          </w:tcPr>
          <w:p w14:paraId="1362084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plays a key role in DNA sequencing by enabling high-throughput analysis and precise targeting of genomic regions. This includes single-cell sequencing, where individual cells are encapsulated in droplets for independent gene expression profiling. Barcode-based sequencing allows for the labeling of nucleic acids with unique identifiers, enabling the </w:t>
            </w:r>
            <w:r w:rsidRPr="00D442F4">
              <w:rPr>
                <w:rFonts w:ascii="Times New Roman" w:hAnsi="Times New Roman" w:cs="Times New Roman"/>
                <w:sz w:val="24"/>
                <w:szCs w:val="24"/>
              </w:rPr>
              <w:lastRenderedPageBreak/>
              <w:t>tracking of specific genomes during analysis. Multiplexed PCR amplification is achieved by performing PCR in separate droplets, ensuring uniform amplification of multiple targets. Additionally, emulsion PCR combines droplet merger with PCR to amplify specific genomic regions, facilitating efficient sequencing. These techniques offer a miniaturized, efficient platform for analyzing complex genetic information, improving accuracy and throughput in genomic studies.</w:t>
            </w:r>
          </w:p>
        </w:tc>
        <w:tc>
          <w:tcPr>
            <w:tcW w:w="1234" w:type="dxa"/>
          </w:tcPr>
          <w:p w14:paraId="32E3421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clear and detailed explanation of how droplets are used in DNA sequencing applications, covering various methods such as single-cell sequencing, barcode-based sequencing, multiplexed targeted PCR amplification, and emulsion PCR with </w:t>
            </w:r>
            <w:r w:rsidRPr="00D442F4">
              <w:rPr>
                <w:rFonts w:ascii="Times New Roman" w:hAnsi="Times New Roman" w:cs="Times New Roman"/>
                <w:sz w:val="24"/>
                <w:szCs w:val="24"/>
              </w:rPr>
              <w:lastRenderedPageBreak/>
              <w:t>droplet merger. It accurately describes the benefits and techniques involved in each method, demonstrating a good understanding of the subject matter. The response is well-structured, concise, and easy to follow, making it highly relevant and useful for someone looking to understand the role of droplets in DNA sequencing. SCORE: 96</w:t>
            </w:r>
          </w:p>
        </w:tc>
        <w:tc>
          <w:tcPr>
            <w:tcW w:w="1234" w:type="dxa"/>
          </w:tcPr>
          <w:p w14:paraId="536B20B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96</w:t>
            </w:r>
          </w:p>
        </w:tc>
        <w:tc>
          <w:tcPr>
            <w:tcW w:w="1234" w:type="dxa"/>
          </w:tcPr>
          <w:p w14:paraId="4FD37E8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96.0</w:t>
            </w:r>
          </w:p>
        </w:tc>
        <w:tc>
          <w:tcPr>
            <w:tcW w:w="1234" w:type="dxa"/>
          </w:tcPr>
          <w:p w14:paraId="7FA8C2C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1FF37367" w14:textId="77777777">
        <w:tc>
          <w:tcPr>
            <w:tcW w:w="1234" w:type="dxa"/>
          </w:tcPr>
          <w:p w14:paraId="0142170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role do droplets play in tissue engineering research?</w:t>
            </w:r>
          </w:p>
        </w:tc>
        <w:tc>
          <w:tcPr>
            <w:tcW w:w="1234" w:type="dxa"/>
          </w:tcPr>
          <w:p w14:paraId="5F79FC1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 xml:space="preserve">Based on the provided context, it appears that droplets play a crucial role in tissue engineering research. According to the text, droplet microfluidics is a well-suited </w:t>
            </w:r>
            <w:r w:rsidRPr="00D442F4">
              <w:rPr>
                <w:rFonts w:ascii="Times New Roman" w:hAnsi="Times New Roman" w:cs="Times New Roman"/>
                <w:sz w:val="24"/>
                <w:szCs w:val="24"/>
              </w:rPr>
              <w:lastRenderedPageBreak/>
              <w:t>technique for processing materials, and particle-based hydrogel biomaterials can be conveniently fabricated by using droplets as templates.</w:t>
            </w:r>
            <w:r w:rsidRPr="00D442F4">
              <w:rPr>
                <w:rFonts w:ascii="Times New Roman" w:hAnsi="Times New Roman" w:cs="Times New Roman"/>
                <w:sz w:val="24"/>
                <w:szCs w:val="24"/>
              </w:rPr>
              <w:br/>
            </w:r>
            <w:r w:rsidRPr="00D442F4">
              <w:rPr>
                <w:rFonts w:ascii="Times New Roman" w:hAnsi="Times New Roman" w:cs="Times New Roman"/>
                <w:sz w:val="24"/>
                <w:szCs w:val="24"/>
              </w:rPr>
              <w:br/>
              <w:t>Droplets are used to create microcarriers for 3D cell culture, which can serve as tissue building blocks. Additionally, cells can be encapsulated directly within the hydrogel matrix, allowing researchers to study physiological and pathological phenomena in a controlled environment.</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Furthermore, droplet-based microfluidics is used to generate hollow bacterial cellulose (BC) microspheres with desirable morphology and structure, which are then assembled into injectable porous scaffolds for </w:t>
            </w:r>
            <w:r w:rsidRPr="00D442F4">
              <w:rPr>
                <w:rFonts w:ascii="Times New Roman" w:hAnsi="Times New Roman" w:cs="Times New Roman"/>
                <w:sz w:val="24"/>
                <w:szCs w:val="24"/>
              </w:rPr>
              <w:lastRenderedPageBreak/>
              <w:t>wound healing applications. These scaffolds have been shown to promote proper cell culture, improved depth distribution, and high cell proliferation rates in vitro, as well as enable tissue regeneration in vivo.</w:t>
            </w:r>
            <w:r w:rsidRPr="00D442F4">
              <w:rPr>
                <w:rFonts w:ascii="Times New Roman" w:hAnsi="Times New Roman" w:cs="Times New Roman"/>
                <w:sz w:val="24"/>
                <w:szCs w:val="24"/>
              </w:rPr>
              <w:br/>
            </w:r>
            <w:r w:rsidRPr="00D442F4">
              <w:rPr>
                <w:rFonts w:ascii="Times New Roman" w:hAnsi="Times New Roman" w:cs="Times New Roman"/>
                <w:sz w:val="24"/>
                <w:szCs w:val="24"/>
              </w:rPr>
              <w:br/>
              <w:t>The text also mentions the use of droplet-based microfluidics to create core-shell structures, such as alginate shells with agarose cores or metal-organic frameworks encapsulated microcapsules. These structures can be used for various applications, including wound healing and tissue engineering.</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In summary, droplets play a significant role in tissue engineering research by enabling the </w:t>
            </w:r>
            <w:r w:rsidRPr="00D442F4">
              <w:rPr>
                <w:rFonts w:ascii="Times New Roman" w:hAnsi="Times New Roman" w:cs="Times New Roman"/>
                <w:sz w:val="24"/>
                <w:szCs w:val="24"/>
              </w:rPr>
              <w:lastRenderedPageBreak/>
              <w:t>creation of complex biomaterials, facilitating cell culture and tissue regeneration, and providing a platform for studying physiological and pathological phenomena.</w:t>
            </w:r>
          </w:p>
        </w:tc>
        <w:tc>
          <w:tcPr>
            <w:tcW w:w="1234" w:type="dxa"/>
          </w:tcPr>
          <w:p w14:paraId="65C835E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plays a pivotal role in tissue engineering by enabling precise fabrication of biomaterials and 3D cell culture systems. Droplets serve as templates for creating </w:t>
            </w:r>
            <w:r w:rsidRPr="00D442F4">
              <w:rPr>
                <w:rFonts w:ascii="Times New Roman" w:hAnsi="Times New Roman" w:cs="Times New Roman"/>
                <w:sz w:val="24"/>
                <w:szCs w:val="24"/>
              </w:rPr>
              <w:lastRenderedPageBreak/>
              <w:t xml:space="preserve">hydrogel-based materials, which can encapsulate cells for more accurate modeling of tissue structures. This technology facilitates the production of microcarriers and complex biomaterials, such as hollow bacterial cellulose (BC) microspheres, which form injectable scaffolds for wound healing, promoting high cell proliferation and tissue regeneration in vivo. Additionally, droplet-based microfluidics allows for the creation of core-shell structures, such as alginate shells or metal-organic frameworks, which offer controlled release of therapeutic agents. These advancements provide a powerful platform for studying tissue </w:t>
            </w:r>
            <w:r w:rsidRPr="00D442F4">
              <w:rPr>
                <w:rFonts w:ascii="Times New Roman" w:hAnsi="Times New Roman" w:cs="Times New Roman"/>
                <w:sz w:val="24"/>
                <w:szCs w:val="24"/>
              </w:rPr>
              <w:lastRenderedPageBreak/>
              <w:t>development and regenerative therapies.</w:t>
            </w:r>
          </w:p>
        </w:tc>
        <w:tc>
          <w:tcPr>
            <w:tcW w:w="1234" w:type="dxa"/>
          </w:tcPr>
          <w:p w14:paraId="4CC8AB6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addresses the question by providing detailed information on the role of droplets in tissue engineering </w:t>
            </w:r>
            <w:r w:rsidRPr="00D442F4">
              <w:rPr>
                <w:rFonts w:ascii="Times New Roman" w:hAnsi="Times New Roman" w:cs="Times New Roman"/>
                <w:sz w:val="24"/>
                <w:szCs w:val="24"/>
              </w:rPr>
              <w:lastRenderedPageBreak/>
              <w:t>research, including their use in creating microcarriers, encapsulating cells, and generating complex biomaterials. The answer is well-structured, clear, and concise, with relevant examples and applications. It aligns closely with the ground truth answer, demonstrating a comprehensive understanding of the topic. SCORE: 96</w:t>
            </w:r>
          </w:p>
        </w:tc>
        <w:tc>
          <w:tcPr>
            <w:tcW w:w="1234" w:type="dxa"/>
          </w:tcPr>
          <w:p w14:paraId="4965132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96</w:t>
            </w:r>
          </w:p>
        </w:tc>
        <w:tc>
          <w:tcPr>
            <w:tcW w:w="1234" w:type="dxa"/>
          </w:tcPr>
          <w:p w14:paraId="459D36A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96.0</w:t>
            </w:r>
          </w:p>
        </w:tc>
        <w:tc>
          <w:tcPr>
            <w:tcW w:w="1234" w:type="dxa"/>
          </w:tcPr>
          <w:p w14:paraId="3B46A34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044E7796" w14:textId="77777777">
        <w:tc>
          <w:tcPr>
            <w:tcW w:w="1234" w:type="dxa"/>
          </w:tcPr>
          <w:p w14:paraId="599EF34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can droplet microfluidics aid in studying cell signaling pathways?</w:t>
            </w:r>
          </w:p>
        </w:tc>
        <w:tc>
          <w:tcPr>
            <w:tcW w:w="1234" w:type="dxa"/>
          </w:tcPr>
          <w:p w14:paraId="41E717B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droplet microfluidics can aid in studying cell signaling pathways by providing a controlled and precise environment for individual cells to interact with each other. The technology allows for the creation of discrete droplets containing single cells or specific combinations of cells, which can be manipulated and paired in various ways.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As mentioned in the documents, droplet-based microfluidics enables the entrapment, </w:t>
            </w:r>
            <w:r w:rsidRPr="00D442F4">
              <w:rPr>
                <w:rFonts w:ascii="Times New Roman" w:hAnsi="Times New Roman" w:cs="Times New Roman"/>
                <w:sz w:val="24"/>
                <w:szCs w:val="24"/>
              </w:rPr>
              <w:lastRenderedPageBreak/>
              <w:t>isolation, monitoring, and pairing of different cell combinations within discrete droplets (Document 1). This setup offers potential for a wide range of cell-cell communication studies involving contact-independent secretory mechanisms such as paracrine signaling. The ability to control the merging of selected droplet sequences containing desired reagents or cells also facilitates the study of cell signaling pathways.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Furthermore, document 3 highlights the use of droplet-based microfluidics in single-cell experiments and imaging and manipulating protein networks. It mentions that droplets can be </w:t>
            </w:r>
            <w:r w:rsidRPr="00D442F4">
              <w:rPr>
                <w:rFonts w:ascii="Times New Roman" w:hAnsi="Times New Roman" w:cs="Times New Roman"/>
                <w:sz w:val="24"/>
                <w:szCs w:val="24"/>
              </w:rPr>
              <w:lastRenderedPageBreak/>
              <w:t>used to study stochastic phenotypic variations within populations of genetically identical cells, which is relevant to understanding cell signaling pathways.</w:t>
            </w:r>
            <w:r w:rsidRPr="00D442F4">
              <w:rPr>
                <w:rFonts w:ascii="Times New Roman" w:hAnsi="Times New Roman" w:cs="Times New Roman"/>
                <w:sz w:val="24"/>
                <w:szCs w:val="24"/>
              </w:rPr>
              <w:br/>
            </w:r>
            <w:r w:rsidRPr="00D442F4">
              <w:rPr>
                <w:rFonts w:ascii="Times New Roman" w:hAnsi="Times New Roman" w:cs="Times New Roman"/>
                <w:sz w:val="24"/>
                <w:szCs w:val="24"/>
              </w:rPr>
              <w:br/>
              <w:t>In particular, the technology allows for:</w:t>
            </w:r>
            <w:r w:rsidRPr="00D442F4">
              <w:rPr>
                <w:rFonts w:ascii="Times New Roman" w:hAnsi="Times New Roman" w:cs="Times New Roman"/>
                <w:sz w:val="24"/>
                <w:szCs w:val="24"/>
              </w:rPr>
              <w:br/>
            </w:r>
            <w:r w:rsidRPr="00D442F4">
              <w:rPr>
                <w:rFonts w:ascii="Times New Roman" w:hAnsi="Times New Roman" w:cs="Times New Roman"/>
                <w:sz w:val="24"/>
                <w:szCs w:val="24"/>
              </w:rPr>
              <w:br/>
              <w:t>1. Controlled droplet manipulation: Droplet microfluidics enables the precise entrapment and isolation of individual cells or specific combinations of cells, creating a controlled environment for studying cell-cell interactions.</w:t>
            </w:r>
            <w:r w:rsidRPr="00D442F4">
              <w:rPr>
                <w:rFonts w:ascii="Times New Roman" w:hAnsi="Times New Roman" w:cs="Times New Roman"/>
                <w:sz w:val="24"/>
                <w:szCs w:val="24"/>
              </w:rPr>
              <w:br/>
              <w:t xml:space="preserve">2. Cell pairing and merging: The ability to merge selected droplets containing desired reagents or cells facilitates the study of cell signaling pathways by allowing </w:t>
            </w:r>
            <w:r w:rsidRPr="00D442F4">
              <w:rPr>
                <w:rFonts w:ascii="Times New Roman" w:hAnsi="Times New Roman" w:cs="Times New Roman"/>
                <w:sz w:val="24"/>
                <w:szCs w:val="24"/>
              </w:rPr>
              <w:lastRenderedPageBreak/>
              <w:t>researchers to investigate how different cell types interact with each other.</w:t>
            </w:r>
            <w:r w:rsidRPr="00D442F4">
              <w:rPr>
                <w:rFonts w:ascii="Times New Roman" w:hAnsi="Times New Roman" w:cs="Times New Roman"/>
                <w:sz w:val="24"/>
                <w:szCs w:val="24"/>
              </w:rPr>
              <w:br/>
              <w:t>3. High-throughput screening: Droplet-based microfluidics can be used for high-throughput screening of small molecule compounds, which is relevant to studying cell signaling pathways and identifying potential therapeutic targets.</w:t>
            </w:r>
            <w:r w:rsidRPr="00D442F4">
              <w:rPr>
                <w:rFonts w:ascii="Times New Roman" w:hAnsi="Times New Roman" w:cs="Times New Roman"/>
                <w:sz w:val="24"/>
                <w:szCs w:val="24"/>
              </w:rPr>
              <w:br/>
            </w:r>
            <w:r w:rsidRPr="00D442F4">
              <w:rPr>
                <w:rFonts w:ascii="Times New Roman" w:hAnsi="Times New Roman" w:cs="Times New Roman"/>
                <w:sz w:val="24"/>
                <w:szCs w:val="24"/>
              </w:rPr>
              <w:br/>
              <w:t>Overall, droplet microfluidics provides a powerful tool for studying cell signaling pathways by allowing researchers to control and manipulate individual cells or specific combinations of cells in a precise and controlled environment.</w:t>
            </w:r>
          </w:p>
        </w:tc>
        <w:tc>
          <w:tcPr>
            <w:tcW w:w="1234" w:type="dxa"/>
          </w:tcPr>
          <w:p w14:paraId="5984F70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offers a powerful platform for studying cell signaling pathways by enabling the precise isolation and manipulation of individual cells within controlled environments. This technology allows for the encapsulation of single cells in droplets, providing a controlled space to study cell-cell interactions and signaling events. The ability to merge droplets containing different cell types or reagents facilitates the investigation of cell </w:t>
            </w:r>
            <w:r w:rsidRPr="00D442F4">
              <w:rPr>
                <w:rFonts w:ascii="Times New Roman" w:hAnsi="Times New Roman" w:cs="Times New Roman"/>
                <w:sz w:val="24"/>
                <w:szCs w:val="24"/>
              </w:rPr>
              <w:lastRenderedPageBreak/>
              <w:t>communication, such as paracrine signaling, in a way that mimics in vivo conditions. Additionally, droplet-based microfluidics supports high-throughput screening and single-cell genomic studies, offering insights into phenotypic variations and signaling dynamics within genetically identical cell populations. This capability is particularly valuable for understanding complex cellular behaviors in development, differentiation, and disease.</w:t>
            </w:r>
          </w:p>
        </w:tc>
        <w:tc>
          <w:tcPr>
            <w:tcW w:w="1234" w:type="dxa"/>
          </w:tcPr>
          <w:p w14:paraId="5D04DE6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addresses the question by providing a detailed explanation of how droplet microfluidics can aid in studying cell signaling pathways. It highlights the technology's capabilities, such as controlled droplet manipulation, cell pairing and merging, high-throughput screening, and its </w:t>
            </w:r>
            <w:r w:rsidRPr="00D442F4">
              <w:rPr>
                <w:rFonts w:ascii="Times New Roman" w:hAnsi="Times New Roman" w:cs="Times New Roman"/>
                <w:sz w:val="24"/>
                <w:szCs w:val="24"/>
              </w:rPr>
              <w:lastRenderedPageBreak/>
              <w:t>applications in single-cell experiments and imaging. The answer is well-structured, clear, and concise, with relevant examples from provided documents that support the claims made. SCORE: 96</w:t>
            </w:r>
          </w:p>
        </w:tc>
        <w:tc>
          <w:tcPr>
            <w:tcW w:w="1234" w:type="dxa"/>
          </w:tcPr>
          <w:p w14:paraId="1ED58EC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96</w:t>
            </w:r>
          </w:p>
        </w:tc>
        <w:tc>
          <w:tcPr>
            <w:tcW w:w="1234" w:type="dxa"/>
          </w:tcPr>
          <w:p w14:paraId="01D3555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96.0</w:t>
            </w:r>
          </w:p>
        </w:tc>
        <w:tc>
          <w:tcPr>
            <w:tcW w:w="1234" w:type="dxa"/>
          </w:tcPr>
          <w:p w14:paraId="237CC2E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5BAB7BA3" w14:textId="77777777">
        <w:tc>
          <w:tcPr>
            <w:tcW w:w="1234" w:type="dxa"/>
          </w:tcPr>
          <w:p w14:paraId="514E612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What is the potential of droplet microfluidics in personalized </w:t>
            </w:r>
            <w:r w:rsidRPr="00D442F4">
              <w:rPr>
                <w:rFonts w:ascii="Times New Roman" w:hAnsi="Times New Roman" w:cs="Times New Roman"/>
                <w:sz w:val="24"/>
                <w:szCs w:val="24"/>
              </w:rPr>
              <w:lastRenderedPageBreak/>
              <w:t>medicine?</w:t>
            </w:r>
          </w:p>
        </w:tc>
        <w:tc>
          <w:tcPr>
            <w:tcW w:w="1234" w:type="dxa"/>
          </w:tcPr>
          <w:p w14:paraId="46F2D13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Based on the provided context, the potential of droplet </w:t>
            </w:r>
            <w:r w:rsidRPr="00D442F4">
              <w:rPr>
                <w:rFonts w:ascii="Times New Roman" w:hAnsi="Times New Roman" w:cs="Times New Roman"/>
                <w:sz w:val="24"/>
                <w:szCs w:val="24"/>
              </w:rPr>
              <w:lastRenderedPageBreak/>
              <w:t>microfluidics in personalized medicine appears to be significant. According to the documents, droplet microfluidics has the ability to:</w:t>
            </w:r>
            <w:r w:rsidRPr="00D442F4">
              <w:rPr>
                <w:rFonts w:ascii="Times New Roman" w:hAnsi="Times New Roman" w:cs="Times New Roman"/>
                <w:sz w:val="24"/>
                <w:szCs w:val="24"/>
              </w:rPr>
              <w:br/>
            </w:r>
            <w:r w:rsidRPr="00D442F4">
              <w:rPr>
                <w:rFonts w:ascii="Times New Roman" w:hAnsi="Times New Roman" w:cs="Times New Roman"/>
                <w:sz w:val="24"/>
                <w:szCs w:val="24"/>
              </w:rPr>
              <w:br/>
              <w:t>1. **Optimize treatments for pancreatic cancer cell lines**: By conducting a specific combination of drugs to induce apoptosis in pancreatic cancer cells, droplet microfluidic systems can help validate particular drugs and drug combinations, leading to more effective personalized medicine.</w:t>
            </w:r>
            <w:r w:rsidRPr="00D442F4">
              <w:rPr>
                <w:rFonts w:ascii="Times New Roman" w:hAnsi="Times New Roman" w:cs="Times New Roman"/>
                <w:sz w:val="24"/>
                <w:szCs w:val="24"/>
              </w:rPr>
              <w:br/>
              <w:t xml:space="preserve">2. **Detect rare sequences with high sensitivity and precision**: Digital PCR (dPCR) technology, which is enabled by droplet microfluidics, allows for the detection of rare </w:t>
            </w:r>
            <w:r w:rsidRPr="00D442F4">
              <w:rPr>
                <w:rFonts w:ascii="Times New Roman" w:hAnsi="Times New Roman" w:cs="Times New Roman"/>
                <w:sz w:val="24"/>
                <w:szCs w:val="24"/>
              </w:rPr>
              <w:lastRenderedPageBreak/>
              <w:t>sequences within biological samples, making it an ideal tool for cancer research and clinical diagnostics.</w:t>
            </w:r>
            <w:r w:rsidRPr="00D442F4">
              <w:rPr>
                <w:rFonts w:ascii="Times New Roman" w:hAnsi="Times New Roman" w:cs="Times New Roman"/>
                <w:sz w:val="24"/>
                <w:szCs w:val="24"/>
              </w:rPr>
              <w:br/>
              <w:t>3. **Enable precise detection of target nucleic acids**: Droplet-based dPCR can perform truly quantitative experiments, enabling the precise detection of target nucleic acids within samples, which is particularly useful in cancer research and personalized medicine.</w:t>
            </w:r>
            <w:r w:rsidRPr="00D442F4">
              <w:rPr>
                <w:rFonts w:ascii="Times New Roman" w:hAnsi="Times New Roman" w:cs="Times New Roman"/>
                <w:sz w:val="24"/>
                <w:szCs w:val="24"/>
              </w:rPr>
              <w:br/>
              <w:t>4. **Detect tumor markers in body effluents**: The technology can detect tumor markers in blood, urine, or feces, making it a minimally invasive tool for patients' follow-up and treatment management.</w:t>
            </w:r>
            <w:r w:rsidRPr="00D442F4">
              <w:rPr>
                <w:rFonts w:ascii="Times New Roman" w:hAnsi="Times New Roman" w:cs="Times New Roman"/>
                <w:sz w:val="24"/>
                <w:szCs w:val="24"/>
              </w:rPr>
              <w:br/>
              <w:t xml:space="preserve">5. **Enable early detection of cancers**: With the ability to detect single </w:t>
            </w:r>
            <w:r w:rsidRPr="00D442F4">
              <w:rPr>
                <w:rFonts w:ascii="Times New Roman" w:hAnsi="Times New Roman" w:cs="Times New Roman"/>
                <w:sz w:val="24"/>
                <w:szCs w:val="24"/>
              </w:rPr>
              <w:lastRenderedPageBreak/>
              <w:t>somatic mutations within target sequences, droplet microfluidics has the potential to become an essential tool for detecting cancers in early stages.</w:t>
            </w:r>
            <w:r w:rsidRPr="00D442F4">
              <w:rPr>
                <w:rFonts w:ascii="Times New Roman" w:hAnsi="Times New Roman" w:cs="Times New Roman"/>
                <w:sz w:val="24"/>
                <w:szCs w:val="24"/>
              </w:rPr>
              <w:br/>
              <w:t>6. **Tailor treatments to individual genetic backgrounds**: By analyzing the genome of a patient's tumor and their genetic background, droplet microfluidics can help tailor treatment regimens that best fit each individual's needs.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Overall, the context suggests that droplet microfluidics has the potential to revolutionize personalized medicine by enabling precise, sensitive, and high-throughput analysis of biological samples, leading to more effective treatments and improved patient </w:t>
            </w:r>
            <w:r w:rsidRPr="00D442F4">
              <w:rPr>
                <w:rFonts w:ascii="Times New Roman" w:hAnsi="Times New Roman" w:cs="Times New Roman"/>
                <w:sz w:val="24"/>
                <w:szCs w:val="24"/>
              </w:rPr>
              <w:lastRenderedPageBreak/>
              <w:t>outcomes.</w:t>
            </w:r>
          </w:p>
        </w:tc>
        <w:tc>
          <w:tcPr>
            <w:tcW w:w="1234" w:type="dxa"/>
          </w:tcPr>
          <w:p w14:paraId="6C510AF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holds great promise in personalized </w:t>
            </w:r>
            <w:r w:rsidRPr="00D442F4">
              <w:rPr>
                <w:rFonts w:ascii="Times New Roman" w:hAnsi="Times New Roman" w:cs="Times New Roman"/>
                <w:sz w:val="24"/>
                <w:szCs w:val="24"/>
              </w:rPr>
              <w:lastRenderedPageBreak/>
              <w:t xml:space="preserve">medicine by enabling precise, high-throughput analyses of biological samples. The technology allows for the optimization of treatments by testing drug combinations on specific cell lines, such as pancreatic cancer cells, to identify the most effective therapies. It also facilitates the early detection of cancers through highly sensitive detection of tumor markers in bodily fluids, offering a minimally invasive approach for patient monitoring. Additionally, droplet-based digital PCR (dPCR) enables the detection of rare sequences and precise quantification of nucleic acids, which is crucial for cancer research and tailoring </w:t>
            </w:r>
            <w:r w:rsidRPr="00D442F4">
              <w:rPr>
                <w:rFonts w:ascii="Times New Roman" w:hAnsi="Times New Roman" w:cs="Times New Roman"/>
                <w:sz w:val="24"/>
                <w:szCs w:val="24"/>
              </w:rPr>
              <w:lastRenderedPageBreak/>
              <w:t>treatments based on a patient's genetic background and tumor profile. Overall, droplet microfluidics can significantly advance personalized medicine by providing tailored treatment strategies and improving early detection for better patient outcomes.</w:t>
            </w:r>
          </w:p>
        </w:tc>
        <w:tc>
          <w:tcPr>
            <w:tcW w:w="1234" w:type="dxa"/>
          </w:tcPr>
          <w:p w14:paraId="7C1E735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addresses the question </w:t>
            </w:r>
            <w:r w:rsidRPr="00D442F4">
              <w:rPr>
                <w:rFonts w:ascii="Times New Roman" w:hAnsi="Times New Roman" w:cs="Times New Roman"/>
                <w:sz w:val="24"/>
                <w:szCs w:val="24"/>
              </w:rPr>
              <w:lastRenderedPageBreak/>
              <w:t>about the potential of droplet microfluidics in personalized medicine, listing specific applications and benefits. It provides a clear and concise overview of the technology's capabilities, aligning with the ground truth answer. SCORE: 96</w:t>
            </w:r>
          </w:p>
        </w:tc>
        <w:tc>
          <w:tcPr>
            <w:tcW w:w="1234" w:type="dxa"/>
          </w:tcPr>
          <w:p w14:paraId="373C4AC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96</w:t>
            </w:r>
          </w:p>
        </w:tc>
        <w:tc>
          <w:tcPr>
            <w:tcW w:w="1234" w:type="dxa"/>
          </w:tcPr>
          <w:p w14:paraId="1F0E146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96.0</w:t>
            </w:r>
          </w:p>
        </w:tc>
        <w:tc>
          <w:tcPr>
            <w:tcW w:w="1234" w:type="dxa"/>
          </w:tcPr>
          <w:p w14:paraId="7A31984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5BCB94B6" w14:textId="77777777">
        <w:tc>
          <w:tcPr>
            <w:tcW w:w="1234" w:type="dxa"/>
          </w:tcPr>
          <w:p w14:paraId="5CB2FDB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are droplet microfluidic devices used for nanoparticle synthesis?</w:t>
            </w:r>
          </w:p>
        </w:tc>
        <w:tc>
          <w:tcPr>
            <w:tcW w:w="1234" w:type="dxa"/>
          </w:tcPr>
          <w:p w14:paraId="59BB7B9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droplet microfluidic devices are used for nanoparticle synthesis by encapsulating reagents in spatially isolated microreactors (droplets) that contain well-defined quantities of materials. This approach overcomes limitations such as diffusion-limited mixing and reagent dispersion found in single-phase microfluidic systems.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In a droplet-based microfluidic system, reagents are brought together in a co-flowing stream just before droplet formation, and the reaction occurs later within the microdroplet. This method provides a high level of control over the </w:t>
            </w:r>
            <w:r w:rsidRPr="00D442F4">
              <w:rPr>
                <w:rFonts w:ascii="Times New Roman" w:hAnsi="Times New Roman" w:cs="Times New Roman"/>
                <w:sz w:val="24"/>
                <w:szCs w:val="24"/>
              </w:rPr>
              <w:lastRenderedPageBreak/>
              <w:t>synthesis conditions, allowing for precise control of particle size and polydispersity.</w:t>
            </w:r>
            <w:r w:rsidRPr="00D442F4">
              <w:rPr>
                <w:rFonts w:ascii="Times New Roman" w:hAnsi="Times New Roman" w:cs="Times New Roman"/>
                <w:sz w:val="24"/>
                <w:szCs w:val="24"/>
              </w:rPr>
              <w:br/>
            </w:r>
            <w:r w:rsidRPr="00D442F4">
              <w:rPr>
                <w:rFonts w:ascii="Times New Roman" w:hAnsi="Times New Roman" w:cs="Times New Roman"/>
                <w:sz w:val="24"/>
                <w:szCs w:val="24"/>
              </w:rPr>
              <w:br/>
              <w:t>The advantages of using droplet microfluidic devices for nanoparticle synthesis include:</w:t>
            </w:r>
            <w:r w:rsidRPr="00D442F4">
              <w:rPr>
                <w:rFonts w:ascii="Times New Roman" w:hAnsi="Times New Roman" w:cs="Times New Roman"/>
                <w:sz w:val="24"/>
                <w:szCs w:val="24"/>
              </w:rPr>
              <w:br/>
            </w:r>
            <w:r w:rsidRPr="00D442F4">
              <w:rPr>
                <w:rFonts w:ascii="Times New Roman" w:hAnsi="Times New Roman" w:cs="Times New Roman"/>
                <w:sz w:val="24"/>
                <w:szCs w:val="24"/>
              </w:rPr>
              <w:br/>
              <w:t>1. Fast mixing in spatially isolated microreactors</w:t>
            </w:r>
            <w:r w:rsidRPr="00D442F4">
              <w:rPr>
                <w:rFonts w:ascii="Times New Roman" w:hAnsi="Times New Roman" w:cs="Times New Roman"/>
                <w:sz w:val="24"/>
                <w:szCs w:val="24"/>
              </w:rPr>
              <w:br/>
              <w:t>2. Well-defined quantities of materials</w:t>
            </w:r>
            <w:r w:rsidRPr="00D442F4">
              <w:rPr>
                <w:rFonts w:ascii="Times New Roman" w:hAnsi="Times New Roman" w:cs="Times New Roman"/>
                <w:sz w:val="24"/>
                <w:szCs w:val="24"/>
              </w:rPr>
              <w:br/>
              <w:t>3. High level of control over synthesis conditions</w:t>
            </w:r>
            <w:r w:rsidRPr="00D442F4">
              <w:rPr>
                <w:rFonts w:ascii="Times New Roman" w:hAnsi="Times New Roman" w:cs="Times New Roman"/>
                <w:sz w:val="24"/>
                <w:szCs w:val="24"/>
              </w:rPr>
              <w:br/>
              <w:t>4. Ability to utilize toxic or volatile chemicals without contamination</w:t>
            </w:r>
            <w:r w:rsidRPr="00D442F4">
              <w:rPr>
                <w:rFonts w:ascii="Times New Roman" w:hAnsi="Times New Roman" w:cs="Times New Roman"/>
                <w:sz w:val="24"/>
                <w:szCs w:val="24"/>
              </w:rPr>
              <w:br/>
              <w:t>5. Narrower size distribution of final nanoparticles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Additionally, droplet microfluidic devices can be used for multi-step synthesis of nanoparticles on a millisecond time scale, as </w:t>
            </w:r>
            <w:r w:rsidRPr="00D442F4">
              <w:rPr>
                <w:rFonts w:ascii="Times New Roman" w:hAnsi="Times New Roman" w:cs="Times New Roman"/>
                <w:sz w:val="24"/>
                <w:szCs w:val="24"/>
              </w:rPr>
              <w:lastRenderedPageBreak/>
              <w:t>demonstrated in the paper by Shestopalov et al. (2004). This method involves injecting aqueous reagents into a flow of immiscible fluid, forming plugs or droplets that are then mixed and further reacted with additional reagent streams.</w:t>
            </w:r>
            <w:r w:rsidRPr="00D442F4">
              <w:rPr>
                <w:rFonts w:ascii="Times New Roman" w:hAnsi="Times New Roman" w:cs="Times New Roman"/>
                <w:sz w:val="24"/>
                <w:szCs w:val="24"/>
              </w:rPr>
              <w:br/>
            </w:r>
            <w:r w:rsidRPr="00D442F4">
              <w:rPr>
                <w:rFonts w:ascii="Times New Roman" w:hAnsi="Times New Roman" w:cs="Times New Roman"/>
                <w:sz w:val="24"/>
                <w:szCs w:val="24"/>
              </w:rPr>
              <w:br/>
              <w:t>Overall, droplet microfluidic devices offer a powerful tool for nanoparticle synthesis, enabling the production of high-quality nanoparticles with precise control over their size, shape, and crystal structure.</w:t>
            </w:r>
          </w:p>
        </w:tc>
        <w:tc>
          <w:tcPr>
            <w:tcW w:w="1234" w:type="dxa"/>
          </w:tcPr>
          <w:p w14:paraId="088044B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 devices revolutionize nanoparticle synthesis by enabling precise control over reaction conditions within isolated microreactors. These droplets encapsulate well-defined quantities of reagents, ensuring rapid mixing and preventing contamination, even when using toxic or volatile chemicals. This approach addresses limitations like diffusion-limited mixing found in traditional systems, resulting in nanoparticles with controlled size, shape, and narrow size distribution. The method supports multi-step synthesis on millisecond timescales, allowing for the scalable production of </w:t>
            </w:r>
            <w:r w:rsidRPr="00D442F4">
              <w:rPr>
                <w:rFonts w:ascii="Times New Roman" w:hAnsi="Times New Roman" w:cs="Times New Roman"/>
                <w:sz w:val="24"/>
                <w:szCs w:val="24"/>
              </w:rPr>
              <w:lastRenderedPageBreak/>
              <w:t>high-quality nanoparticles with applications in fields such as drug delivery, imaging, and catalysis.</w:t>
            </w:r>
          </w:p>
        </w:tc>
        <w:tc>
          <w:tcPr>
            <w:tcW w:w="1234" w:type="dxa"/>
          </w:tcPr>
          <w:p w14:paraId="3BD8EE8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describes the use of droplet microfluidic devices for nanoparticle synthesis, highlighting their advantages and capabilities. It provides a clear explanation of how these devices overcome limitations found in traditional systems, enabling precise control over reaction conditions, rapid mixing, and contamination prevention. The answer also mentions the potential applications of this method in </w:t>
            </w:r>
            <w:r w:rsidRPr="00D442F4">
              <w:rPr>
                <w:rFonts w:ascii="Times New Roman" w:hAnsi="Times New Roman" w:cs="Times New Roman"/>
                <w:sz w:val="24"/>
                <w:szCs w:val="24"/>
              </w:rPr>
              <w:lastRenderedPageBreak/>
              <w:t>various fields. SCORE: 96</w:t>
            </w:r>
          </w:p>
        </w:tc>
        <w:tc>
          <w:tcPr>
            <w:tcW w:w="1234" w:type="dxa"/>
          </w:tcPr>
          <w:p w14:paraId="0C44A1C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96</w:t>
            </w:r>
          </w:p>
        </w:tc>
        <w:tc>
          <w:tcPr>
            <w:tcW w:w="1234" w:type="dxa"/>
          </w:tcPr>
          <w:p w14:paraId="3FFEB06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96.0</w:t>
            </w:r>
          </w:p>
        </w:tc>
        <w:tc>
          <w:tcPr>
            <w:tcW w:w="1234" w:type="dxa"/>
          </w:tcPr>
          <w:p w14:paraId="28C2FF5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5A6552E3" w14:textId="77777777">
        <w:tc>
          <w:tcPr>
            <w:tcW w:w="1234" w:type="dxa"/>
          </w:tcPr>
          <w:p w14:paraId="2C14E29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role do droplets play in polymer particle production?</w:t>
            </w:r>
          </w:p>
        </w:tc>
        <w:tc>
          <w:tcPr>
            <w:tcW w:w="1234" w:type="dxa"/>
          </w:tcPr>
          <w:p w14:paraId="3846420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 xml:space="preserve">Based on the provided context, it appears that droplets play a crucial role in the production of polymer particles through droplet-based microfluidics. According to the text, combining the emulsification of </w:t>
            </w:r>
            <w:r w:rsidRPr="00D442F4">
              <w:rPr>
                <w:rFonts w:ascii="Times New Roman" w:hAnsi="Times New Roman" w:cs="Times New Roman"/>
                <w:sz w:val="24"/>
                <w:szCs w:val="24"/>
              </w:rPr>
              <w:lastRenderedPageBreak/>
              <w:t>monomers or oligomers with on-chip (or off-chip) solidification of these droplets by means of chemical and physical crosslinking provides a novel route for the synthesis and fabrication of monodisperse polymer particles.</w:t>
            </w:r>
            <w:r w:rsidRPr="00D442F4">
              <w:rPr>
                <w:rFonts w:ascii="Times New Roman" w:hAnsi="Times New Roman" w:cs="Times New Roman"/>
                <w:sz w:val="24"/>
                <w:szCs w:val="24"/>
              </w:rPr>
              <w:br/>
            </w:r>
            <w:r w:rsidRPr="00D442F4">
              <w:rPr>
                <w:rFonts w:ascii="Times New Roman" w:hAnsi="Times New Roman" w:cs="Times New Roman"/>
                <w:sz w:val="24"/>
                <w:szCs w:val="24"/>
              </w:rPr>
              <w:br/>
              <w:t>The context highlights that droplet-based microfluidics systems allow for the production of various types of polymer microparticles, including:</w:t>
            </w:r>
            <w:r w:rsidRPr="00D442F4">
              <w:rPr>
                <w:rFonts w:ascii="Times New Roman" w:hAnsi="Times New Roman" w:cs="Times New Roman"/>
                <w:sz w:val="24"/>
                <w:szCs w:val="24"/>
              </w:rPr>
              <w:br/>
            </w:r>
            <w:r w:rsidRPr="00D442F4">
              <w:rPr>
                <w:rFonts w:ascii="Times New Roman" w:hAnsi="Times New Roman" w:cs="Times New Roman"/>
                <w:sz w:val="24"/>
                <w:szCs w:val="24"/>
              </w:rPr>
              <w:br/>
              <w:t>1. Solid, hollow, and multicored particles</w:t>
            </w:r>
            <w:r w:rsidRPr="00D442F4">
              <w:rPr>
                <w:rFonts w:ascii="Times New Roman" w:hAnsi="Times New Roman" w:cs="Times New Roman"/>
                <w:sz w:val="24"/>
                <w:szCs w:val="24"/>
              </w:rPr>
              <w:br/>
              <w:t>2. Asymmetric and irregularly shaped particles</w:t>
            </w:r>
            <w:r w:rsidRPr="00D442F4">
              <w:rPr>
                <w:rFonts w:ascii="Times New Roman" w:hAnsi="Times New Roman" w:cs="Times New Roman"/>
                <w:sz w:val="24"/>
                <w:szCs w:val="24"/>
              </w:rPr>
              <w:br/>
              <w:t>3. Particles with specific morphologies, such as spherical, nonspherical, Janus, or multicompartmental shapes</w:t>
            </w:r>
            <w:r w:rsidRPr="00D442F4">
              <w:rPr>
                <w:rFonts w:ascii="Times New Roman" w:hAnsi="Times New Roman" w:cs="Times New Roman"/>
                <w:sz w:val="24"/>
                <w:szCs w:val="24"/>
              </w:rPr>
              <w:br/>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t>The text also mentions that by adding specific ingredients to the droplets, micro-nanostructures can be introduced inside the particle or on its surface, which often brings novel features.</w:t>
            </w:r>
            <w:r w:rsidRPr="00D442F4">
              <w:rPr>
                <w:rFonts w:ascii="Times New Roman" w:hAnsi="Times New Roman" w:cs="Times New Roman"/>
                <w:sz w:val="24"/>
                <w:szCs w:val="24"/>
              </w:rPr>
              <w:br/>
            </w:r>
            <w:r w:rsidRPr="00D442F4">
              <w:rPr>
                <w:rFonts w:ascii="Times New Roman" w:hAnsi="Times New Roman" w:cs="Times New Roman"/>
                <w:sz w:val="24"/>
                <w:szCs w:val="24"/>
              </w:rPr>
              <w:br/>
              <w:t>Furthermore, the context explains that there are two main methods used to change the phase of the droplets from liquid to solid or gel in microfluidic systems:</w:t>
            </w:r>
            <w:r w:rsidRPr="00D442F4">
              <w:rPr>
                <w:rFonts w:ascii="Times New Roman" w:hAnsi="Times New Roman" w:cs="Times New Roman"/>
                <w:sz w:val="24"/>
                <w:szCs w:val="24"/>
              </w:rPr>
              <w:br/>
            </w:r>
            <w:r w:rsidRPr="00D442F4">
              <w:rPr>
                <w:rFonts w:ascii="Times New Roman" w:hAnsi="Times New Roman" w:cs="Times New Roman"/>
                <w:sz w:val="24"/>
                <w:szCs w:val="24"/>
              </w:rPr>
              <w:br/>
              <w:t>1. UV-initiated polymerization: This method involves using ultra-violet light to initiate polymerization of soluble polymers into solid particles.</w:t>
            </w:r>
            <w:r w:rsidRPr="00D442F4">
              <w:rPr>
                <w:rFonts w:ascii="Times New Roman" w:hAnsi="Times New Roman" w:cs="Times New Roman"/>
                <w:sz w:val="24"/>
                <w:szCs w:val="24"/>
              </w:rPr>
              <w:br/>
              <w:t xml:space="preserve">2. Solvent extraction/evaporation methods: This approach combines droplet microfluidics with solvent removal techniques, such </w:t>
            </w:r>
            <w:r w:rsidRPr="00D442F4">
              <w:rPr>
                <w:rFonts w:ascii="Times New Roman" w:hAnsi="Times New Roman" w:cs="Times New Roman"/>
                <w:sz w:val="24"/>
                <w:szCs w:val="24"/>
              </w:rPr>
              <w:lastRenderedPageBreak/>
              <w:t>as evaporation, to create monodisperse polymer particles.</w:t>
            </w:r>
            <w:r w:rsidRPr="00D442F4">
              <w:rPr>
                <w:rFonts w:ascii="Times New Roman" w:hAnsi="Times New Roman" w:cs="Times New Roman"/>
                <w:sz w:val="24"/>
                <w:szCs w:val="24"/>
              </w:rPr>
              <w:br/>
            </w:r>
            <w:r w:rsidRPr="00D442F4">
              <w:rPr>
                <w:rFonts w:ascii="Times New Roman" w:hAnsi="Times New Roman" w:cs="Times New Roman"/>
                <w:sz w:val="24"/>
                <w:szCs w:val="24"/>
              </w:rPr>
              <w:br/>
              <w:t>In summary, droplets serve as the fundamental building blocks for the production of polymer particles through droplet-based microfluidics, allowing for precise control over particle size, shape, and morphology.</w:t>
            </w:r>
          </w:p>
        </w:tc>
        <w:tc>
          <w:tcPr>
            <w:tcW w:w="1234" w:type="dxa"/>
          </w:tcPr>
          <w:p w14:paraId="7A5EF73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Droplet-based microfluidics provides a versatile platform for producing monodisperse polymer particles by encapsulating monomers or oligomers into droplets and solidifying them through </w:t>
            </w:r>
            <w:r w:rsidRPr="00D442F4">
              <w:rPr>
                <w:rFonts w:ascii="Times New Roman" w:hAnsi="Times New Roman" w:cs="Times New Roman"/>
                <w:sz w:val="24"/>
                <w:szCs w:val="24"/>
              </w:rPr>
              <w:lastRenderedPageBreak/>
              <w:t>chemical or physical crosslinking. This approach enables the creation of diverse particle types, including solid, hollow, asymmetric, and multicompartmental structures with precise control over size, shape, and morphology. Techniques such as UV-initiated polymerization and solvent evaporation facilitate the transformation of droplets into solid particles. Additionally, functional micro- or nanostructures can be incorporated within or on the surface of these particles by introducing specific ingredients into the droplets, expanding their potential applications in areas like drug delivery, tissue engineering, and advanced materials.</w:t>
            </w:r>
          </w:p>
        </w:tc>
        <w:tc>
          <w:tcPr>
            <w:tcW w:w="1234" w:type="dxa"/>
          </w:tcPr>
          <w:p w14:paraId="283E73B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conveys the role of droplets in polymer particle production through droplet-based microfluidics, highlighting </w:t>
            </w:r>
            <w:r w:rsidRPr="00D442F4">
              <w:rPr>
                <w:rFonts w:ascii="Times New Roman" w:hAnsi="Times New Roman" w:cs="Times New Roman"/>
                <w:sz w:val="24"/>
                <w:szCs w:val="24"/>
              </w:rPr>
              <w:lastRenderedPageBreak/>
              <w:t>various methods for solidification, particle diversity, and functionalization. It also provides specific examples of techniques used to change the phase of droplets from liquid to solid or gel. SCORE: 98</w:t>
            </w:r>
          </w:p>
        </w:tc>
        <w:tc>
          <w:tcPr>
            <w:tcW w:w="1234" w:type="dxa"/>
          </w:tcPr>
          <w:p w14:paraId="7EEAD81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98</w:t>
            </w:r>
          </w:p>
        </w:tc>
        <w:tc>
          <w:tcPr>
            <w:tcW w:w="1234" w:type="dxa"/>
          </w:tcPr>
          <w:p w14:paraId="1270368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98.0</w:t>
            </w:r>
          </w:p>
        </w:tc>
        <w:tc>
          <w:tcPr>
            <w:tcW w:w="1234" w:type="dxa"/>
          </w:tcPr>
          <w:p w14:paraId="75E7D86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41BEB0F5" w14:textId="77777777">
        <w:tc>
          <w:tcPr>
            <w:tcW w:w="1234" w:type="dxa"/>
          </w:tcPr>
          <w:p w14:paraId="7C29B12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can droplet microfluidics improve the reproducibility of chemical synthesis?</w:t>
            </w:r>
          </w:p>
        </w:tc>
        <w:tc>
          <w:tcPr>
            <w:tcW w:w="1234" w:type="dxa"/>
          </w:tcPr>
          <w:p w14:paraId="667DBAB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it appears that droplet microfluidics can significantly improve the reproducibility of chemical synthesis in several ways: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**Accurate manipulation**: Droplet reactors provide precise control over reaction conditions, such as temperature and concentration, which is essential for </w:t>
            </w:r>
            <w:r w:rsidRPr="00D442F4">
              <w:rPr>
                <w:rFonts w:ascii="Times New Roman" w:hAnsi="Times New Roman" w:cs="Times New Roman"/>
                <w:sz w:val="24"/>
                <w:szCs w:val="24"/>
              </w:rPr>
              <w:lastRenderedPageBreak/>
              <w:t>achieving consistent results.</w:t>
            </w:r>
            <w:r w:rsidRPr="00D442F4">
              <w:rPr>
                <w:rFonts w:ascii="Times New Roman" w:hAnsi="Times New Roman" w:cs="Times New Roman"/>
                <w:sz w:val="24"/>
                <w:szCs w:val="24"/>
              </w:rPr>
              <w:br/>
              <w:t>2. **Better reproducibility**: The use of droplet-based systems allows for more reliable automation and minimizes the impact of human error, leading to improved batch-to-batch reproducibility.</w:t>
            </w:r>
            <w:r w:rsidRPr="00D442F4">
              <w:rPr>
                <w:rFonts w:ascii="Times New Roman" w:hAnsi="Times New Roman" w:cs="Times New Roman"/>
                <w:sz w:val="24"/>
                <w:szCs w:val="24"/>
              </w:rPr>
              <w:br/>
              <w:t>3. **Controlled mixing intensity**: Droplet reactors can be designed to achieve optimal mixing conditions, which is critical for ensuring consistent product quality.</w:t>
            </w:r>
            <w:r w:rsidRPr="00D442F4">
              <w:rPr>
                <w:rFonts w:ascii="Times New Roman" w:hAnsi="Times New Roman" w:cs="Times New Roman"/>
                <w:sz w:val="24"/>
                <w:szCs w:val="24"/>
              </w:rPr>
              <w:br/>
              <w:t xml:space="preserve">4. **Reduced variability in reaction parameters**: By operating multiple reactions simultaneously in parallel channels or by using separate droplet reactors, the variation in reaction parameters such as temperature and concentration </w:t>
            </w:r>
            <w:r w:rsidRPr="00D442F4">
              <w:rPr>
                <w:rFonts w:ascii="Times New Roman" w:hAnsi="Times New Roman" w:cs="Times New Roman"/>
                <w:sz w:val="24"/>
                <w:szCs w:val="24"/>
              </w:rPr>
              <w:lastRenderedPageBreak/>
              <w:t>can be minimized.</w:t>
            </w:r>
            <w:r w:rsidRPr="00D442F4">
              <w:rPr>
                <w:rFonts w:ascii="Times New Roman" w:hAnsi="Times New Roman" w:cs="Times New Roman"/>
                <w:sz w:val="24"/>
                <w:szCs w:val="24"/>
              </w:rPr>
              <w:br/>
            </w:r>
            <w:r w:rsidRPr="00D442F4">
              <w:rPr>
                <w:rFonts w:ascii="Times New Roman" w:hAnsi="Times New Roman" w:cs="Times New Roman"/>
                <w:sz w:val="24"/>
                <w:szCs w:val="24"/>
              </w:rPr>
              <w:br/>
              <w:t>These advantages enable researchers to produce high-quality materials with consistent properties, which is particularly important in the synthesis of nanoparticles and other complex nanomaterials. The ability to control and manipulate reaction conditions at a microscale also allows for the exploration of complex reaction parameter spaces, making it possible to discover new materials or optimize existing ones.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In summary, droplet microfluidics can improve the reproducibility of chemical synthesis by providing accurate manipulation, </w:t>
            </w:r>
            <w:r w:rsidRPr="00D442F4">
              <w:rPr>
                <w:rFonts w:ascii="Times New Roman" w:hAnsi="Times New Roman" w:cs="Times New Roman"/>
                <w:sz w:val="24"/>
                <w:szCs w:val="24"/>
              </w:rPr>
              <w:lastRenderedPageBreak/>
              <w:t>better reproducibility, controlled mixing intensity, and reduced variability in reaction parameters.</w:t>
            </w:r>
          </w:p>
        </w:tc>
        <w:tc>
          <w:tcPr>
            <w:tcW w:w="1234" w:type="dxa"/>
          </w:tcPr>
          <w:p w14:paraId="0072173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enhances the reproducibility of chemical synthesis by providing precise control over reaction conditions and minimizing variability. Droplets act as isolated microreactors, ensuring accurate manipulation of parameters such as temperature and concentration, critical for consistent results. This </w:t>
            </w:r>
            <w:r w:rsidRPr="00D442F4">
              <w:rPr>
                <w:rFonts w:ascii="Times New Roman" w:hAnsi="Times New Roman" w:cs="Times New Roman"/>
                <w:sz w:val="24"/>
                <w:szCs w:val="24"/>
              </w:rPr>
              <w:lastRenderedPageBreak/>
              <w:t>system enables optimal mixing intensity and parallel processing in separate droplet channels, reducing batch-to-batch variability and ensuring uniform product quality. Automation further minimizes human error, making the process highly reliable. These advantages are particularly beneficial for synthesizing complex nanomaterials and exploring new reaction parameter spaces, leading to the production of high-quality, reproducible materials.</w:t>
            </w:r>
          </w:p>
        </w:tc>
        <w:tc>
          <w:tcPr>
            <w:tcW w:w="1234" w:type="dxa"/>
          </w:tcPr>
          <w:p w14:paraId="33F16D0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addresses the question by providing a clear explanation of how droplet microfluidics improves the reproducibility of chemical synthesis. It lists specific advantages such as accurate manipulation, better </w:t>
            </w:r>
            <w:r w:rsidRPr="00D442F4">
              <w:rPr>
                <w:rFonts w:ascii="Times New Roman" w:hAnsi="Times New Roman" w:cs="Times New Roman"/>
                <w:sz w:val="24"/>
                <w:szCs w:val="24"/>
              </w:rPr>
              <w:lastRenderedPageBreak/>
              <w:t>reproducibility, controlled mixing intensity, and reduced variability in reaction parameters, which aligns with the ground truth answer. However, it could be more concise and directly state the benefits without listing them separately. SCORE: 94</w:t>
            </w:r>
          </w:p>
        </w:tc>
        <w:tc>
          <w:tcPr>
            <w:tcW w:w="1234" w:type="dxa"/>
          </w:tcPr>
          <w:p w14:paraId="4FF15DE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94</w:t>
            </w:r>
          </w:p>
        </w:tc>
        <w:tc>
          <w:tcPr>
            <w:tcW w:w="1234" w:type="dxa"/>
          </w:tcPr>
          <w:p w14:paraId="79ACEFA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94.0</w:t>
            </w:r>
          </w:p>
        </w:tc>
        <w:tc>
          <w:tcPr>
            <w:tcW w:w="1234" w:type="dxa"/>
          </w:tcPr>
          <w:p w14:paraId="7A73A64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95</w:t>
            </w:r>
          </w:p>
        </w:tc>
      </w:tr>
      <w:tr w:rsidR="008B1B3A" w:rsidRPr="00D442F4" w14:paraId="160BA235" w14:textId="77777777">
        <w:tc>
          <w:tcPr>
            <w:tcW w:w="1234" w:type="dxa"/>
          </w:tcPr>
          <w:p w14:paraId="4B9785A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applications of droplet microfluidics in catalysis studies?</w:t>
            </w:r>
          </w:p>
        </w:tc>
        <w:tc>
          <w:tcPr>
            <w:tcW w:w="1234" w:type="dxa"/>
          </w:tcPr>
          <w:p w14:paraId="0EEEA7D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applications of droplet microfluidics in catalysis studies include:</w:t>
            </w:r>
            <w:r w:rsidRPr="00D442F4">
              <w:rPr>
                <w:rFonts w:ascii="Times New Roman" w:hAnsi="Times New Roman" w:cs="Times New Roman"/>
                <w:sz w:val="24"/>
                <w:szCs w:val="24"/>
              </w:rPr>
              <w:br/>
            </w:r>
            <w:r w:rsidRPr="00D442F4">
              <w:rPr>
                <w:rFonts w:ascii="Times New Roman" w:hAnsi="Times New Roman" w:cs="Times New Roman"/>
                <w:sz w:val="24"/>
                <w:szCs w:val="24"/>
              </w:rPr>
              <w:br/>
              <w:t>* Enantioselective biocatalysis at the nanoliter scale with a chip device combining a microflow reactor and an electrophoresis structure for enantiomeric differentiation.</w:t>
            </w:r>
            <w:r w:rsidRPr="00D442F4">
              <w:rPr>
                <w:rFonts w:ascii="Times New Roman" w:hAnsi="Times New Roman" w:cs="Times New Roman"/>
                <w:sz w:val="24"/>
                <w:szCs w:val="24"/>
              </w:rPr>
              <w:br/>
              <w:t>* Selective catalytic transformations down to the single particle or cell level, which can be achieved by downsizing reaction volumes to a few picoliters.</w:t>
            </w:r>
            <w:r w:rsidRPr="00D442F4">
              <w:rPr>
                <w:rFonts w:ascii="Times New Roman" w:hAnsi="Times New Roman" w:cs="Times New Roman"/>
                <w:sz w:val="24"/>
                <w:szCs w:val="24"/>
              </w:rPr>
              <w:br/>
              <w:t xml:space="preserve">* Catalyzed reactions in droplet-based systems, where nano- or </w:t>
            </w:r>
            <w:r w:rsidRPr="00D442F4">
              <w:rPr>
                <w:rFonts w:ascii="Times New Roman" w:hAnsi="Times New Roman" w:cs="Times New Roman"/>
                <w:sz w:val="24"/>
                <w:szCs w:val="24"/>
              </w:rPr>
              <w:lastRenderedPageBreak/>
              <w:t>picoliter-sized droplets segmented in an immiscible carrier fluid serve as confined reaction containers.</w:t>
            </w:r>
            <w:r w:rsidRPr="00D442F4">
              <w:rPr>
                <w:rFonts w:ascii="Times New Roman" w:hAnsi="Times New Roman" w:cs="Times New Roman"/>
                <w:sz w:val="24"/>
                <w:szCs w:val="24"/>
              </w:rPr>
              <w:br/>
            </w:r>
            <w:r w:rsidRPr="00D442F4">
              <w:rPr>
                <w:rFonts w:ascii="Times New Roman" w:hAnsi="Times New Roman" w:cs="Times New Roman"/>
                <w:sz w:val="24"/>
                <w:szCs w:val="24"/>
              </w:rPr>
              <w:br/>
              <w:t>These applications suggest that droplet microfluidics has the potential to enable precise and efficient catalysis studies at the nanoscale, which can be useful for various fields such as organic synthesis, biochemical analysis, and biotechnology.</w:t>
            </w:r>
          </w:p>
        </w:tc>
        <w:tc>
          <w:tcPr>
            <w:tcW w:w="1234" w:type="dxa"/>
          </w:tcPr>
          <w:p w14:paraId="74AAA77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offers transformative applications in catalysis studies by enabling precise, efficient, and high-throughput investigations at the nanoscale. These systems facilitate enantioselective biocatalysis using nanoliter-scale devices that integrate microflow reactors and electrophoresis for enantiomeric differentiation. Droplets serve as isolated reaction containers, allowing for controlled catalytic transformations at the single-particle or cell level, with reaction volumes as small as a few picoliters. This </w:t>
            </w:r>
            <w:r w:rsidRPr="00D442F4">
              <w:rPr>
                <w:rFonts w:ascii="Times New Roman" w:hAnsi="Times New Roman" w:cs="Times New Roman"/>
                <w:sz w:val="24"/>
                <w:szCs w:val="24"/>
              </w:rPr>
              <w:lastRenderedPageBreak/>
              <w:t>confinement minimizes diffusion effects and enhances reaction efficiency. Applications span organic synthesis, biochemical analysis, and biotechnology, showcasing droplet microfluidics as a powerful tool for studying rapid reaction dynamics, optimizing catalysts, and exploring reaction mechanisms in real time.</w:t>
            </w:r>
          </w:p>
        </w:tc>
        <w:tc>
          <w:tcPr>
            <w:tcW w:w="1234" w:type="dxa"/>
          </w:tcPr>
          <w:p w14:paraId="51E78CC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specific examples of applications of droplet microfluidics in catalysis studies, including enantioselective biocatalysis, selective catalytic transformations, and catalyzed reactions in droplet-based systems. However, the answer lacks a clear summary statement that encapsulates the transformative potential of droplet microfluidics in </w:t>
            </w:r>
            <w:r w:rsidRPr="00D442F4">
              <w:rPr>
                <w:rFonts w:ascii="Times New Roman" w:hAnsi="Times New Roman" w:cs="Times New Roman"/>
                <w:sz w:val="24"/>
                <w:szCs w:val="24"/>
              </w:rPr>
              <w:lastRenderedPageBreak/>
              <w:t>catalysis studies, as mentioned in the Ground Truth Answer. The response also does not explicitly mention the minimization of diffusion effects and enhancement of reaction efficiency due to confinement. SCORE: 42</w:t>
            </w:r>
          </w:p>
        </w:tc>
        <w:tc>
          <w:tcPr>
            <w:tcW w:w="1234" w:type="dxa"/>
          </w:tcPr>
          <w:p w14:paraId="3B113EA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42</w:t>
            </w:r>
          </w:p>
        </w:tc>
        <w:tc>
          <w:tcPr>
            <w:tcW w:w="1234" w:type="dxa"/>
          </w:tcPr>
          <w:p w14:paraId="1F9D96F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42.0</w:t>
            </w:r>
          </w:p>
        </w:tc>
        <w:tc>
          <w:tcPr>
            <w:tcW w:w="1234" w:type="dxa"/>
          </w:tcPr>
          <w:p w14:paraId="7BB6273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40</w:t>
            </w:r>
          </w:p>
        </w:tc>
      </w:tr>
      <w:tr w:rsidR="008B1B3A" w:rsidRPr="00D442F4" w14:paraId="1A75AF22" w14:textId="77777777">
        <w:tc>
          <w:tcPr>
            <w:tcW w:w="1234" w:type="dxa"/>
          </w:tcPr>
          <w:p w14:paraId="575A7F5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How do droplets enhance the study of reaction kinetics?</w:t>
            </w:r>
          </w:p>
        </w:tc>
        <w:tc>
          <w:tcPr>
            <w:tcW w:w="1234" w:type="dxa"/>
          </w:tcPr>
          <w:p w14:paraId="45D39C9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droplets enhance the study of reaction kinetics in several ways: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**Rapid mixing**: Droplet-based microfluidic systems allow for rapid and chaotic mixing of reagents within picoliter (pL) volume </w:t>
            </w:r>
            <w:r w:rsidRPr="00D442F4">
              <w:rPr>
                <w:rFonts w:ascii="Times New Roman" w:hAnsi="Times New Roman" w:cs="Times New Roman"/>
                <w:sz w:val="24"/>
                <w:szCs w:val="24"/>
              </w:rPr>
              <w:lastRenderedPageBreak/>
              <w:t>droplets, enabling millisecond time resolution in enzyme kinetic measurements.</w:t>
            </w:r>
            <w:r w:rsidRPr="00D442F4">
              <w:rPr>
                <w:rFonts w:ascii="Times New Roman" w:hAnsi="Times New Roman" w:cs="Times New Roman"/>
                <w:sz w:val="24"/>
                <w:szCs w:val="24"/>
              </w:rPr>
              <w:br/>
              <w:t>2. **Small sample consumption**: The use of droplets reduces the amount of sample and reagent required, making it an attractive platform for bioanalysis where resources are limited or expensive.</w:t>
            </w:r>
            <w:r w:rsidRPr="00D442F4">
              <w:rPr>
                <w:rFonts w:ascii="Times New Roman" w:hAnsi="Times New Roman" w:cs="Times New Roman"/>
                <w:sz w:val="24"/>
                <w:szCs w:val="24"/>
              </w:rPr>
              <w:br/>
              <w:t>3. **High-throughput analysis**: Droplet-based microfluidic systems enable the simultaneous study of multiple reactions, allowing for a massive expansion in experimental diversity and the ability to probe extremely large numbers of discrete reactions.</w:t>
            </w:r>
            <w:r w:rsidRPr="00D442F4">
              <w:rPr>
                <w:rFonts w:ascii="Times New Roman" w:hAnsi="Times New Roman" w:cs="Times New Roman"/>
                <w:sz w:val="24"/>
                <w:szCs w:val="24"/>
              </w:rPr>
              <w:br/>
              <w:t xml:space="preserve">4. **Precise control over droplet payload**: The technology allows for </w:t>
            </w:r>
            <w:r w:rsidRPr="00D442F4">
              <w:rPr>
                <w:rFonts w:ascii="Times New Roman" w:hAnsi="Times New Roman" w:cs="Times New Roman"/>
                <w:sz w:val="24"/>
                <w:szCs w:val="24"/>
              </w:rPr>
              <w:lastRenderedPageBreak/>
              <w:t>precise control over the composition and concentration of reagents within each droplet, enabling the creation of concentration gradients and facilitating the measurement of kinetic parameters such as Km (Michaelis constant), Vmax (maximum rate), and kcat (turnover number).</w:t>
            </w:r>
            <w:r w:rsidRPr="00D442F4">
              <w:rPr>
                <w:rFonts w:ascii="Times New Roman" w:hAnsi="Times New Roman" w:cs="Times New Roman"/>
                <w:sz w:val="24"/>
                <w:szCs w:val="24"/>
              </w:rPr>
              <w:br/>
              <w:t>5. **Long-term monitoring**: By tracking individual droplets as they pass through an extended microfluidic channel, researchers can monitor enzyme-inhibitor reaction kinetics over an extended period, providing a more comprehensive understanding of the reaction mechanism.</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Overall, the use of droplets in microfluidic systems has revolutionized </w:t>
            </w:r>
            <w:r w:rsidRPr="00D442F4">
              <w:rPr>
                <w:rFonts w:ascii="Times New Roman" w:hAnsi="Times New Roman" w:cs="Times New Roman"/>
                <w:sz w:val="24"/>
                <w:szCs w:val="24"/>
              </w:rPr>
              <w:lastRenderedPageBreak/>
              <w:t>the study of reaction kinetics by enabling rapid, high-throughput, and precise analysis with minimal sample consumption.</w:t>
            </w:r>
          </w:p>
        </w:tc>
        <w:tc>
          <w:tcPr>
            <w:tcW w:w="1234" w:type="dxa"/>
          </w:tcPr>
          <w:p w14:paraId="622A6BD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Droplet-based microfluidics revolutionizes reaction kinetics studies by offering rapid, precise, and high-throughput analysis with minimal sample consumption. The chaotic mixing within picoliter droplets ensures millisecond-level time resolution for </w:t>
            </w:r>
            <w:r w:rsidRPr="00D442F4">
              <w:rPr>
                <w:rFonts w:ascii="Times New Roman" w:hAnsi="Times New Roman" w:cs="Times New Roman"/>
                <w:sz w:val="24"/>
                <w:szCs w:val="24"/>
              </w:rPr>
              <w:lastRenderedPageBreak/>
              <w:t>fast reactions. These systems minimize reagent use, making them ideal for bioanalysis where resources are costly or scarce. Precise control over droplet composition facilitates the creation of concentration gradients, enabling the measurement of kinetic parameters. High-throughput capabilities allow simultaneous monitoring of numerous reactions, significantly expanding experimental diversity. Additionally, extended tracking of individual droplets supports long-term monitoring of enzyme-inhibitor kinetics, providing deeper insights into reaction mechanisms.</w:t>
            </w:r>
          </w:p>
        </w:tc>
        <w:tc>
          <w:tcPr>
            <w:tcW w:w="1234" w:type="dxa"/>
          </w:tcPr>
          <w:p w14:paraId="10774EE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and comprehensively addresses the question by listing specific ways in which droplets enhance the study of reaction kinetics. It provides </w:t>
            </w:r>
            <w:r w:rsidRPr="00D442F4">
              <w:rPr>
                <w:rFonts w:ascii="Times New Roman" w:hAnsi="Times New Roman" w:cs="Times New Roman"/>
                <w:sz w:val="24"/>
                <w:szCs w:val="24"/>
              </w:rPr>
              <w:lastRenderedPageBreak/>
              <w:t>detailed explanations for each point, aligning with the ground truth answer. SCORE: 98</w:t>
            </w:r>
          </w:p>
        </w:tc>
        <w:tc>
          <w:tcPr>
            <w:tcW w:w="1234" w:type="dxa"/>
          </w:tcPr>
          <w:p w14:paraId="4C19BD5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98</w:t>
            </w:r>
          </w:p>
        </w:tc>
        <w:tc>
          <w:tcPr>
            <w:tcW w:w="1234" w:type="dxa"/>
          </w:tcPr>
          <w:p w14:paraId="1280B36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98.0</w:t>
            </w:r>
          </w:p>
        </w:tc>
        <w:tc>
          <w:tcPr>
            <w:tcW w:w="1234" w:type="dxa"/>
          </w:tcPr>
          <w:p w14:paraId="6E6E59B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31B3E0CE" w14:textId="77777777">
        <w:tc>
          <w:tcPr>
            <w:tcW w:w="1234" w:type="dxa"/>
          </w:tcPr>
          <w:p w14:paraId="2FCC6E6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benefits of using droplets for emulsion polymerization?</w:t>
            </w:r>
          </w:p>
        </w:tc>
        <w:tc>
          <w:tcPr>
            <w:tcW w:w="1234" w:type="dxa"/>
          </w:tcPr>
          <w:p w14:paraId="50B4A1C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benefits of using droplets for emulsion polymerization include:</w:t>
            </w:r>
            <w:r w:rsidRPr="00D442F4">
              <w:rPr>
                <w:rFonts w:ascii="Times New Roman" w:hAnsi="Times New Roman" w:cs="Times New Roman"/>
                <w:sz w:val="24"/>
                <w:szCs w:val="24"/>
              </w:rPr>
              <w:br/>
            </w:r>
            <w:r w:rsidRPr="00D442F4">
              <w:rPr>
                <w:rFonts w:ascii="Times New Roman" w:hAnsi="Times New Roman" w:cs="Times New Roman"/>
                <w:sz w:val="24"/>
                <w:szCs w:val="24"/>
              </w:rPr>
              <w:br/>
              <w:t>* The ability to increase production rates (mentioned in Document 1)</w:t>
            </w:r>
            <w:r w:rsidRPr="00D442F4">
              <w:rPr>
                <w:rFonts w:ascii="Times New Roman" w:hAnsi="Times New Roman" w:cs="Times New Roman"/>
                <w:sz w:val="24"/>
                <w:szCs w:val="24"/>
              </w:rPr>
              <w:br/>
              <w:t>* The parallelization of reactions in different droplets, allowing for the screening of different chemicals or concentrations of a single compound (Document 1)</w:t>
            </w:r>
            <w:r w:rsidRPr="00D442F4">
              <w:rPr>
                <w:rFonts w:ascii="Times New Roman" w:hAnsi="Times New Roman" w:cs="Times New Roman"/>
                <w:sz w:val="24"/>
                <w:szCs w:val="24"/>
              </w:rPr>
              <w:br/>
              <w:t xml:space="preserve">* The ability to obtain information at the single cell level and on large populations, which is extremely powerful as an </w:t>
            </w:r>
            <w:r w:rsidRPr="00D442F4">
              <w:rPr>
                <w:rFonts w:ascii="Times New Roman" w:hAnsi="Times New Roman" w:cs="Times New Roman"/>
                <w:sz w:val="24"/>
                <w:szCs w:val="24"/>
              </w:rPr>
              <w:lastRenderedPageBreak/>
              <w:t>analytical tool to find extraordinary variants or obtain statistically relevant data (Document 1)</w:t>
            </w:r>
            <w:r w:rsidRPr="00D442F4">
              <w:rPr>
                <w:rFonts w:ascii="Times New Roman" w:hAnsi="Times New Roman" w:cs="Times New Roman"/>
                <w:sz w:val="24"/>
                <w:szCs w:val="24"/>
              </w:rPr>
              <w:br/>
              <w:t>* The possibility of encapsulating millions of different gene variants in droplets and individually amplifying them for quantitative emulsion PCR (Document 2)</w:t>
            </w:r>
            <w:r w:rsidRPr="00D442F4">
              <w:rPr>
                <w:rFonts w:ascii="Times New Roman" w:hAnsi="Times New Roman" w:cs="Times New Roman"/>
                <w:sz w:val="24"/>
                <w:szCs w:val="24"/>
              </w:rPr>
              <w:br/>
              <w:t>* The ability to select specific variants in a population, allowing for successive rounds of mutagenesis and selection to be performed in an automated manner and on small volume for directed evolution of enzymes or micro-organisms (Document 2)</w:t>
            </w:r>
            <w:r w:rsidRPr="00D442F4">
              <w:rPr>
                <w:rFonts w:ascii="Times New Roman" w:hAnsi="Times New Roman" w:cs="Times New Roman"/>
                <w:sz w:val="24"/>
                <w:szCs w:val="24"/>
              </w:rPr>
              <w:br/>
            </w:r>
            <w:r w:rsidRPr="00D442F4">
              <w:rPr>
                <w:rFonts w:ascii="Times New Roman" w:hAnsi="Times New Roman" w:cs="Times New Roman"/>
                <w:sz w:val="24"/>
                <w:szCs w:val="24"/>
              </w:rPr>
              <w:br/>
              <w:t>Additionally, the context mentions that droplet-based systems have advantages over continuous flow platforms, including:</w:t>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br/>
              <w:t>* The ability to isolate molecular processes and reagents, preventing unwanted adsorption onto channel surfaces, cross-contamination, and evaporation of solvents (Document 3)</w:t>
            </w:r>
            <w:r w:rsidRPr="00D442F4">
              <w:rPr>
                <w:rFonts w:ascii="Times New Roman" w:hAnsi="Times New Roman" w:cs="Times New Roman"/>
                <w:sz w:val="24"/>
                <w:szCs w:val="24"/>
              </w:rPr>
              <w:br/>
              <w:t>* The use of water-in-oil emulsions in various novel biological applications, such as in vitro compartmentalization (IVC) using microdroplets (Document 3)</w:t>
            </w:r>
            <w:r w:rsidRPr="00D442F4">
              <w:rPr>
                <w:rFonts w:ascii="Times New Roman" w:hAnsi="Times New Roman" w:cs="Times New Roman"/>
                <w:sz w:val="24"/>
                <w:szCs w:val="24"/>
              </w:rPr>
              <w:br/>
            </w:r>
            <w:r w:rsidRPr="00D442F4">
              <w:rPr>
                <w:rFonts w:ascii="Times New Roman" w:hAnsi="Times New Roman" w:cs="Times New Roman"/>
                <w:sz w:val="24"/>
                <w:szCs w:val="24"/>
              </w:rPr>
              <w:br/>
              <w:t>Overall, the benefits of using droplets for emulsion polymerization include increased efficiency, precision, and scalability, as well as the ability to analyze and manipulate complex biological systems.</w:t>
            </w:r>
          </w:p>
        </w:tc>
        <w:tc>
          <w:tcPr>
            <w:tcW w:w="1234" w:type="dxa"/>
          </w:tcPr>
          <w:p w14:paraId="3CAF8E9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Droplet-based systems offer significant advantages for emulsion polymerization, enhancing efficiency, precision, and scalability. They enable high production rates and precise control over polymer particle size and morphology, facilitating the synthesis of high-molar-mass polymers at faster reaction rates. Droplet parallelization allows the screening of diverse chemicals or concentrations and supports the encapsulation of millions of gene variants for quantitative emulsion PCR. These systems also empower </w:t>
            </w:r>
            <w:r w:rsidRPr="00D442F4">
              <w:rPr>
                <w:rFonts w:ascii="Times New Roman" w:hAnsi="Times New Roman" w:cs="Times New Roman"/>
                <w:sz w:val="24"/>
                <w:szCs w:val="24"/>
              </w:rPr>
              <w:lastRenderedPageBreak/>
              <w:t>directed enzyme or microorganism evolution through successive mutagenesis and selection rounds. Furthermore, droplet isolation prevents cross-contamination, adsorption, and solvent evaporation, making them ideal for applications like in vitro compartmentalization (IVC). This unique platform provides a robust, scalable approach for both analytical and biological studies.</w:t>
            </w:r>
          </w:p>
        </w:tc>
        <w:tc>
          <w:tcPr>
            <w:tcW w:w="1234" w:type="dxa"/>
          </w:tcPr>
          <w:p w14:paraId="35FDDFE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The response is mostly relevant to the question but lacks conciseness and includes some minor inaccuracies. It also fails to directly address the core aspects of emulsion polymerization as implied in the ground truth answer, which specifically highlights the benefits for this process. SCORE: 41</w:t>
            </w:r>
          </w:p>
        </w:tc>
        <w:tc>
          <w:tcPr>
            <w:tcW w:w="1234" w:type="dxa"/>
          </w:tcPr>
          <w:p w14:paraId="6784028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41</w:t>
            </w:r>
          </w:p>
        </w:tc>
        <w:tc>
          <w:tcPr>
            <w:tcW w:w="1234" w:type="dxa"/>
          </w:tcPr>
          <w:p w14:paraId="4E61CBC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41.0</w:t>
            </w:r>
          </w:p>
        </w:tc>
        <w:tc>
          <w:tcPr>
            <w:tcW w:w="1234" w:type="dxa"/>
          </w:tcPr>
          <w:p w14:paraId="18D4AB1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35</w:t>
            </w:r>
          </w:p>
        </w:tc>
      </w:tr>
      <w:tr w:rsidR="008B1B3A" w:rsidRPr="00D442F4" w14:paraId="77186A47" w14:textId="77777777">
        <w:tc>
          <w:tcPr>
            <w:tcW w:w="1234" w:type="dxa"/>
          </w:tcPr>
          <w:p w14:paraId="5CC3FDB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How can microfluidics be used to generate </w:t>
            </w:r>
            <w:r w:rsidRPr="00D442F4">
              <w:rPr>
                <w:rFonts w:ascii="Times New Roman" w:hAnsi="Times New Roman" w:cs="Times New Roman"/>
                <w:sz w:val="24"/>
                <w:szCs w:val="24"/>
              </w:rPr>
              <w:lastRenderedPageBreak/>
              <w:t>smart materials?</w:t>
            </w:r>
          </w:p>
        </w:tc>
        <w:tc>
          <w:tcPr>
            <w:tcW w:w="1234" w:type="dxa"/>
          </w:tcPr>
          <w:p w14:paraId="65E8A51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Based on the provided context, </w:t>
            </w:r>
            <w:r w:rsidRPr="00D442F4">
              <w:rPr>
                <w:rFonts w:ascii="Times New Roman" w:hAnsi="Times New Roman" w:cs="Times New Roman"/>
                <w:sz w:val="24"/>
                <w:szCs w:val="24"/>
              </w:rPr>
              <w:lastRenderedPageBreak/>
              <w:t>microfluidics can be used to generate smart materials in several ways:</w:t>
            </w:r>
            <w:r w:rsidRPr="00D442F4">
              <w:rPr>
                <w:rFonts w:ascii="Times New Roman" w:hAnsi="Times New Roman" w:cs="Times New Roman"/>
                <w:sz w:val="24"/>
                <w:szCs w:val="24"/>
              </w:rPr>
              <w:br/>
            </w:r>
            <w:r w:rsidRPr="00D442F4">
              <w:rPr>
                <w:rFonts w:ascii="Times New Roman" w:hAnsi="Times New Roman" w:cs="Times New Roman"/>
                <w:sz w:val="24"/>
                <w:szCs w:val="24"/>
              </w:rPr>
              <w:br/>
              <w:t>1. **Droplet Templating**: Microfluidic systems can create droplets that act as structural templates for generating particles with specific properties. This method is called droplet templating or single emulsion templating. By combining distinct reagents within monodisperse droplets of a desired size, microfluidics enables the synthesis of materials such as hydrogel particles, which are valuable in single-cell analysis.</w:t>
            </w:r>
            <w:r w:rsidRPr="00D442F4">
              <w:rPr>
                <w:rFonts w:ascii="Times New Roman" w:hAnsi="Times New Roman" w:cs="Times New Roman"/>
                <w:sz w:val="24"/>
                <w:szCs w:val="24"/>
              </w:rPr>
              <w:br/>
              <w:t xml:space="preserve">2. **Controlled Reaction Conditions**: Microfluidic systems can create and homogenize solute and </w:t>
            </w:r>
            <w:r w:rsidRPr="00D442F4">
              <w:rPr>
                <w:rFonts w:ascii="Times New Roman" w:hAnsi="Times New Roman" w:cs="Times New Roman"/>
                <w:sz w:val="24"/>
                <w:szCs w:val="24"/>
              </w:rPr>
              <w:lastRenderedPageBreak/>
              <w:t>temperature gradients on short timescales, preventing surface-molecule interactions. This allows for precise control over reaction conditions, making it possible to synthesize small molecules, semiconducting polymers, catalysts, biomimetic materials, and nanoscale materials with user-defined optical and electronic properties.</w:t>
            </w:r>
            <w:r w:rsidRPr="00D442F4">
              <w:rPr>
                <w:rFonts w:ascii="Times New Roman" w:hAnsi="Times New Roman" w:cs="Times New Roman"/>
                <w:sz w:val="24"/>
                <w:szCs w:val="24"/>
              </w:rPr>
              <w:br/>
              <w:t xml:space="preserve">3. **Nanoscale Material Synthesis**: Microfluidics can be used to create a wide range of complex, nanoscale materials that are difficult or impossible to make using conventional wet-chemistry methods. Examples include inorganic semiconductor nanoparticles, </w:t>
            </w:r>
            <w:r w:rsidRPr="00D442F4">
              <w:rPr>
                <w:rFonts w:ascii="Times New Roman" w:hAnsi="Times New Roman" w:cs="Times New Roman"/>
                <w:sz w:val="24"/>
                <w:szCs w:val="24"/>
              </w:rPr>
              <w:lastRenderedPageBreak/>
              <w:t>metal halide perovskite nanocrystals, conjugated polymer nanoparticles, carbon dots, noble metal nanomaterials, and rare earth upconversion nanoparticles.</w:t>
            </w:r>
            <w:r w:rsidRPr="00D442F4">
              <w:rPr>
                <w:rFonts w:ascii="Times New Roman" w:hAnsi="Times New Roman" w:cs="Times New Roman"/>
                <w:sz w:val="24"/>
                <w:szCs w:val="24"/>
              </w:rPr>
              <w:br/>
              <w:t>4. **Exploring Complex Reaction Parameter Spaces**: Microfluidic systems can rapidly explore complex reaction parameter spaces on timescales many orders of magnitude shorter than those associated with conventional methods. This is achieved by integrating sensitive analytics, reaction control architectures, and efficient machine learning algorithms.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By leveraging these capabilities, microfluidics offers a powerful tool for </w:t>
            </w:r>
            <w:r w:rsidRPr="00D442F4">
              <w:rPr>
                <w:rFonts w:ascii="Times New Roman" w:hAnsi="Times New Roman" w:cs="Times New Roman"/>
                <w:sz w:val="24"/>
                <w:szCs w:val="24"/>
              </w:rPr>
              <w:lastRenderedPageBreak/>
              <w:t>generating smart materials with tailored properties, enabling applications in fields such as biotechnology, energy, and electronics.</w:t>
            </w:r>
          </w:p>
        </w:tc>
        <w:tc>
          <w:tcPr>
            <w:tcW w:w="1234" w:type="dxa"/>
          </w:tcPr>
          <w:p w14:paraId="2911BD1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Microfluidics enables the creation of smart </w:t>
            </w:r>
            <w:r w:rsidRPr="00D442F4">
              <w:rPr>
                <w:rFonts w:ascii="Times New Roman" w:hAnsi="Times New Roman" w:cs="Times New Roman"/>
                <w:sz w:val="24"/>
                <w:szCs w:val="24"/>
              </w:rPr>
              <w:lastRenderedPageBreak/>
              <w:t xml:space="preserve">materials through precise control of reaction conditions, rapid synthesis, and innovative templating methods. Droplet templating allows monodisperse droplets to act as structural templates, facilitating the synthesis of uniform particles, such as hydrogels for single-cell analysis. By manipulating solute and temperature gradients on short timescales, microfluidics supports the production of nanoscale materials, including semiconducting polymers, catalysts, and nanoparticles with unique optical and electronic properties. Its ability to rapidly explore complex reaction parameter </w:t>
            </w:r>
            <w:r w:rsidRPr="00D442F4">
              <w:rPr>
                <w:rFonts w:ascii="Times New Roman" w:hAnsi="Times New Roman" w:cs="Times New Roman"/>
                <w:sz w:val="24"/>
                <w:szCs w:val="24"/>
              </w:rPr>
              <w:lastRenderedPageBreak/>
              <w:t>spaces, coupled with advanced analytics and machine learning, accelerates material discovery and optimization. This approach offers transformative potential in biotechnology, energy, and electronics by enabling the generation of materials with tailored properties and enhanced functionality.</w:t>
            </w:r>
          </w:p>
        </w:tc>
        <w:tc>
          <w:tcPr>
            <w:tcW w:w="1234" w:type="dxa"/>
          </w:tcPr>
          <w:p w14:paraId="288F15FC"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accurately </w:t>
            </w:r>
            <w:r w:rsidRPr="00D442F4">
              <w:rPr>
                <w:rFonts w:ascii="Times New Roman" w:hAnsi="Times New Roman" w:cs="Times New Roman"/>
                <w:sz w:val="24"/>
                <w:szCs w:val="24"/>
              </w:rPr>
              <w:lastRenderedPageBreak/>
              <w:t xml:space="preserve">describes various methods through which microfluidics can be used to generate smart materials, including droplet templating, controlled reaction conditions, nanoscale material synthesis, and exploring complex reaction parameter spaces. It provides specific examples of the types of materials that can be synthesized using these methods, such as hydrogel particles, semiconducting polymers, and nanoparticles. The response also </w:t>
            </w:r>
            <w:r w:rsidRPr="00D442F4">
              <w:rPr>
                <w:rFonts w:ascii="Times New Roman" w:hAnsi="Times New Roman" w:cs="Times New Roman"/>
                <w:sz w:val="24"/>
                <w:szCs w:val="24"/>
              </w:rPr>
              <w:lastRenderedPageBreak/>
              <w:t>highlights the potential applications of microfluidics in biotechnology, energy, and electronics. SCORE: 98</w:t>
            </w:r>
          </w:p>
        </w:tc>
        <w:tc>
          <w:tcPr>
            <w:tcW w:w="1234" w:type="dxa"/>
          </w:tcPr>
          <w:p w14:paraId="144B321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98</w:t>
            </w:r>
          </w:p>
        </w:tc>
        <w:tc>
          <w:tcPr>
            <w:tcW w:w="1234" w:type="dxa"/>
          </w:tcPr>
          <w:p w14:paraId="23CDC2D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98.0</w:t>
            </w:r>
          </w:p>
        </w:tc>
        <w:tc>
          <w:tcPr>
            <w:tcW w:w="1234" w:type="dxa"/>
          </w:tcPr>
          <w:p w14:paraId="27B8C98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100</w:t>
            </w:r>
          </w:p>
        </w:tc>
      </w:tr>
      <w:tr w:rsidR="008B1B3A" w:rsidRPr="00D442F4" w14:paraId="6875EBB0" w14:textId="77777777">
        <w:tc>
          <w:tcPr>
            <w:tcW w:w="1234" w:type="dxa"/>
          </w:tcPr>
          <w:p w14:paraId="7EB21A0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applications of droplet microfluidics in environmental sensing?</w:t>
            </w:r>
          </w:p>
        </w:tc>
        <w:tc>
          <w:tcPr>
            <w:tcW w:w="1234" w:type="dxa"/>
          </w:tcPr>
          <w:p w14:paraId="119C8E1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applications of droplet microfluidics in environmental sensing include:</w:t>
            </w:r>
            <w:r w:rsidRPr="00D442F4">
              <w:rPr>
                <w:rFonts w:ascii="Times New Roman" w:hAnsi="Times New Roman" w:cs="Times New Roman"/>
                <w:sz w:val="24"/>
                <w:szCs w:val="24"/>
              </w:rPr>
              <w:br/>
            </w:r>
            <w:r w:rsidRPr="00D442F4">
              <w:rPr>
                <w:rFonts w:ascii="Times New Roman" w:hAnsi="Times New Roman" w:cs="Times New Roman"/>
                <w:sz w:val="24"/>
                <w:szCs w:val="24"/>
              </w:rPr>
              <w:br/>
              <w:t>1. **Environmental monitoring**: Droplet-based technology has been demonstrated for various environmental monitoring applications, such as detecting Hg ions using a microfluidic system.</w:t>
            </w:r>
            <w:r w:rsidRPr="00D442F4">
              <w:rPr>
                <w:rFonts w:ascii="Times New Roman" w:hAnsi="Times New Roman" w:cs="Times New Roman"/>
                <w:sz w:val="24"/>
                <w:szCs w:val="24"/>
              </w:rPr>
              <w:br/>
              <w:t xml:space="preserve">2. **Toxicity assessment**: Microfluidic devices can be used to create miniaturized samplers or analytical devices for on-site environmental surveillance or </w:t>
            </w:r>
            <w:r w:rsidRPr="00D442F4">
              <w:rPr>
                <w:rFonts w:ascii="Times New Roman" w:hAnsi="Times New Roman" w:cs="Times New Roman"/>
                <w:sz w:val="24"/>
                <w:szCs w:val="24"/>
              </w:rPr>
              <w:lastRenderedPageBreak/>
              <w:t>rapid toxicity assessment of particular chemicals.</w:t>
            </w:r>
            <w:r w:rsidRPr="00D442F4">
              <w:rPr>
                <w:rFonts w:ascii="Times New Roman" w:hAnsi="Times New Roman" w:cs="Times New Roman"/>
                <w:sz w:val="24"/>
                <w:szCs w:val="24"/>
              </w:rPr>
              <w:br/>
              <w:t>3. **Controllable microreactors**: Droplet microfluidics can be used to explore complex environmental interfacial processes, such as those involved in chemical synthesis and degradation reactions.</w:t>
            </w:r>
            <w:r w:rsidRPr="00D442F4">
              <w:rPr>
                <w:rFonts w:ascii="Times New Roman" w:hAnsi="Times New Roman" w:cs="Times New Roman"/>
                <w:sz w:val="24"/>
                <w:szCs w:val="24"/>
              </w:rPr>
              <w:br/>
              <w:t>4. **Environmental sensing**: The technology has the potential to advance our understanding of environmental sensing and monitoring, enabling in situ process visualization and precise flow control.</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These applications are mentioned in the context as examples of the benefits of microfluidic technology for environmental science and </w:t>
            </w:r>
            <w:r w:rsidRPr="00D442F4">
              <w:rPr>
                <w:rFonts w:ascii="Times New Roman" w:hAnsi="Times New Roman" w:cs="Times New Roman"/>
                <w:sz w:val="24"/>
                <w:szCs w:val="24"/>
              </w:rPr>
              <w:lastRenderedPageBreak/>
              <w:t>engineering.</w:t>
            </w:r>
          </w:p>
        </w:tc>
        <w:tc>
          <w:tcPr>
            <w:tcW w:w="1234" w:type="dxa"/>
          </w:tcPr>
          <w:p w14:paraId="3E03568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offers transformative applications in environmental sensing by enabling precise, miniaturized, and efficient monitoring systems. It supports on-site environmental surveillance through portable devices for rapid toxicity assessments and detection of contaminants, such as mercury ions. As controllable microreactors, droplet microfluidics facilitates the study of complex interfacial processes, aiding in chemical synthesis and degradation studies. </w:t>
            </w:r>
            <w:r w:rsidRPr="00D442F4">
              <w:rPr>
                <w:rFonts w:ascii="Times New Roman" w:hAnsi="Times New Roman" w:cs="Times New Roman"/>
                <w:sz w:val="24"/>
                <w:szCs w:val="24"/>
              </w:rPr>
              <w:lastRenderedPageBreak/>
              <w:t>Furthermore, it advances environmental sensing by enabling in situ visualization and precise flow control, enhancing our understanding of environmental processes. These capabilities position droplet microfluidics as a valuable tool for environmental science and engineering.</w:t>
            </w:r>
          </w:p>
        </w:tc>
        <w:tc>
          <w:tcPr>
            <w:tcW w:w="1234" w:type="dxa"/>
          </w:tcPr>
          <w:p w14:paraId="211B5AE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some relevant information about the applications of droplet microfluidics in environmental sensing, but it lacks depth and clarity compared to the ground truth answer. It also includes specific examples that are not mentioned in the ground truth answer, which makes it less comprehensive. </w:t>
            </w:r>
            <w:r w:rsidRPr="00D442F4">
              <w:rPr>
                <w:rFonts w:ascii="Times New Roman" w:hAnsi="Times New Roman" w:cs="Times New Roman"/>
                <w:sz w:val="24"/>
                <w:szCs w:val="24"/>
              </w:rPr>
              <w:lastRenderedPageBreak/>
              <w:t>SCORE: 36</w:t>
            </w:r>
          </w:p>
        </w:tc>
        <w:tc>
          <w:tcPr>
            <w:tcW w:w="1234" w:type="dxa"/>
          </w:tcPr>
          <w:p w14:paraId="317B0BF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36</w:t>
            </w:r>
          </w:p>
        </w:tc>
        <w:tc>
          <w:tcPr>
            <w:tcW w:w="1234" w:type="dxa"/>
          </w:tcPr>
          <w:p w14:paraId="5885BC9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36.0</w:t>
            </w:r>
          </w:p>
        </w:tc>
        <w:tc>
          <w:tcPr>
            <w:tcW w:w="1234" w:type="dxa"/>
          </w:tcPr>
          <w:p w14:paraId="1DA1EFB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30</w:t>
            </w:r>
          </w:p>
        </w:tc>
      </w:tr>
      <w:tr w:rsidR="008B1B3A" w:rsidRPr="00D442F4" w14:paraId="4AA2328D" w14:textId="77777777">
        <w:tc>
          <w:tcPr>
            <w:tcW w:w="1234" w:type="dxa"/>
          </w:tcPr>
          <w:p w14:paraId="0EDF9F3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can microfluidic droplets improve combinatorial chemistry?</w:t>
            </w:r>
          </w:p>
        </w:tc>
        <w:tc>
          <w:tcPr>
            <w:tcW w:w="1234" w:type="dxa"/>
          </w:tcPr>
          <w:p w14:paraId="33EC10D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microfluidic droplets can significantly improve combinatorial chemistry in several ways:</w:t>
            </w:r>
            <w:r w:rsidRPr="00D442F4">
              <w:rPr>
                <w:rFonts w:ascii="Times New Roman" w:hAnsi="Times New Roman" w:cs="Times New Roman"/>
                <w:sz w:val="24"/>
                <w:szCs w:val="24"/>
              </w:rPr>
              <w:br/>
            </w:r>
            <w:r w:rsidRPr="00D442F4">
              <w:rPr>
                <w:rFonts w:ascii="Times New Roman" w:hAnsi="Times New Roman" w:cs="Times New Roman"/>
                <w:sz w:val="24"/>
                <w:szCs w:val="24"/>
              </w:rPr>
              <w:br/>
              <w:t>1. **Reduced reagent consumption**: Microfluidic droplets allow for individual experiments using six to eight orders of magnitude less starting material than traditional microtiter plate approaches, greatly reducing reagent waste and improving efficiency.</w:t>
            </w:r>
            <w:r w:rsidRPr="00D442F4">
              <w:rPr>
                <w:rFonts w:ascii="Times New Roman" w:hAnsi="Times New Roman" w:cs="Times New Roman"/>
                <w:sz w:val="24"/>
                <w:szCs w:val="24"/>
              </w:rPr>
              <w:br/>
              <w:t>2. **Increased throughput**: The use of picolitre droplets as microreactors enables the simultaneous synthesis of a large number of compounds, increasing the overall throughput of combinatorial chemistry experiments.</w:t>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t>3. **Automation and online analysis**: Microfluidic droplet manipulation and detection techniques enable complex multi-stage experiments with multi-dimensional analysis, allowing for automation and online monitoring of reactions.</w:t>
            </w:r>
            <w:r w:rsidRPr="00D442F4">
              <w:rPr>
                <w:rFonts w:ascii="Times New Roman" w:hAnsi="Times New Roman" w:cs="Times New Roman"/>
                <w:sz w:val="24"/>
                <w:szCs w:val="24"/>
              </w:rPr>
              <w:br/>
              <w:t>4. **Miniaturization**: The use of microfluidic devices reduces the volume of reagents required, making it possible to work with smaller amounts of material and minimizing waste.</w:t>
            </w:r>
            <w:r w:rsidRPr="00D442F4">
              <w:rPr>
                <w:rFonts w:ascii="Times New Roman" w:hAnsi="Times New Roman" w:cs="Times New Roman"/>
                <w:sz w:val="24"/>
                <w:szCs w:val="24"/>
              </w:rPr>
              <w:br/>
              <w:t xml:space="preserve">5. **Combinatorial fusion**: Microfluidic droplets can be mixed and combinatorially fused with other droplets containing different reagents, allowing for the </w:t>
            </w:r>
            <w:r w:rsidRPr="00D442F4">
              <w:rPr>
                <w:rFonts w:ascii="Times New Roman" w:hAnsi="Times New Roman" w:cs="Times New Roman"/>
                <w:sz w:val="24"/>
                <w:szCs w:val="24"/>
              </w:rPr>
              <w:lastRenderedPageBreak/>
              <w:t>creation of complex libraries of compounds in a highly controlled and efficient manner.</w:t>
            </w:r>
            <w:r w:rsidRPr="00D442F4">
              <w:rPr>
                <w:rFonts w:ascii="Times New Roman" w:hAnsi="Times New Roman" w:cs="Times New Roman"/>
                <w:sz w:val="24"/>
                <w:szCs w:val="24"/>
              </w:rPr>
              <w:br/>
            </w:r>
            <w:r w:rsidRPr="00D442F4">
              <w:rPr>
                <w:rFonts w:ascii="Times New Roman" w:hAnsi="Times New Roman" w:cs="Times New Roman"/>
                <w:sz w:val="24"/>
                <w:szCs w:val="24"/>
              </w:rPr>
              <w:br/>
              <w:t>These advantages make microfluidic droplets an attractive platform for combinatorial chemistry applications, including early-stage drug discovery, material synthesis, and optimization of reaction conditions.</w:t>
            </w:r>
          </w:p>
        </w:tc>
        <w:tc>
          <w:tcPr>
            <w:tcW w:w="1234" w:type="dxa"/>
          </w:tcPr>
          <w:p w14:paraId="024EFEB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Microfluidic droplets revolutionize combinatorial chemistry by drastically reducing reagent consumption and enhancing efficiency. Each droplet, acting as a picoliter-scale microreactor, requires six to eight orders of magnitude less material than traditional methods, minimizing waste and costs. This miniaturization enables high-throughput synthesis of large compound libraries, supporting applications like drug discovery and material synthesis. Additionally, droplet manipulation techniques allow for precise reaction control, combinatorial fusion of reagents, and multi-stage experiments with online </w:t>
            </w:r>
            <w:r w:rsidRPr="00D442F4">
              <w:rPr>
                <w:rFonts w:ascii="Times New Roman" w:hAnsi="Times New Roman" w:cs="Times New Roman"/>
                <w:sz w:val="24"/>
                <w:szCs w:val="24"/>
              </w:rPr>
              <w:lastRenderedPageBreak/>
              <w:t>analysis. These advantages make microfluidic droplets a powerful tool for automating complex chemical workflows and optimizing reaction conditions in a highly efficient and scalable manner.</w:t>
            </w:r>
          </w:p>
        </w:tc>
        <w:tc>
          <w:tcPr>
            <w:tcW w:w="1234" w:type="dxa"/>
          </w:tcPr>
          <w:p w14:paraId="2B8EA0E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clear and detailed explanation of how microfluidic droplets can improve combinatorial chemistry, covering various aspects such as reduced reagent consumption, increased throughput, automation, miniaturization, and combinatorial fusion. It accurately conveys the benefits of using microfluidic droplets in this context, aligning well with the ground truth answer. However, it could be improved by </w:t>
            </w:r>
            <w:r w:rsidRPr="00D442F4">
              <w:rPr>
                <w:rFonts w:ascii="Times New Roman" w:hAnsi="Times New Roman" w:cs="Times New Roman"/>
                <w:sz w:val="24"/>
                <w:szCs w:val="24"/>
              </w:rPr>
              <w:lastRenderedPageBreak/>
              <w:t>condensing some points for better conciseness and clarity. SCORE: 86</w:t>
            </w:r>
          </w:p>
        </w:tc>
        <w:tc>
          <w:tcPr>
            <w:tcW w:w="1234" w:type="dxa"/>
          </w:tcPr>
          <w:p w14:paraId="19C073E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86</w:t>
            </w:r>
          </w:p>
        </w:tc>
        <w:tc>
          <w:tcPr>
            <w:tcW w:w="1234" w:type="dxa"/>
          </w:tcPr>
          <w:p w14:paraId="072B1A3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86.0</w:t>
            </w:r>
          </w:p>
        </w:tc>
        <w:tc>
          <w:tcPr>
            <w:tcW w:w="1234" w:type="dxa"/>
          </w:tcPr>
          <w:p w14:paraId="1B98A94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w:t>
            </w:r>
          </w:p>
        </w:tc>
      </w:tr>
      <w:tr w:rsidR="008B1B3A" w:rsidRPr="00D442F4" w14:paraId="1140836A" w14:textId="77777777">
        <w:tc>
          <w:tcPr>
            <w:tcW w:w="1234" w:type="dxa"/>
          </w:tcPr>
          <w:p w14:paraId="4B7A227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challenges of scaling up droplet-based chemical synthesis?</w:t>
            </w:r>
          </w:p>
        </w:tc>
        <w:tc>
          <w:tcPr>
            <w:tcW w:w="1234" w:type="dxa"/>
          </w:tcPr>
          <w:p w14:paraId="27880D0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challenges of scaling up droplet-based chemical synthesis include:</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**Device fabrication and large-scale production**: The current microfluidic reactor technology has achieved parallelization of droplet </w:t>
            </w:r>
            <w:r w:rsidRPr="00D442F4">
              <w:rPr>
                <w:rFonts w:ascii="Times New Roman" w:hAnsi="Times New Roman" w:cs="Times New Roman"/>
                <w:sz w:val="24"/>
                <w:szCs w:val="24"/>
              </w:rPr>
              <w:lastRenderedPageBreak/>
              <w:t>generation, but issues with fluid distribution remain a challenge. Developing 3D-printing techniques to fabricate small and complex channel structures can help control fluid distribution and enable scale-up.</w:t>
            </w:r>
            <w:r w:rsidRPr="00D442F4">
              <w:rPr>
                <w:rFonts w:ascii="Times New Roman" w:hAnsi="Times New Roman" w:cs="Times New Roman"/>
                <w:sz w:val="24"/>
                <w:szCs w:val="24"/>
              </w:rPr>
              <w:br/>
              <w:t>2. **Multistep reactions**: Scaling up multistep reactions, such as synthesis, functionalization, and purification, in a successive flow process is challenging. Simplifying fundamental functional units, including droplet generation, merging, and phase separation, is necessary to overcome this challenge.</w:t>
            </w:r>
            <w:r w:rsidRPr="00D442F4">
              <w:rPr>
                <w:rFonts w:ascii="Times New Roman" w:hAnsi="Times New Roman" w:cs="Times New Roman"/>
                <w:sz w:val="24"/>
                <w:szCs w:val="24"/>
              </w:rPr>
              <w:br/>
              <w:t xml:space="preserve">3. **Patterned wettability control**: Achieving patterned wettability control of complex </w:t>
            </w:r>
            <w:r w:rsidRPr="00D442F4">
              <w:rPr>
                <w:rFonts w:ascii="Times New Roman" w:hAnsi="Times New Roman" w:cs="Times New Roman"/>
                <w:sz w:val="24"/>
                <w:szCs w:val="24"/>
              </w:rPr>
              <w:lastRenderedPageBreak/>
              <w:t>channels with high feasibility and accuracy is essential for large-scale manufacturing.</w:t>
            </w:r>
            <w:r w:rsidRPr="00D442F4">
              <w:rPr>
                <w:rFonts w:ascii="Times New Roman" w:hAnsi="Times New Roman" w:cs="Times New Roman"/>
                <w:sz w:val="24"/>
                <w:szCs w:val="24"/>
              </w:rPr>
              <w:br/>
              <w:t>4. **Cost considerations**: The cost of scaling up droplet-based technologies must be considered when pushing the technology to commercial markets. Developing low-cost microfabrication methods and materials can help mitigate this challenge.</w:t>
            </w:r>
            <w:r w:rsidRPr="00D442F4">
              <w:rPr>
                <w:rFonts w:ascii="Times New Roman" w:hAnsi="Times New Roman" w:cs="Times New Roman"/>
                <w:sz w:val="24"/>
                <w:szCs w:val="24"/>
              </w:rPr>
              <w:br/>
              <w:t>5. **Generating multiple or complex droplet emulsions**: Currently, droplet generation is restricted to single emulsions, but in practical applications, generating multiple or complex droplet emulsions may be necessary. This requires the development of novel interfacial reaction systems.</w:t>
            </w:r>
            <w:r w:rsidRPr="00D442F4">
              <w:rPr>
                <w:rFonts w:ascii="Times New Roman" w:hAnsi="Times New Roman" w:cs="Times New Roman"/>
                <w:sz w:val="24"/>
                <w:szCs w:val="24"/>
              </w:rPr>
              <w:br/>
            </w:r>
            <w:r w:rsidRPr="00D442F4">
              <w:rPr>
                <w:rFonts w:ascii="Times New Roman" w:hAnsi="Times New Roman" w:cs="Times New Roman"/>
                <w:sz w:val="24"/>
                <w:szCs w:val="24"/>
              </w:rPr>
              <w:lastRenderedPageBreak/>
              <w:t>6. **Diversity and functionalities of nanoscale materials**: The diversity and functionalities of droplet microfluidics-derived nanoscale materials are still lacking compared to microscale particles. Further efforts are needed to overcome this challenge and enable the synthesis of nanomaterials with unprecedented features.</w:t>
            </w:r>
            <w:r w:rsidRPr="00D442F4">
              <w:rPr>
                <w:rFonts w:ascii="Times New Roman" w:hAnsi="Times New Roman" w:cs="Times New Roman"/>
                <w:sz w:val="24"/>
                <w:szCs w:val="24"/>
              </w:rPr>
              <w:br/>
            </w:r>
            <w:r w:rsidRPr="00D442F4">
              <w:rPr>
                <w:rFonts w:ascii="Times New Roman" w:hAnsi="Times New Roman" w:cs="Times New Roman"/>
                <w:sz w:val="24"/>
                <w:szCs w:val="24"/>
              </w:rPr>
              <w:br/>
              <w:t>These challenges must be addressed to push droplet-based technologies forward and make them a reliable, truly industrial technology for chemical synthesis.</w:t>
            </w:r>
          </w:p>
        </w:tc>
        <w:tc>
          <w:tcPr>
            <w:tcW w:w="1234" w:type="dxa"/>
          </w:tcPr>
          <w:p w14:paraId="2967FC4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Scaling up droplet-based chemical synthesis faces several challenges. Achieving uniform fluid distribution in microfluidic devices remains difficult despite progress in parallel droplet generation, with 3D printing offering potential solutions for complex channel fabrication. </w:t>
            </w:r>
            <w:r w:rsidRPr="00D442F4">
              <w:rPr>
                <w:rFonts w:ascii="Times New Roman" w:hAnsi="Times New Roman" w:cs="Times New Roman"/>
                <w:sz w:val="24"/>
                <w:szCs w:val="24"/>
              </w:rPr>
              <w:lastRenderedPageBreak/>
              <w:t>Simplifying functional units for multistep reactions, such as droplet generation, merging, and phase separation, is vital for seamless continuous flow processes. Developing low-cost materials and standardizing chip designs are necessary for commercial viability, especially for high-throughput production in diverse fluids. Furthermore, creating complex droplet emulsions and expanding nanomaterial diversity are critical to meeting industrial demands. Addressing these challenges will enable safe, sustainable, and scalable microfluidic applications.</w:t>
            </w:r>
          </w:p>
        </w:tc>
        <w:tc>
          <w:tcPr>
            <w:tcW w:w="1234" w:type="dxa"/>
          </w:tcPr>
          <w:p w14:paraId="15457DD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detailed and relevant list of challenges associated with scaling up droplet-based chemical synthesis, including device fabrication, multistep reactions, patterned wettability control, </w:t>
            </w:r>
            <w:r w:rsidRPr="00D442F4">
              <w:rPr>
                <w:rFonts w:ascii="Times New Roman" w:hAnsi="Times New Roman" w:cs="Times New Roman"/>
                <w:sz w:val="24"/>
                <w:szCs w:val="24"/>
              </w:rPr>
              <w:lastRenderedPageBreak/>
              <w:t>cost considerations, generating multiple or complex droplet emulsions, and diversity and functionalities of nanoscale materials. However, the answer could be more concise and directly aligned with the ground truth, which is a comprehensive summary of these challenges. SCORE: 81</w:t>
            </w:r>
          </w:p>
        </w:tc>
        <w:tc>
          <w:tcPr>
            <w:tcW w:w="1234" w:type="dxa"/>
          </w:tcPr>
          <w:p w14:paraId="25F88ED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81</w:t>
            </w:r>
          </w:p>
        </w:tc>
        <w:tc>
          <w:tcPr>
            <w:tcW w:w="1234" w:type="dxa"/>
          </w:tcPr>
          <w:p w14:paraId="4B8CDF1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81.0</w:t>
            </w:r>
          </w:p>
        </w:tc>
        <w:tc>
          <w:tcPr>
            <w:tcW w:w="1234" w:type="dxa"/>
          </w:tcPr>
          <w:p w14:paraId="7657616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80</w:t>
            </w:r>
          </w:p>
        </w:tc>
      </w:tr>
      <w:tr w:rsidR="008B1B3A" w:rsidRPr="00D442F4" w14:paraId="111E8B8B" w14:textId="77777777">
        <w:tc>
          <w:tcPr>
            <w:tcW w:w="1234" w:type="dxa"/>
          </w:tcPr>
          <w:p w14:paraId="72FE28A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can artificial intelligence enhance droplet microfluidic research?</w:t>
            </w:r>
          </w:p>
        </w:tc>
        <w:tc>
          <w:tcPr>
            <w:tcW w:w="1234" w:type="dxa"/>
          </w:tcPr>
          <w:p w14:paraId="1B69D8B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 xml:space="preserve">Based on the provided context, artificial intelligence (AI) can enhance droplet </w:t>
            </w:r>
            <w:r w:rsidRPr="00D442F4">
              <w:rPr>
                <w:rFonts w:ascii="Times New Roman" w:hAnsi="Times New Roman" w:cs="Times New Roman"/>
                <w:sz w:val="24"/>
                <w:szCs w:val="24"/>
              </w:rPr>
              <w:lastRenderedPageBreak/>
              <w:t>microfluidic research in several ways:</w:t>
            </w:r>
            <w:r w:rsidRPr="00D442F4">
              <w:rPr>
                <w:rFonts w:ascii="Times New Roman" w:hAnsi="Times New Roman" w:cs="Times New Roman"/>
                <w:sz w:val="24"/>
                <w:szCs w:val="24"/>
              </w:rPr>
              <w:br/>
            </w:r>
            <w:r w:rsidRPr="00D442F4">
              <w:rPr>
                <w:rFonts w:ascii="Times New Roman" w:hAnsi="Times New Roman" w:cs="Times New Roman"/>
                <w:sz w:val="24"/>
                <w:szCs w:val="24"/>
              </w:rPr>
              <w:br/>
              <w:t>1. **Training models**: The large dataset generated by droplet microfluidics can be used to train AI models, which can then be used to improve the accuracy and sensitivity of microfluidic systems.</w:t>
            </w:r>
            <w:r w:rsidRPr="00D442F4">
              <w:rPr>
                <w:rFonts w:ascii="Times New Roman" w:hAnsi="Times New Roman" w:cs="Times New Roman"/>
                <w:sz w:val="24"/>
                <w:szCs w:val="24"/>
              </w:rPr>
              <w:br/>
              <w:t>2. **Droplet characterization**: Advanced detection techniques such as machine learning can recognize complex flow patterns in droplets, enabling sophisticated droplet characterization and screening of large libraries of drug compounds.</w:t>
            </w:r>
            <w:r w:rsidRPr="00D442F4">
              <w:rPr>
                <w:rFonts w:ascii="Times New Roman" w:hAnsi="Times New Roman" w:cs="Times New Roman"/>
                <w:sz w:val="24"/>
                <w:szCs w:val="24"/>
              </w:rPr>
              <w:br/>
              <w:t xml:space="preserve">3. **Integration with existing robotic systems**: Microfluidic devices are highly compatible with </w:t>
            </w:r>
            <w:r w:rsidRPr="00D442F4">
              <w:rPr>
                <w:rFonts w:ascii="Times New Roman" w:hAnsi="Times New Roman" w:cs="Times New Roman"/>
                <w:sz w:val="24"/>
                <w:szCs w:val="24"/>
              </w:rPr>
              <w:lastRenderedPageBreak/>
              <w:t>existing robotic systems, and their integration with AI can enhance throughput and enable incorporation into current and existing drug screening workflows.</w:t>
            </w:r>
            <w:r w:rsidRPr="00D442F4">
              <w:rPr>
                <w:rFonts w:ascii="Times New Roman" w:hAnsi="Times New Roman" w:cs="Times New Roman"/>
                <w:sz w:val="24"/>
                <w:szCs w:val="24"/>
              </w:rPr>
              <w:br/>
              <w:t>4. **Improving reproducibility**: The integration of AI and robotics in microfluidic experiments improves the reproducibility of single-cell droplet-based microfluidic experiments and reduces manual labor, minimizing human errors in the drug development process.</w:t>
            </w:r>
            <w:r w:rsidRPr="00D442F4">
              <w:rPr>
                <w:rFonts w:ascii="Times New Roman" w:hAnsi="Times New Roman" w:cs="Times New Roman"/>
                <w:sz w:val="24"/>
                <w:szCs w:val="24"/>
              </w:rPr>
              <w:br/>
              <w:t xml:space="preserve">5. **Data analysis**: Deep learning algorithms can rapidly analyze characterization data from large-scale droplet-based platforms, enabling the extraction of more information from each droplet and </w:t>
            </w:r>
            <w:r w:rsidRPr="00D442F4">
              <w:rPr>
                <w:rFonts w:ascii="Times New Roman" w:hAnsi="Times New Roman" w:cs="Times New Roman"/>
                <w:sz w:val="24"/>
                <w:szCs w:val="24"/>
              </w:rPr>
              <w:lastRenderedPageBreak/>
              <w:t>feeding instructions back into the microfluidic system to control the nature or composition of new droplets.</w:t>
            </w:r>
            <w:r w:rsidRPr="00D442F4">
              <w:rPr>
                <w:rFonts w:ascii="Times New Roman" w:hAnsi="Times New Roman" w:cs="Times New Roman"/>
                <w:sz w:val="24"/>
                <w:szCs w:val="24"/>
              </w:rPr>
              <w:br/>
            </w:r>
            <w:r w:rsidRPr="00D442F4">
              <w:rPr>
                <w:rFonts w:ascii="Times New Roman" w:hAnsi="Times New Roman" w:cs="Times New Roman"/>
                <w:sz w:val="24"/>
                <w:szCs w:val="24"/>
              </w:rPr>
              <w:br/>
              <w:t>Overall, AI has the potential to revolutionize droplet microfluidic research by improving the accuracy, sensitivity, and throughput of experiments, as well as enhancing the reproducibility and efficiency of the drug discovery process.</w:t>
            </w:r>
          </w:p>
        </w:tc>
        <w:tc>
          <w:tcPr>
            <w:tcW w:w="1234" w:type="dxa"/>
          </w:tcPr>
          <w:p w14:paraId="46ABED1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Machine learning can be used to optimize the design of microfluidic devices. Deep </w:t>
            </w:r>
            <w:r w:rsidRPr="00D442F4">
              <w:rPr>
                <w:rFonts w:ascii="Times New Roman" w:hAnsi="Times New Roman" w:cs="Times New Roman"/>
                <w:sz w:val="24"/>
                <w:szCs w:val="24"/>
              </w:rPr>
              <w:lastRenderedPageBreak/>
              <w:t>Learning will be integrated to sort, monitor, and process the images. Furthermore, the multimodal agents can be used to study and design the research of droplet microfluidics, a possible excuse robot to perform fabrication and experiments automatically.</w:t>
            </w:r>
            <w:r w:rsidRPr="00D442F4">
              <w:rPr>
                <w:rFonts w:ascii="Times New Roman" w:hAnsi="Times New Roman" w:cs="Times New Roman"/>
                <w:sz w:val="24"/>
                <w:szCs w:val="24"/>
              </w:rPr>
              <w:br/>
            </w:r>
          </w:p>
        </w:tc>
        <w:tc>
          <w:tcPr>
            <w:tcW w:w="1234" w:type="dxa"/>
          </w:tcPr>
          <w:p w14:paraId="4CB2D0C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clear and concise overview of </w:t>
            </w:r>
            <w:r w:rsidRPr="00D442F4">
              <w:rPr>
                <w:rFonts w:ascii="Times New Roman" w:hAnsi="Times New Roman" w:cs="Times New Roman"/>
                <w:sz w:val="24"/>
                <w:szCs w:val="24"/>
              </w:rPr>
              <w:lastRenderedPageBreak/>
              <w:t xml:space="preserve">how artificial intelligence can enhance droplet microfluidic research. It highlights several specific ways AI can improve the field, including training models, droplet characterization, integration with robotic systems, improving reproducibility, and data analysis. However, it does not fully address the ground truth answer's mention of multimodal agents for studying and designing droplet microfluidics or the use of deep </w:t>
            </w:r>
            <w:r w:rsidRPr="00D442F4">
              <w:rPr>
                <w:rFonts w:ascii="Times New Roman" w:hAnsi="Times New Roman" w:cs="Times New Roman"/>
                <w:sz w:val="24"/>
                <w:szCs w:val="24"/>
              </w:rPr>
              <w:lastRenderedPageBreak/>
              <w:t>learning for image processing. The response also slightly deviates from the ground truth by focusing more on the broader applications of AI in droplet microfluidic research rather than providing a detailed explanation of how machine learning can be used to optimize device design, as mentioned in the ground truth answer.</w:t>
            </w:r>
            <w:r w:rsidRPr="00D442F4">
              <w:rPr>
                <w:rFonts w:ascii="Times New Roman" w:hAnsi="Times New Roman" w:cs="Times New Roman"/>
                <w:sz w:val="24"/>
                <w:szCs w:val="24"/>
              </w:rPr>
              <w:br/>
            </w:r>
            <w:r w:rsidRPr="00D442F4">
              <w:rPr>
                <w:rFonts w:ascii="Times New Roman" w:hAnsi="Times New Roman" w:cs="Times New Roman"/>
                <w:sz w:val="24"/>
                <w:szCs w:val="24"/>
              </w:rPr>
              <w:br/>
              <w:t>SCORE: 78</w:t>
            </w:r>
          </w:p>
        </w:tc>
        <w:tc>
          <w:tcPr>
            <w:tcW w:w="1234" w:type="dxa"/>
          </w:tcPr>
          <w:p w14:paraId="02FFA10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78</w:t>
            </w:r>
          </w:p>
        </w:tc>
        <w:tc>
          <w:tcPr>
            <w:tcW w:w="1234" w:type="dxa"/>
          </w:tcPr>
          <w:p w14:paraId="23D181B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78.0</w:t>
            </w:r>
          </w:p>
        </w:tc>
        <w:tc>
          <w:tcPr>
            <w:tcW w:w="1234" w:type="dxa"/>
          </w:tcPr>
          <w:p w14:paraId="376AA3E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75</w:t>
            </w:r>
          </w:p>
        </w:tc>
      </w:tr>
      <w:tr w:rsidR="008B1B3A" w:rsidRPr="00D442F4" w14:paraId="1AAE7775" w14:textId="77777777">
        <w:tc>
          <w:tcPr>
            <w:tcW w:w="1234" w:type="dxa"/>
          </w:tcPr>
          <w:p w14:paraId="5BDC16E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can large language models enhance droplet microfluidic research?</w:t>
            </w:r>
          </w:p>
        </w:tc>
        <w:tc>
          <w:tcPr>
            <w:tcW w:w="1234" w:type="dxa"/>
          </w:tcPr>
          <w:p w14:paraId="2568949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it appears that large language models can enhance droplet microfluidic research in several ways: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**Improved detection and sorting**: Advanced machine learning techniques can be used to recognize </w:t>
            </w:r>
            <w:r w:rsidRPr="00D442F4">
              <w:rPr>
                <w:rFonts w:ascii="Times New Roman" w:hAnsi="Times New Roman" w:cs="Times New Roman"/>
                <w:sz w:val="24"/>
                <w:szCs w:val="24"/>
              </w:rPr>
              <w:lastRenderedPageBreak/>
              <w:t>complex flow patterns within droplets, enabling more sophisticated droplet characterization and potentially allowing for the simultaneous screening of multiple droplets.</w:t>
            </w:r>
            <w:r w:rsidRPr="00D442F4">
              <w:rPr>
                <w:rFonts w:ascii="Times New Roman" w:hAnsi="Times New Roman" w:cs="Times New Roman"/>
                <w:sz w:val="24"/>
                <w:szCs w:val="24"/>
              </w:rPr>
              <w:br/>
              <w:t>2. **Enhanced data analysis**: Large language models can help analyze large datasets generated by droplet microfluidics, facilitating the identification of pathogens and other biological entities with high accuracy and sensitivity.</w:t>
            </w:r>
            <w:r w:rsidRPr="00D442F4">
              <w:rPr>
                <w:rFonts w:ascii="Times New Roman" w:hAnsi="Times New Roman" w:cs="Times New Roman"/>
                <w:sz w:val="24"/>
                <w:szCs w:val="24"/>
              </w:rPr>
              <w:br/>
              <w:t xml:space="preserve">3. **Integration with existing technologies**: Machine learning can be integrated with existing detection techniques, such as single-nucleus RNA sequencing (Drop-Seq), to enhance the probability of cells being paired with appropriate </w:t>
            </w:r>
            <w:r w:rsidRPr="00D442F4">
              <w:rPr>
                <w:rFonts w:ascii="Times New Roman" w:hAnsi="Times New Roman" w:cs="Times New Roman"/>
                <w:sz w:val="24"/>
                <w:szCs w:val="24"/>
              </w:rPr>
              <w:lastRenderedPageBreak/>
              <w:t>barcodes and reduce noise in final sequencing results.</w:t>
            </w:r>
            <w:r w:rsidRPr="00D442F4">
              <w:rPr>
                <w:rFonts w:ascii="Times New Roman" w:hAnsi="Times New Roman" w:cs="Times New Roman"/>
                <w:sz w:val="24"/>
                <w:szCs w:val="24"/>
              </w:rPr>
              <w:br/>
              <w:t>4. **Development of new methods**: Large language models can aid in the development of new statistical methods to exclude sequencing noise data caused by empty droplets or mixed transcription data from multiple cells receiving the same barcode.</w:t>
            </w:r>
            <w:r w:rsidRPr="00D442F4">
              <w:rPr>
                <w:rFonts w:ascii="Times New Roman" w:hAnsi="Times New Roman" w:cs="Times New Roman"/>
                <w:sz w:val="24"/>
                <w:szCs w:val="24"/>
              </w:rPr>
              <w:br/>
            </w:r>
            <w:r w:rsidRPr="00D442F4">
              <w:rPr>
                <w:rFonts w:ascii="Times New Roman" w:hAnsi="Times New Roman" w:cs="Times New Roman"/>
                <w:sz w:val="24"/>
                <w:szCs w:val="24"/>
              </w:rPr>
              <w:br/>
              <w:t>Overall, large language models have the potential to enhance droplet microfluidic research by improving detection and sorting capabilities, enhancing data analysis, integrating with existing technologies, and facilitating the development of new methods.</w:t>
            </w:r>
          </w:p>
        </w:tc>
        <w:tc>
          <w:tcPr>
            <w:tcW w:w="1234" w:type="dxa"/>
          </w:tcPr>
          <w:p w14:paraId="3818F61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LLMs can be used to build the Agents and Multi-Agents to synthesize knowledge of droplet microfluidics from literature such as research articles and books. Then, the idea hypotheses will be proposed by the agents, and the novelty and feasibility will be assessed.  The </w:t>
            </w:r>
            <w:r w:rsidRPr="00D442F4">
              <w:rPr>
                <w:rFonts w:ascii="Times New Roman" w:hAnsi="Times New Roman" w:cs="Times New Roman"/>
                <w:sz w:val="24"/>
                <w:szCs w:val="24"/>
              </w:rPr>
              <w:lastRenderedPageBreak/>
              <w:t>agents will provide the autonomous platform to design and fabricate droplet microfluidic devices. Furthermore, LLMs have the researchers accelerate knowledge of droplet microfluidics.</w:t>
            </w:r>
            <w:r w:rsidRPr="00D442F4">
              <w:rPr>
                <w:rFonts w:ascii="Times New Roman" w:hAnsi="Times New Roman" w:cs="Times New Roman"/>
                <w:sz w:val="24"/>
                <w:szCs w:val="24"/>
              </w:rPr>
              <w:br/>
            </w:r>
          </w:p>
        </w:tc>
        <w:tc>
          <w:tcPr>
            <w:tcW w:w="1234" w:type="dxa"/>
          </w:tcPr>
          <w:p w14:paraId="30A5A1A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attempts to address the question but provides a generic and overly broad answer that lacks specific details and examples related to the actual capabilities of large </w:t>
            </w:r>
            <w:r w:rsidRPr="00D442F4">
              <w:rPr>
                <w:rFonts w:ascii="Times New Roman" w:hAnsi="Times New Roman" w:cs="Times New Roman"/>
                <w:sz w:val="24"/>
                <w:szCs w:val="24"/>
              </w:rPr>
              <w:lastRenderedPageBreak/>
              <w:t xml:space="preserve">language models (LLMs) in enhancing droplet microfluidic research. It also fails to mention the key points mentioned in the Ground Truth Answer, such as building agents and multi-agents, proposing hypotheses, assessing novelty and feasibility, providing an autonomous platform for device design and fabrication, and accelerating researchers' knowledge. The response seems to be a general summary of potential benefits rather than a specific </w:t>
            </w:r>
            <w:r w:rsidRPr="00D442F4">
              <w:rPr>
                <w:rFonts w:ascii="Times New Roman" w:hAnsi="Times New Roman" w:cs="Times New Roman"/>
                <w:sz w:val="24"/>
                <w:szCs w:val="24"/>
              </w:rPr>
              <w:lastRenderedPageBreak/>
              <w:t>and detailed explanation of how LLMs can enhance droplet microfluidic research.</w:t>
            </w:r>
            <w:r w:rsidRPr="00D442F4">
              <w:rPr>
                <w:rFonts w:ascii="Times New Roman" w:hAnsi="Times New Roman" w:cs="Times New Roman"/>
                <w:sz w:val="24"/>
                <w:szCs w:val="24"/>
              </w:rPr>
              <w:br/>
            </w:r>
            <w:r w:rsidRPr="00D442F4">
              <w:rPr>
                <w:rFonts w:ascii="Times New Roman" w:hAnsi="Times New Roman" w:cs="Times New Roman"/>
                <w:sz w:val="24"/>
                <w:szCs w:val="24"/>
              </w:rPr>
              <w:br/>
              <w:t>SCORE: 16</w:t>
            </w:r>
          </w:p>
        </w:tc>
        <w:tc>
          <w:tcPr>
            <w:tcW w:w="1234" w:type="dxa"/>
          </w:tcPr>
          <w:p w14:paraId="5D37609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16</w:t>
            </w:r>
          </w:p>
        </w:tc>
        <w:tc>
          <w:tcPr>
            <w:tcW w:w="1234" w:type="dxa"/>
          </w:tcPr>
          <w:p w14:paraId="3080F09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16.0</w:t>
            </w:r>
          </w:p>
        </w:tc>
        <w:tc>
          <w:tcPr>
            <w:tcW w:w="1234" w:type="dxa"/>
          </w:tcPr>
          <w:p w14:paraId="5D9AE77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15</w:t>
            </w:r>
          </w:p>
        </w:tc>
      </w:tr>
      <w:tr w:rsidR="008B1B3A" w:rsidRPr="00D442F4" w14:paraId="4E770305" w14:textId="77777777">
        <w:tc>
          <w:tcPr>
            <w:tcW w:w="1234" w:type="dxa"/>
          </w:tcPr>
          <w:p w14:paraId="322971F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How can autonomous </w:t>
            </w:r>
            <w:r w:rsidRPr="00D442F4">
              <w:rPr>
                <w:rFonts w:ascii="Times New Roman" w:hAnsi="Times New Roman" w:cs="Times New Roman"/>
                <w:sz w:val="24"/>
                <w:szCs w:val="24"/>
              </w:rPr>
              <w:lastRenderedPageBreak/>
              <w:t>droplet microfluidic research?</w:t>
            </w:r>
          </w:p>
        </w:tc>
        <w:tc>
          <w:tcPr>
            <w:tcW w:w="1234" w:type="dxa"/>
          </w:tcPr>
          <w:p w14:paraId="7B05B58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Based on the provided </w:t>
            </w:r>
            <w:r w:rsidRPr="00D442F4">
              <w:rPr>
                <w:rFonts w:ascii="Times New Roman" w:hAnsi="Times New Roman" w:cs="Times New Roman"/>
                <w:sz w:val="24"/>
                <w:szCs w:val="24"/>
              </w:rPr>
              <w:lastRenderedPageBreak/>
              <w:t>context, it appears that autonomous droplet microfluidic research is a rapidly evolving field with significant potential for future scientific discovery. The documents suggest that researchers are working towards developing highly integrated systems that can perform various bio/chemical functions, including PCR (Polymerase Chain Reaction), sample preparation, and detection methods.</w:t>
            </w:r>
            <w:r w:rsidRPr="00D442F4">
              <w:rPr>
                <w:rFonts w:ascii="Times New Roman" w:hAnsi="Times New Roman" w:cs="Times New Roman"/>
                <w:sz w:val="24"/>
                <w:szCs w:val="24"/>
              </w:rPr>
              <w:br/>
            </w:r>
            <w:r w:rsidRPr="00D442F4">
              <w:rPr>
                <w:rFonts w:ascii="Times New Roman" w:hAnsi="Times New Roman" w:cs="Times New Roman"/>
                <w:sz w:val="24"/>
                <w:szCs w:val="24"/>
              </w:rPr>
              <w:br/>
              <w:t>To achieve this goal, several challenges need to be addressed, such as:</w:t>
            </w:r>
            <w:r w:rsidRPr="00D442F4">
              <w:rPr>
                <w:rFonts w:ascii="Times New Roman" w:hAnsi="Times New Roman" w:cs="Times New Roman"/>
                <w:sz w:val="24"/>
                <w:szCs w:val="24"/>
              </w:rPr>
              <w:br/>
            </w:r>
            <w:r w:rsidRPr="00D442F4">
              <w:rPr>
                <w:rFonts w:ascii="Times New Roman" w:hAnsi="Times New Roman" w:cs="Times New Roman"/>
                <w:sz w:val="24"/>
                <w:szCs w:val="24"/>
              </w:rPr>
              <w:br/>
              <w:t>1. Developing fast detection methods to probe small volume droplets dynamically.</w:t>
            </w:r>
            <w:r w:rsidRPr="00D442F4">
              <w:rPr>
                <w:rFonts w:ascii="Times New Roman" w:hAnsi="Times New Roman" w:cs="Times New Roman"/>
                <w:sz w:val="24"/>
                <w:szCs w:val="24"/>
              </w:rPr>
              <w:br/>
              <w:t xml:space="preserve">2. Controlling the dynamic behavior of droplets in </w:t>
            </w:r>
            <w:r w:rsidRPr="00D442F4">
              <w:rPr>
                <w:rFonts w:ascii="Times New Roman" w:hAnsi="Times New Roman" w:cs="Times New Roman"/>
                <w:sz w:val="24"/>
                <w:szCs w:val="24"/>
              </w:rPr>
              <w:lastRenderedPageBreak/>
              <w:t>complex microchannel networks.</w:t>
            </w:r>
            <w:r w:rsidRPr="00D442F4">
              <w:rPr>
                <w:rFonts w:ascii="Times New Roman" w:hAnsi="Times New Roman" w:cs="Times New Roman"/>
                <w:sz w:val="24"/>
                <w:szCs w:val="24"/>
              </w:rPr>
              <w:br/>
              <w:t>3. Designing a powerful virtual design and experiment platform to supplant empirical design methodologies.</w:t>
            </w:r>
            <w:r w:rsidRPr="00D442F4">
              <w:rPr>
                <w:rFonts w:ascii="Times New Roman" w:hAnsi="Times New Roman" w:cs="Times New Roman"/>
                <w:sz w:val="24"/>
                <w:szCs w:val="24"/>
              </w:rPr>
              <w:br/>
            </w:r>
            <w:r w:rsidRPr="00D442F4">
              <w:rPr>
                <w:rFonts w:ascii="Times New Roman" w:hAnsi="Times New Roman" w:cs="Times New Roman"/>
                <w:sz w:val="24"/>
                <w:szCs w:val="24"/>
              </w:rPr>
              <w:br/>
              <w:t>Despite these challenges, researchers are exploring various approaches to overcome them, including:</w:t>
            </w:r>
            <w:r w:rsidRPr="00D442F4">
              <w:rPr>
                <w:rFonts w:ascii="Times New Roman" w:hAnsi="Times New Roman" w:cs="Times New Roman"/>
                <w:sz w:val="24"/>
                <w:szCs w:val="24"/>
              </w:rPr>
              <w:br/>
            </w:r>
            <w:r w:rsidRPr="00D442F4">
              <w:rPr>
                <w:rFonts w:ascii="Times New Roman" w:hAnsi="Times New Roman" w:cs="Times New Roman"/>
                <w:sz w:val="24"/>
                <w:szCs w:val="24"/>
              </w:rPr>
              <w:br/>
              <w:t>1. Utilizing single-molecule detection, fluorescence lifetime imaging, and spectroscopy for fast detection methods.</w:t>
            </w:r>
            <w:r w:rsidRPr="00D442F4">
              <w:rPr>
                <w:rFonts w:ascii="Times New Roman" w:hAnsi="Times New Roman" w:cs="Times New Roman"/>
                <w:sz w:val="24"/>
                <w:szCs w:val="24"/>
              </w:rPr>
              <w:br/>
              <w:t>2. Developing integrated microelectronic components as actuators and motive power in microfluidic devices.</w:t>
            </w:r>
            <w:r w:rsidRPr="00D442F4">
              <w:rPr>
                <w:rFonts w:ascii="Times New Roman" w:hAnsi="Times New Roman" w:cs="Times New Roman"/>
                <w:sz w:val="24"/>
                <w:szCs w:val="24"/>
              </w:rPr>
              <w:br/>
              <w:t xml:space="preserve">3. Creating a virtual design and experiment platform that can simulate the behavior of droplets in complex microchannel </w:t>
            </w:r>
            <w:r w:rsidRPr="00D442F4">
              <w:rPr>
                <w:rFonts w:ascii="Times New Roman" w:hAnsi="Times New Roman" w:cs="Times New Roman"/>
                <w:sz w:val="24"/>
                <w:szCs w:val="24"/>
              </w:rPr>
              <w:lastRenderedPageBreak/>
              <w:t>networks.</w:t>
            </w:r>
            <w:r w:rsidRPr="00D442F4">
              <w:rPr>
                <w:rFonts w:ascii="Times New Roman" w:hAnsi="Times New Roman" w:cs="Times New Roman"/>
                <w:sz w:val="24"/>
                <w:szCs w:val="24"/>
              </w:rPr>
              <w:br/>
            </w:r>
            <w:r w:rsidRPr="00D442F4">
              <w:rPr>
                <w:rFonts w:ascii="Times New Roman" w:hAnsi="Times New Roman" w:cs="Times New Roman"/>
                <w:sz w:val="24"/>
                <w:szCs w:val="24"/>
              </w:rPr>
              <w:br/>
              <w:t>The context also suggests that autonomous droplet microfluidic research has the potential to enable future scientific discovery, particularly in areas such as:</w:t>
            </w:r>
            <w:r w:rsidRPr="00D442F4">
              <w:rPr>
                <w:rFonts w:ascii="Times New Roman" w:hAnsi="Times New Roman" w:cs="Times New Roman"/>
                <w:sz w:val="24"/>
                <w:szCs w:val="24"/>
              </w:rPr>
              <w:br/>
            </w:r>
            <w:r w:rsidRPr="00D442F4">
              <w:rPr>
                <w:rFonts w:ascii="Times New Roman" w:hAnsi="Times New Roman" w:cs="Times New Roman"/>
                <w:sz w:val="24"/>
                <w:szCs w:val="24"/>
              </w:rPr>
              <w:br/>
              <w:t>1. Directed evolution and closed-loop synthesis</w:t>
            </w:r>
            <w:r w:rsidRPr="00D442F4">
              <w:rPr>
                <w:rFonts w:ascii="Times New Roman" w:hAnsi="Times New Roman" w:cs="Times New Roman"/>
                <w:sz w:val="24"/>
                <w:szCs w:val="24"/>
              </w:rPr>
              <w:br/>
              <w:t>2. Automated discovery of anti-inflammatory small-molecule combinations</w:t>
            </w:r>
            <w:r w:rsidRPr="00D442F4">
              <w:rPr>
                <w:rFonts w:ascii="Times New Roman" w:hAnsi="Times New Roman" w:cs="Times New Roman"/>
                <w:sz w:val="24"/>
                <w:szCs w:val="24"/>
              </w:rPr>
              <w:br/>
            </w:r>
            <w:r w:rsidRPr="00D442F4">
              <w:rPr>
                <w:rFonts w:ascii="Times New Roman" w:hAnsi="Times New Roman" w:cs="Times New Roman"/>
                <w:sz w:val="24"/>
                <w:szCs w:val="24"/>
              </w:rPr>
              <w:br/>
              <w:t>To advance this field, researchers may need to collaborate across disciplines, including computational fluid dynamics, chemistry, biology, physics, software engineering, and high-performance computing.</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In summary, autonomous droplet </w:t>
            </w:r>
            <w:r w:rsidRPr="00D442F4">
              <w:rPr>
                <w:rFonts w:ascii="Times New Roman" w:hAnsi="Times New Roman" w:cs="Times New Roman"/>
                <w:sz w:val="24"/>
                <w:szCs w:val="24"/>
              </w:rPr>
              <w:lastRenderedPageBreak/>
              <w:t>microfluidic research is an exciting area that holds promise for future scientific discovery. To overcome the challenges associated with this technology, researchers must develop innovative solutions that integrate multiple disciplines and leverage emerging technologies such as single-molecule detection and virtual design platforms.</w:t>
            </w:r>
          </w:p>
        </w:tc>
        <w:tc>
          <w:tcPr>
            <w:tcW w:w="1234" w:type="dxa"/>
          </w:tcPr>
          <w:p w14:paraId="2511904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Autonomous droplet </w:t>
            </w:r>
            <w:r w:rsidRPr="00D442F4">
              <w:rPr>
                <w:rFonts w:ascii="Times New Roman" w:hAnsi="Times New Roman" w:cs="Times New Roman"/>
                <w:sz w:val="24"/>
                <w:szCs w:val="24"/>
              </w:rPr>
              <w:lastRenderedPageBreak/>
              <w:t xml:space="preserve">microfluidics is an emerging field with significant potential for scientific discovery, aiming to create highly integrated, automated systems for bio/chemical functions like PCR, sample preparation, and detection. Key challenges include the need for fast detection methods to probe small volume droplets, precise control over droplet dynamics in complex microchannel networks, and the development of virtual design platforms for optimizing system designs. Solutions under exploration include using advanced detection techniques such as single-molecule detection and fluorescence lifetime imaging, as well </w:t>
            </w:r>
            <w:r w:rsidRPr="00D442F4">
              <w:rPr>
                <w:rFonts w:ascii="Times New Roman" w:hAnsi="Times New Roman" w:cs="Times New Roman"/>
                <w:sz w:val="24"/>
                <w:szCs w:val="24"/>
              </w:rPr>
              <w:lastRenderedPageBreak/>
              <w:t>as integrating microelectronic actuators for droplet manipulation. Additionally, the development of virtual design and experiment platforms could streamline the creation of optimized microfluidic systems. The potential applications are vast, including directed evolution, closed-loop synthesis, and automated drug discovery, where systems could autonomously optimize compound combinations. Collaboration across disciplines like fluid dynamics, chemistry, and software engineering will be key to overcoming challenges and advancing this technology, paving the way for groundbreaking scientific advances.</w:t>
            </w:r>
          </w:p>
        </w:tc>
        <w:tc>
          <w:tcPr>
            <w:tcW w:w="1234" w:type="dxa"/>
          </w:tcPr>
          <w:p w14:paraId="2DD8A8E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is </w:t>
            </w:r>
            <w:r w:rsidRPr="00D442F4">
              <w:rPr>
                <w:rFonts w:ascii="Times New Roman" w:hAnsi="Times New Roman" w:cs="Times New Roman"/>
                <w:sz w:val="24"/>
                <w:szCs w:val="24"/>
              </w:rPr>
              <w:lastRenderedPageBreak/>
              <w:t>mostly relevant and clear, but lacks focus on directly answering the question "How can autonomous droplet microfluidic research?" It provides a detailed overview of the field, its challenges, and potential applications, but does not explicitly state how the research itself can be conducted. SCORE: 46</w:t>
            </w:r>
          </w:p>
        </w:tc>
        <w:tc>
          <w:tcPr>
            <w:tcW w:w="1234" w:type="dxa"/>
          </w:tcPr>
          <w:p w14:paraId="6BD510E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46</w:t>
            </w:r>
          </w:p>
        </w:tc>
        <w:tc>
          <w:tcPr>
            <w:tcW w:w="1234" w:type="dxa"/>
          </w:tcPr>
          <w:p w14:paraId="67F5ECA4"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46.0</w:t>
            </w:r>
          </w:p>
        </w:tc>
        <w:tc>
          <w:tcPr>
            <w:tcW w:w="1234" w:type="dxa"/>
          </w:tcPr>
          <w:p w14:paraId="60844C7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45</w:t>
            </w:r>
          </w:p>
        </w:tc>
      </w:tr>
      <w:tr w:rsidR="008B1B3A" w:rsidRPr="00D442F4" w14:paraId="6E2F4E4D" w14:textId="77777777">
        <w:tc>
          <w:tcPr>
            <w:tcW w:w="1234" w:type="dxa"/>
          </w:tcPr>
          <w:p w14:paraId="46BBA5B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is the potential for fully integrated droplet microfluidic platforms?</w:t>
            </w:r>
          </w:p>
        </w:tc>
        <w:tc>
          <w:tcPr>
            <w:tcW w:w="1234" w:type="dxa"/>
          </w:tcPr>
          <w:p w14:paraId="27D1419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 xml:space="preserve">Based on the provided context, it appears that fully integrated droplet microfluidic platforms have significant potential. The documents suggest that such platforms can combine multiple functions, including flow control, communication, and </w:t>
            </w:r>
            <w:r w:rsidRPr="00D442F4">
              <w:rPr>
                <w:rFonts w:ascii="Times New Roman" w:hAnsi="Times New Roman" w:cs="Times New Roman"/>
                <w:sz w:val="24"/>
                <w:szCs w:val="24"/>
              </w:rPr>
              <w:lastRenderedPageBreak/>
              <w:t>chemical/biological reactions, to create a highly automated and self-regulating system.</w:t>
            </w:r>
            <w:r w:rsidRPr="00D442F4">
              <w:rPr>
                <w:rFonts w:ascii="Times New Roman" w:hAnsi="Times New Roman" w:cs="Times New Roman"/>
                <w:sz w:val="24"/>
                <w:szCs w:val="24"/>
              </w:rPr>
              <w:br/>
            </w:r>
            <w:r w:rsidRPr="00D442F4">
              <w:rPr>
                <w:rFonts w:ascii="Times New Roman" w:hAnsi="Times New Roman" w:cs="Times New Roman"/>
                <w:sz w:val="24"/>
                <w:szCs w:val="24"/>
              </w:rPr>
              <w:br/>
              <w:t>The first document mentions the development of "smart" microfluidic devices that can make logical decisions based on experimental results, allowing for optimization of experiments and creation of enzymes, drug screening, and complex protocol sequences. This implies that fully integrated droplet microfluidic platforms have the potential to automate and streamline various laboratory processes.</w:t>
            </w:r>
            <w:r w:rsidRPr="00D442F4">
              <w:rPr>
                <w:rFonts w:ascii="Times New Roman" w:hAnsi="Times New Roman" w:cs="Times New Roman"/>
                <w:sz w:val="24"/>
                <w:szCs w:val="24"/>
              </w:rPr>
              <w:br/>
            </w:r>
            <w:r w:rsidRPr="00D442F4">
              <w:rPr>
                <w:rFonts w:ascii="Times New Roman" w:hAnsi="Times New Roman" w:cs="Times New Roman"/>
                <w:sz w:val="24"/>
                <w:szCs w:val="24"/>
              </w:rPr>
              <w:br/>
              <w:t>The second document highlights the benefits of droplet-based microfluidic systems, including high-</w:t>
            </w:r>
            <w:r w:rsidRPr="00D442F4">
              <w:rPr>
                <w:rFonts w:ascii="Times New Roman" w:hAnsi="Times New Roman" w:cs="Times New Roman"/>
                <w:sz w:val="24"/>
                <w:szCs w:val="24"/>
              </w:rPr>
              <w:lastRenderedPageBreak/>
              <w:t>throughput processing, decreased diffusion distance, faster mixing, and laminar flow. It also mentions the integration of optical methods for bioassays and detection, which suggests that fully integrated platforms could potentially combine multiple analytical techniques to provide comprehensive results.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 third document discusses the development of a virtual design and experiment platform that can monitor and control biological and chemical processes in droplets. This implies that fully integrated droplet microfluidic platforms have the potential to be highly automated and </w:t>
            </w:r>
            <w:r w:rsidRPr="00D442F4">
              <w:rPr>
                <w:rFonts w:ascii="Times New Roman" w:hAnsi="Times New Roman" w:cs="Times New Roman"/>
                <w:sz w:val="24"/>
                <w:szCs w:val="24"/>
              </w:rPr>
              <w:lastRenderedPageBreak/>
              <w:t>capable of making decisions based on real-time data.</w:t>
            </w:r>
            <w:r w:rsidRPr="00D442F4">
              <w:rPr>
                <w:rFonts w:ascii="Times New Roman" w:hAnsi="Times New Roman" w:cs="Times New Roman"/>
                <w:sz w:val="24"/>
                <w:szCs w:val="24"/>
              </w:rPr>
              <w:br/>
            </w:r>
            <w:r w:rsidRPr="00D442F4">
              <w:rPr>
                <w:rFonts w:ascii="Times New Roman" w:hAnsi="Times New Roman" w:cs="Times New Roman"/>
                <w:sz w:val="24"/>
                <w:szCs w:val="24"/>
              </w:rPr>
              <w:br/>
              <w:t>Overall, the context suggests that fully integrated droplet microfluidic platforms have significant potential for automating laboratory processes, optimizing experiments, and providing comprehensive results. However, it also notes that developing such systems is a complex task that requires advanced design and control capabilities.</w:t>
            </w:r>
            <w:r w:rsidRPr="00D442F4">
              <w:rPr>
                <w:rFonts w:ascii="Times New Roman" w:hAnsi="Times New Roman" w:cs="Times New Roman"/>
                <w:sz w:val="24"/>
                <w:szCs w:val="24"/>
              </w:rPr>
              <w:br/>
            </w:r>
            <w:r w:rsidRPr="00D442F4">
              <w:rPr>
                <w:rFonts w:ascii="Times New Roman" w:hAnsi="Times New Roman" w:cs="Times New Roman"/>
                <w:sz w:val="24"/>
                <w:szCs w:val="24"/>
              </w:rPr>
              <w:br/>
              <w:t>Therefore, the answer to the question is: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Fully integrated droplet microfluidic platforms have significant potential for automating laboratory processes, </w:t>
            </w:r>
            <w:r w:rsidRPr="00D442F4">
              <w:rPr>
                <w:rFonts w:ascii="Times New Roman" w:hAnsi="Times New Roman" w:cs="Times New Roman"/>
                <w:sz w:val="24"/>
                <w:szCs w:val="24"/>
              </w:rPr>
              <w:lastRenderedPageBreak/>
              <w:t>optimizing experiments, and providing comprehensive results, but their development is a complex task that requires advanced design and control capabilities.</w:t>
            </w:r>
          </w:p>
        </w:tc>
        <w:tc>
          <w:tcPr>
            <w:tcW w:w="1234" w:type="dxa"/>
          </w:tcPr>
          <w:p w14:paraId="21CDE4B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offers transformative solutions to global health challenges by enabling rapid, cost-effective, and high-throughput analysis of biological samples. By generating and manipulating tiny droplets as individual reaction chambers, this </w:t>
            </w:r>
            <w:r w:rsidRPr="00D442F4">
              <w:rPr>
                <w:rFonts w:ascii="Times New Roman" w:hAnsi="Times New Roman" w:cs="Times New Roman"/>
                <w:sz w:val="24"/>
                <w:szCs w:val="24"/>
              </w:rPr>
              <w:lastRenderedPageBreak/>
              <w:t>technology can revolutionize diagnostics, particularly in resource-limited settings. For example, it facilitates point-of-care testing for infectious diseases like tuberculosis, malaria, and COVID-19, providing results quickly and accurately. Droplet microfluidics is also crucial for multiplexed screening, enabling simultaneous detection of multiple biomarkers, which enhances early disease detection and monitoring.</w:t>
            </w:r>
            <w:r w:rsidRPr="00D442F4">
              <w:rPr>
                <w:rFonts w:ascii="Times New Roman" w:hAnsi="Times New Roman" w:cs="Times New Roman"/>
                <w:sz w:val="24"/>
                <w:szCs w:val="24"/>
              </w:rPr>
              <w:br/>
              <w:t xml:space="preserve">Additionally, it supports the development of low-cost diagnostic devices, reducing dependence on expensive laboratory infrastructure. In drug discovery, it accelerates the screening of therapeutic </w:t>
            </w:r>
            <w:r w:rsidRPr="00D442F4">
              <w:rPr>
                <w:rFonts w:ascii="Times New Roman" w:hAnsi="Times New Roman" w:cs="Times New Roman"/>
                <w:sz w:val="24"/>
                <w:szCs w:val="24"/>
              </w:rPr>
              <w:lastRenderedPageBreak/>
              <w:t>compounds, improving the treatment of diseases. The technology also advances personalized medicine by analysing single cells and their responses to treatments. Overall, droplet microfluidics addresses global health disparities by delivering accessible, scalable, and efficient solutions for disease diagnosis, monitoring, and treatment.</w:t>
            </w:r>
          </w:p>
        </w:tc>
        <w:tc>
          <w:tcPr>
            <w:tcW w:w="1234" w:type="dxa"/>
          </w:tcPr>
          <w:p w14:paraId="72CD314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attempts to address the question but provides a general overview of the potential benefits of fully integrated droplet microfluidic platforms. However, it lacks specificity </w:t>
            </w:r>
            <w:r w:rsidRPr="00D442F4">
              <w:rPr>
                <w:rFonts w:ascii="Times New Roman" w:hAnsi="Times New Roman" w:cs="Times New Roman"/>
                <w:sz w:val="24"/>
                <w:szCs w:val="24"/>
              </w:rPr>
              <w:lastRenderedPageBreak/>
              <w:t>and depth compared to the ground truth answer, which highlights the transformative impact on global health challenges. The response also includes some irrelevant information from the provided context. SCORE: 41</w:t>
            </w:r>
          </w:p>
        </w:tc>
        <w:tc>
          <w:tcPr>
            <w:tcW w:w="1234" w:type="dxa"/>
          </w:tcPr>
          <w:p w14:paraId="44E84BF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41</w:t>
            </w:r>
          </w:p>
        </w:tc>
        <w:tc>
          <w:tcPr>
            <w:tcW w:w="1234" w:type="dxa"/>
          </w:tcPr>
          <w:p w14:paraId="1EB7B84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41.0</w:t>
            </w:r>
          </w:p>
        </w:tc>
        <w:tc>
          <w:tcPr>
            <w:tcW w:w="1234" w:type="dxa"/>
          </w:tcPr>
          <w:p w14:paraId="092511F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40</w:t>
            </w:r>
          </w:p>
        </w:tc>
      </w:tr>
      <w:tr w:rsidR="008B1B3A" w:rsidRPr="00D442F4" w14:paraId="50A563AF" w14:textId="77777777">
        <w:tc>
          <w:tcPr>
            <w:tcW w:w="1234" w:type="dxa"/>
          </w:tcPr>
          <w:p w14:paraId="27DBDFCD"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can droplet microfluidics contribute to global health challenges?</w:t>
            </w:r>
          </w:p>
        </w:tc>
        <w:tc>
          <w:tcPr>
            <w:tcW w:w="1234" w:type="dxa"/>
          </w:tcPr>
          <w:p w14:paraId="392590A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droplet microfluidics has the potential to significantly contribute to global health challenges in several ways:</w:t>
            </w:r>
            <w:r w:rsidRPr="00D442F4">
              <w:rPr>
                <w:rFonts w:ascii="Times New Roman" w:hAnsi="Times New Roman" w:cs="Times New Roman"/>
                <w:sz w:val="24"/>
                <w:szCs w:val="24"/>
              </w:rPr>
              <w:br/>
            </w:r>
            <w:r w:rsidRPr="00D442F4">
              <w:rPr>
                <w:rFonts w:ascii="Times New Roman" w:hAnsi="Times New Roman" w:cs="Times New Roman"/>
                <w:sz w:val="24"/>
                <w:szCs w:val="24"/>
              </w:rPr>
              <w:br/>
              <w:t>1. **Enhanced diagnostic and therapeutic procedures**: The technology enables the development of ultrahigh-throughput screening and application microsystems, which can lead to more efficient and effective diagnosis and treatment of diseases.</w:t>
            </w:r>
            <w:r w:rsidRPr="00D442F4">
              <w:rPr>
                <w:rFonts w:ascii="Times New Roman" w:hAnsi="Times New Roman" w:cs="Times New Roman"/>
                <w:sz w:val="24"/>
                <w:szCs w:val="24"/>
              </w:rPr>
              <w:br/>
              <w:t xml:space="preserve">2. **Detection of pathogenic bacteria**: Droplet-based microfluidics has been shown to </w:t>
            </w:r>
            <w:r w:rsidRPr="00D442F4">
              <w:rPr>
                <w:rFonts w:ascii="Times New Roman" w:hAnsi="Times New Roman" w:cs="Times New Roman"/>
                <w:sz w:val="24"/>
                <w:szCs w:val="24"/>
              </w:rPr>
              <w:lastRenderedPageBreak/>
              <w:t>be a sensitive, specific, and rapid method for detecting pathogenic bacteria such as Salmonella typhimurium, which is a major global health concern. This technology can help reduce the incidence of infectious diseases and related economic losses.</w:t>
            </w:r>
            <w:r w:rsidRPr="00D442F4">
              <w:rPr>
                <w:rFonts w:ascii="Times New Roman" w:hAnsi="Times New Roman" w:cs="Times New Roman"/>
                <w:sz w:val="24"/>
                <w:szCs w:val="24"/>
              </w:rPr>
              <w:br/>
              <w:t>3. **Improved detection limit**: The use of LAMP-assisted amplification reactions in picoliter-sized droplets has been shown to improve the detection limit for pathogenic bacteria, making it possible to detect even small amounts of the bacteria.</w:t>
            </w:r>
            <w:r w:rsidRPr="00D442F4">
              <w:rPr>
                <w:rFonts w:ascii="Times New Roman" w:hAnsi="Times New Roman" w:cs="Times New Roman"/>
                <w:sz w:val="24"/>
                <w:szCs w:val="24"/>
              </w:rPr>
              <w:br/>
              <w:t xml:space="preserve">4. **High-throughput analysis**: Droplet microfluidics enables the simultaneous analysis of multiple samples, which </w:t>
            </w:r>
            <w:r w:rsidRPr="00D442F4">
              <w:rPr>
                <w:rFonts w:ascii="Times New Roman" w:hAnsi="Times New Roman" w:cs="Times New Roman"/>
                <w:sz w:val="24"/>
                <w:szCs w:val="24"/>
              </w:rPr>
              <w:lastRenderedPageBreak/>
              <w:t>can lead to faster and more efficient diagnosis and treatment of diseases.</w:t>
            </w:r>
            <w:r w:rsidRPr="00D442F4">
              <w:rPr>
                <w:rFonts w:ascii="Times New Roman" w:hAnsi="Times New Roman" w:cs="Times New Roman"/>
                <w:sz w:val="24"/>
                <w:szCs w:val="24"/>
              </w:rPr>
              <w:br/>
              <w:t>5. **Point-of-care platforms**: The technology has the potential to be used in point-of-care platforms, making it possible to perform diagnostic tests in resource-limited countries where access to bulky and expensive instruments is limited.</w:t>
            </w:r>
            <w:r w:rsidRPr="00D442F4">
              <w:rPr>
                <w:rFonts w:ascii="Times New Roman" w:hAnsi="Times New Roman" w:cs="Times New Roman"/>
                <w:sz w:val="24"/>
                <w:szCs w:val="24"/>
              </w:rPr>
              <w:br/>
            </w:r>
            <w:r w:rsidRPr="00D442F4">
              <w:rPr>
                <w:rFonts w:ascii="Times New Roman" w:hAnsi="Times New Roman" w:cs="Times New Roman"/>
                <w:sz w:val="24"/>
                <w:szCs w:val="24"/>
              </w:rPr>
              <w:br/>
              <w:t>Overall, droplet microfluidics has the potential to contribute significantly to global health challenges by improving diagnostic and therapeutic procedures, detecting pathogenic bacteria, and enabling high-throughput analysis of individual cells.</w:t>
            </w:r>
          </w:p>
        </w:tc>
        <w:tc>
          <w:tcPr>
            <w:tcW w:w="1234" w:type="dxa"/>
          </w:tcPr>
          <w:p w14:paraId="712BB7C0"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has significant potential to address global health challenges by enhancing diagnostic and therapeutic processes. It enables rapid and sensitive pathogen detection, which is critical for early disease diagnosis and containment. The technology's high-throughput capabilities allow simultaneous analysis of multiple samples, streamlining disease diagnosis and treatment. Additionally, droplet microfluidics can be integrated </w:t>
            </w:r>
            <w:r w:rsidRPr="00D442F4">
              <w:rPr>
                <w:rFonts w:ascii="Times New Roman" w:hAnsi="Times New Roman" w:cs="Times New Roman"/>
                <w:sz w:val="24"/>
                <w:szCs w:val="24"/>
              </w:rPr>
              <w:lastRenderedPageBreak/>
              <w:t>into point-of-care platforms, making it feasible for use in resource-limited settings. This approach can improve healthcare accessibility and efficiency. Furthermore, droplet microfluidics facilitates precise single-cell analysis, enabling advances in personalized medicine and more effective treatment strategies. While challenges such as cost, standardization, and integration with existing systems remain, continued development of this technology could significantly impact global health by improving detection, diagnostics, and treatment capabilities.</w:t>
            </w:r>
          </w:p>
        </w:tc>
        <w:tc>
          <w:tcPr>
            <w:tcW w:w="1234" w:type="dxa"/>
          </w:tcPr>
          <w:p w14:paraId="3535337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The response is well-structured and provides a clear overview of the potential contributions of droplet microfluidics to global health challenges. It highlights several key benefits, including enhanced diagnostic and therapeutic procedures, improved pathogen detection, high-throughput analysis, point-of-care platforms, and single-</w:t>
            </w:r>
            <w:r w:rsidRPr="00D442F4">
              <w:rPr>
                <w:rFonts w:ascii="Times New Roman" w:hAnsi="Times New Roman" w:cs="Times New Roman"/>
                <w:sz w:val="24"/>
                <w:szCs w:val="24"/>
              </w:rPr>
              <w:lastRenderedPageBreak/>
              <w:t>cell analysis. However, it lacks some depth and nuance compared to the ground truth answer, which provides a more comprehensive discussion of the technology's potential impact on global health. The response also does not explicitly mention personalized medicine or the challenges associated with implementing droplet microfluidics in resource-limited settings.</w:t>
            </w:r>
            <w:r w:rsidRPr="00D442F4">
              <w:rPr>
                <w:rFonts w:ascii="Times New Roman" w:hAnsi="Times New Roman" w:cs="Times New Roman"/>
                <w:sz w:val="24"/>
                <w:szCs w:val="24"/>
              </w:rPr>
              <w:br/>
            </w:r>
            <w:r w:rsidRPr="00D442F4">
              <w:rPr>
                <w:rFonts w:ascii="Times New Roman" w:hAnsi="Times New Roman" w:cs="Times New Roman"/>
                <w:sz w:val="24"/>
                <w:szCs w:val="24"/>
              </w:rPr>
              <w:br/>
              <w:t>SCORE: 76</w:t>
            </w:r>
          </w:p>
        </w:tc>
        <w:tc>
          <w:tcPr>
            <w:tcW w:w="1234" w:type="dxa"/>
          </w:tcPr>
          <w:p w14:paraId="550439A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76</w:t>
            </w:r>
          </w:p>
        </w:tc>
        <w:tc>
          <w:tcPr>
            <w:tcW w:w="1234" w:type="dxa"/>
          </w:tcPr>
          <w:p w14:paraId="1E251C0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76.0</w:t>
            </w:r>
          </w:p>
        </w:tc>
        <w:tc>
          <w:tcPr>
            <w:tcW w:w="1234" w:type="dxa"/>
          </w:tcPr>
          <w:p w14:paraId="10B025C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75</w:t>
            </w:r>
          </w:p>
        </w:tc>
      </w:tr>
      <w:tr w:rsidR="008B1B3A" w:rsidRPr="00D442F4" w14:paraId="03C8192F" w14:textId="77777777">
        <w:tc>
          <w:tcPr>
            <w:tcW w:w="1234" w:type="dxa"/>
          </w:tcPr>
          <w:p w14:paraId="73EE131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How can open-source designs </w:t>
            </w:r>
            <w:r w:rsidRPr="00D442F4">
              <w:rPr>
                <w:rFonts w:ascii="Times New Roman" w:hAnsi="Times New Roman" w:cs="Times New Roman"/>
                <w:sz w:val="24"/>
                <w:szCs w:val="24"/>
              </w:rPr>
              <w:lastRenderedPageBreak/>
              <w:t>impact the future of microfluidic devices?</w:t>
            </w:r>
          </w:p>
        </w:tc>
        <w:tc>
          <w:tcPr>
            <w:tcW w:w="1234" w:type="dxa"/>
          </w:tcPr>
          <w:p w14:paraId="0F5FC72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Based on the provided </w:t>
            </w:r>
            <w:r w:rsidRPr="00D442F4">
              <w:rPr>
                <w:rFonts w:ascii="Times New Roman" w:hAnsi="Times New Roman" w:cs="Times New Roman"/>
                <w:sz w:val="24"/>
                <w:szCs w:val="24"/>
              </w:rPr>
              <w:lastRenderedPageBreak/>
              <w:t>context, it appears that open-source designs have the potential to significantly impact the future of microfluidic devices in several ways:</w:t>
            </w:r>
            <w:r w:rsidRPr="00D442F4">
              <w:rPr>
                <w:rFonts w:ascii="Times New Roman" w:hAnsi="Times New Roman" w:cs="Times New Roman"/>
                <w:sz w:val="24"/>
                <w:szCs w:val="24"/>
              </w:rPr>
              <w:br/>
            </w:r>
            <w:r w:rsidRPr="00D442F4">
              <w:rPr>
                <w:rFonts w:ascii="Times New Roman" w:hAnsi="Times New Roman" w:cs="Times New Roman"/>
                <w:sz w:val="24"/>
                <w:szCs w:val="24"/>
              </w:rPr>
              <w:br/>
              <w:t>1. **Democratization of design expertise**: The use of open-source tools and frameworks allows for the creation of custom predictive models without requiring extensive machine learning expertise or vast experimental resources. This democratizes access to design capabilities, enabling a wider range of users to contribute to the development of microfluidic devices.</w:t>
            </w:r>
            <w:r w:rsidRPr="00D442F4">
              <w:rPr>
                <w:rFonts w:ascii="Times New Roman" w:hAnsi="Times New Roman" w:cs="Times New Roman"/>
                <w:sz w:val="24"/>
                <w:szCs w:val="24"/>
              </w:rPr>
              <w:br/>
              <w:t xml:space="preserve">2. **Increased accessibility and affordability**: Open-source designs can lead to more affordable and accessible </w:t>
            </w:r>
            <w:r w:rsidRPr="00D442F4">
              <w:rPr>
                <w:rFonts w:ascii="Times New Roman" w:hAnsi="Times New Roman" w:cs="Times New Roman"/>
                <w:sz w:val="24"/>
                <w:szCs w:val="24"/>
              </w:rPr>
              <w:lastRenderedPageBreak/>
              <w:t>microfluidic devices, as they can be easily integrated into existing workflows and do not require significant investments in proprietary software or equipment.</w:t>
            </w:r>
            <w:r w:rsidRPr="00D442F4">
              <w:rPr>
                <w:rFonts w:ascii="Times New Roman" w:hAnsi="Times New Roman" w:cs="Times New Roman"/>
                <w:sz w:val="24"/>
                <w:szCs w:val="24"/>
              </w:rPr>
              <w:br/>
              <w:t>3. **Community-driven innovation**: The open-source nature of these tools fosters a community-driven approach to innovation, where users can contribute their own designs, share knowledge, and collaborate on the development of new microfluidic devices.</w:t>
            </w:r>
            <w:r w:rsidRPr="00D442F4">
              <w:rPr>
                <w:rFonts w:ascii="Times New Roman" w:hAnsi="Times New Roman" w:cs="Times New Roman"/>
                <w:sz w:val="24"/>
                <w:szCs w:val="24"/>
              </w:rPr>
              <w:br/>
              <w:t xml:space="preserve">4. **Rapid design and prototyping**: Open-source tools like Design Automation of Fluid Dynamics (DAFD) enable rapid design and prediction of droplet generators and other fluidic operations, </w:t>
            </w:r>
            <w:r w:rsidRPr="00D442F4">
              <w:rPr>
                <w:rFonts w:ascii="Times New Roman" w:hAnsi="Times New Roman" w:cs="Times New Roman"/>
                <w:sz w:val="24"/>
                <w:szCs w:val="24"/>
              </w:rPr>
              <w:lastRenderedPageBreak/>
              <w:t>allowing for quick iteration and improvement of device performance.</w:t>
            </w:r>
            <w:r w:rsidRPr="00D442F4">
              <w:rPr>
                <w:rFonts w:ascii="Times New Roman" w:hAnsi="Times New Roman" w:cs="Times New Roman"/>
                <w:sz w:val="24"/>
                <w:szCs w:val="24"/>
              </w:rPr>
              <w:br/>
              <w:t>5. **Machine learning-driven optimization**: The integration of machine learning algorithms in open-source tools can lead to the creation of entirely new microfluidic tools and the optimization of existing ones, further accelerating innovation in the field.</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Overall, the adoption of open-source designs has the potential to transform the development and use of microfluidic devices by making them more accessible, affordable, and innovative. This, in turn, can lead to breakthroughs in various fields, such as single-cell analysis, and ultimately drive </w:t>
            </w:r>
            <w:r w:rsidRPr="00D442F4">
              <w:rPr>
                <w:rFonts w:ascii="Times New Roman" w:hAnsi="Times New Roman" w:cs="Times New Roman"/>
                <w:sz w:val="24"/>
                <w:szCs w:val="24"/>
              </w:rPr>
              <w:lastRenderedPageBreak/>
              <w:t>the future of droplet-based microfluidics forward.</w:t>
            </w:r>
          </w:p>
        </w:tc>
        <w:tc>
          <w:tcPr>
            <w:tcW w:w="1234" w:type="dxa"/>
          </w:tcPr>
          <w:p w14:paraId="6868F76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Open-source designs for </w:t>
            </w:r>
            <w:r w:rsidRPr="00D442F4">
              <w:rPr>
                <w:rFonts w:ascii="Times New Roman" w:hAnsi="Times New Roman" w:cs="Times New Roman"/>
                <w:sz w:val="24"/>
                <w:szCs w:val="24"/>
              </w:rPr>
              <w:lastRenderedPageBreak/>
              <w:t xml:space="preserve">microfluidic devices hold the potential to revolutionize the field by increasing accessibility, reducing costs, and fostering collaboration. These designs allow for the creation of custom predictive models without requiring extensive expertise, enabling broader participation in device development. The use of open-source tools, such as Design Automation of Fluid Dynamics (DAFD), accelerates design and prototyping, enabling rapid iteration and optimization. Additionally, the integration of machine learning algorithms can drive the development of new microfluidic tools and optimize existing ones. </w:t>
            </w:r>
            <w:r w:rsidRPr="00D442F4">
              <w:rPr>
                <w:rFonts w:ascii="Times New Roman" w:hAnsi="Times New Roman" w:cs="Times New Roman"/>
                <w:sz w:val="24"/>
                <w:szCs w:val="24"/>
              </w:rPr>
              <w:lastRenderedPageBreak/>
              <w:t>This democratization of design expertise and the collaborative, community-driven approach will facilitate the creation of affordable, specialized devices, ultimately leading to breakthroughs in applications like single-cell analysis and global health diagnostics. The open-source model promises to transform microfluidics into a more inclusive and innovative field.</w:t>
            </w:r>
          </w:p>
        </w:tc>
        <w:tc>
          <w:tcPr>
            <w:tcW w:w="1234" w:type="dxa"/>
          </w:tcPr>
          <w:p w14:paraId="1DE89732"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is </w:t>
            </w:r>
            <w:r w:rsidRPr="00D442F4">
              <w:rPr>
                <w:rFonts w:ascii="Times New Roman" w:hAnsi="Times New Roman" w:cs="Times New Roman"/>
                <w:sz w:val="24"/>
                <w:szCs w:val="24"/>
              </w:rPr>
              <w:lastRenderedPageBreak/>
              <w:t>well-structured and provides a clear overview of the potential impact of open-source designs on the future of microfluidic devices, aligning with the ground truth. It highlights various benefits such as democratization of design expertise, increased accessibility and affordability, community-driven innovation, rapid design and prototyping, and machine learning-driven optimization. The response demonstrate</w:t>
            </w:r>
            <w:r w:rsidRPr="00D442F4">
              <w:rPr>
                <w:rFonts w:ascii="Times New Roman" w:hAnsi="Times New Roman" w:cs="Times New Roman"/>
                <w:sz w:val="24"/>
                <w:szCs w:val="24"/>
              </w:rPr>
              <w:lastRenderedPageBreak/>
              <w:t>s a good understanding of the topic and provides relevant examples. However, it is not entirely flawless, as some points could be more concise or directly related to the question. SCORE: 84</w:t>
            </w:r>
          </w:p>
        </w:tc>
        <w:tc>
          <w:tcPr>
            <w:tcW w:w="1234" w:type="dxa"/>
          </w:tcPr>
          <w:p w14:paraId="7EFD0C0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84</w:t>
            </w:r>
          </w:p>
        </w:tc>
        <w:tc>
          <w:tcPr>
            <w:tcW w:w="1234" w:type="dxa"/>
          </w:tcPr>
          <w:p w14:paraId="4CC3C24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84.0</w:t>
            </w:r>
          </w:p>
        </w:tc>
        <w:tc>
          <w:tcPr>
            <w:tcW w:w="1234" w:type="dxa"/>
          </w:tcPr>
          <w:p w14:paraId="0D013E8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80</w:t>
            </w:r>
          </w:p>
        </w:tc>
      </w:tr>
      <w:tr w:rsidR="008B1B3A" w:rsidRPr="00D442F4" w14:paraId="0C4F0885" w14:textId="77777777">
        <w:tc>
          <w:tcPr>
            <w:tcW w:w="1234" w:type="dxa"/>
          </w:tcPr>
          <w:p w14:paraId="2E7AE1A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challenges of scaling up microfluidic devices for industrial use?</w:t>
            </w:r>
          </w:p>
        </w:tc>
        <w:tc>
          <w:tcPr>
            <w:tcW w:w="1234" w:type="dxa"/>
          </w:tcPr>
          <w:p w14:paraId="3B2F019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challenges of scaling up microfluidic devices for industrial use include:</w:t>
            </w:r>
            <w:r w:rsidRPr="00D442F4">
              <w:rPr>
                <w:rFonts w:ascii="Times New Roman" w:hAnsi="Times New Roman" w:cs="Times New Roman"/>
                <w:sz w:val="24"/>
                <w:szCs w:val="24"/>
              </w:rPr>
              <w:br/>
            </w:r>
            <w:r w:rsidRPr="00D442F4">
              <w:rPr>
                <w:rFonts w:ascii="Times New Roman" w:hAnsi="Times New Roman" w:cs="Times New Roman"/>
                <w:sz w:val="24"/>
                <w:szCs w:val="24"/>
              </w:rPr>
              <w:br/>
              <w:t>1. **Establishing standardized design principles and strategies**: The need to develop well-established standardization design rules for tailored microfluidic chip designs and materials for different target applications, particularly for high-throughput generation in non-Newtonian fluids with high viscosity.</w:t>
            </w:r>
            <w:r w:rsidRPr="00D442F4">
              <w:rPr>
                <w:rFonts w:ascii="Times New Roman" w:hAnsi="Times New Roman" w:cs="Times New Roman"/>
                <w:sz w:val="24"/>
                <w:szCs w:val="24"/>
              </w:rPr>
              <w:br/>
              <w:t xml:space="preserve">2. **Trade-off between throughput and number of microchannels**: The challenge of balancing the number of microchannels and their stable </w:t>
            </w:r>
            <w:r w:rsidRPr="00D442F4">
              <w:rPr>
                <w:rFonts w:ascii="Times New Roman" w:hAnsi="Times New Roman" w:cs="Times New Roman"/>
                <w:sz w:val="24"/>
                <w:szCs w:val="24"/>
              </w:rPr>
              <w:lastRenderedPageBreak/>
              <w:t>operation condition to achieve high-throughput production while maintaining industrial-scale manufacturing feasibility.</w:t>
            </w:r>
            <w:r w:rsidRPr="00D442F4">
              <w:rPr>
                <w:rFonts w:ascii="Times New Roman" w:hAnsi="Times New Roman" w:cs="Times New Roman"/>
                <w:sz w:val="24"/>
                <w:szCs w:val="24"/>
              </w:rPr>
              <w:br/>
              <w:t>3. **Cost considerations**: The need to develop low-cost microfabrication methods and materials to make commercial-scale manufacturing more economical.</w:t>
            </w:r>
            <w:r w:rsidRPr="00D442F4">
              <w:rPr>
                <w:rFonts w:ascii="Times New Roman" w:hAnsi="Times New Roman" w:cs="Times New Roman"/>
                <w:sz w:val="24"/>
                <w:szCs w:val="24"/>
              </w:rPr>
              <w:br/>
              <w:t>4. **Generating complex droplet emulsions**: The limitation of current scaling up of droplet generation to single emulsions, whereas practical applications require the generation of multiple or complex droplet emulsions.</w:t>
            </w:r>
            <w:r w:rsidRPr="00D442F4">
              <w:rPr>
                <w:rFonts w:ascii="Times New Roman" w:hAnsi="Times New Roman" w:cs="Times New Roman"/>
                <w:sz w:val="24"/>
                <w:szCs w:val="24"/>
              </w:rPr>
              <w:br/>
              <w:t xml:space="preserve">5. **Integration with industrial interfaces and control systems**: The need to develop microfluidic </w:t>
            </w:r>
            <w:r w:rsidRPr="00D442F4">
              <w:rPr>
                <w:rFonts w:ascii="Times New Roman" w:hAnsi="Times New Roman" w:cs="Times New Roman"/>
                <w:sz w:val="24"/>
                <w:szCs w:val="24"/>
              </w:rPr>
              <w:lastRenderedPageBreak/>
              <w:t>devices that can be integrated with industrial-scale interfaces and built-in control systems to enable commercial-scale manufacturing.</w:t>
            </w:r>
            <w:r w:rsidRPr="00D442F4">
              <w:rPr>
                <w:rFonts w:ascii="Times New Roman" w:hAnsi="Times New Roman" w:cs="Times New Roman"/>
                <w:sz w:val="24"/>
                <w:szCs w:val="24"/>
              </w:rPr>
              <w:br/>
              <w:t>6. **Fluid distribution and control**: The challenge of achieving patterned wettability control of complex channel structures for high feasibility and accuracy, particularly at large scales.</w:t>
            </w:r>
            <w:r w:rsidRPr="00D442F4">
              <w:rPr>
                <w:rFonts w:ascii="Times New Roman" w:hAnsi="Times New Roman" w:cs="Times New Roman"/>
                <w:sz w:val="24"/>
                <w:szCs w:val="24"/>
              </w:rPr>
              <w:br/>
              <w:t>7. **Multistep reactions and process simplification**: The need to simplify fundamental functional units, such as droplet generation, merging, and phase separation, and develop integrated processes combining synthesis and post-treatments in a continuous flow process.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These challenges </w:t>
            </w:r>
            <w:r w:rsidRPr="00D442F4">
              <w:rPr>
                <w:rFonts w:ascii="Times New Roman" w:hAnsi="Times New Roman" w:cs="Times New Roman"/>
                <w:sz w:val="24"/>
                <w:szCs w:val="24"/>
              </w:rPr>
              <w:lastRenderedPageBreak/>
              <w:t>highlight the complexities involved in scaling up microfluidic devices for industrial use, requiring innovative solutions and collaborative efforts from different areas to bridge the gap between laboratory results and industrial implementation.</w:t>
            </w:r>
          </w:p>
        </w:tc>
        <w:tc>
          <w:tcPr>
            <w:tcW w:w="1234" w:type="dxa"/>
          </w:tcPr>
          <w:p w14:paraId="155C830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Scaling up microfluidic devices for industrial use presents several challenges, including throughput limitations, lack of standardization, and integration complexities. The small micrometric channel sizes restrict production efficiency, and increasing parallelization or channel size may impact fabrication costs and reaction kinetics. There is also a lack of standardized design methods, making it difficult to compare results and adopt microfluidics in industrial settings. Additionally, scaling from laboratory to industrial production remains a </w:t>
            </w:r>
            <w:r w:rsidRPr="00D442F4">
              <w:rPr>
                <w:rFonts w:ascii="Times New Roman" w:hAnsi="Times New Roman" w:cs="Times New Roman"/>
                <w:sz w:val="24"/>
                <w:szCs w:val="24"/>
              </w:rPr>
              <w:lastRenderedPageBreak/>
              <w:t>hurdle, with issues in cost-effective microfabrication, generating complex droplet emulsions, and ensuring reliable fluid control. The integration of microfluidic devices with industrial interfaces, testing methods, and continuous processes is essential for successful commercialization. Overcoming these challenges requires innovative solutions, such as simplifying multistep reactions and developing standardized, low-cost fabrication methods.</w:t>
            </w:r>
          </w:p>
        </w:tc>
        <w:tc>
          <w:tcPr>
            <w:tcW w:w="1234" w:type="dxa"/>
          </w:tcPr>
          <w:p w14:paraId="191B6B7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The response provides a detailed list of specific challenges related to scaling up microfluidic devices for industrial use, including establishing standard design principles, trade-offs between throughput and number of microchannels, cost considerations, generating complex droplet emulsions, integration with industrial interfaces, fluid distribution and control, multistep reactions, and process simplificati</w:t>
            </w:r>
            <w:r w:rsidRPr="00D442F4">
              <w:rPr>
                <w:rFonts w:ascii="Times New Roman" w:hAnsi="Times New Roman" w:cs="Times New Roman"/>
                <w:sz w:val="24"/>
                <w:szCs w:val="24"/>
              </w:rPr>
              <w:lastRenderedPageBreak/>
              <w:t>on. The response is well-structured and provides relevant information that aligns with the ground truth answer. However, some points in the response seem to be more detailed and specific than others, and there are minor differences in wording between the response and the ground truth answer. SCORE: 85</w:t>
            </w:r>
          </w:p>
        </w:tc>
        <w:tc>
          <w:tcPr>
            <w:tcW w:w="1234" w:type="dxa"/>
          </w:tcPr>
          <w:p w14:paraId="4BF6E92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85</w:t>
            </w:r>
          </w:p>
        </w:tc>
        <w:tc>
          <w:tcPr>
            <w:tcW w:w="1234" w:type="dxa"/>
          </w:tcPr>
          <w:p w14:paraId="5A5C7CF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85.0</w:t>
            </w:r>
          </w:p>
        </w:tc>
        <w:tc>
          <w:tcPr>
            <w:tcW w:w="1234" w:type="dxa"/>
          </w:tcPr>
          <w:p w14:paraId="29325E0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w:t>
            </w:r>
          </w:p>
        </w:tc>
      </w:tr>
      <w:tr w:rsidR="008B1B3A" w:rsidRPr="00D442F4" w14:paraId="6EBDD3C0" w14:textId="77777777">
        <w:tc>
          <w:tcPr>
            <w:tcW w:w="1234" w:type="dxa"/>
          </w:tcPr>
          <w:p w14:paraId="4F068A1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How might droplet microfluidics impact agriculture?</w:t>
            </w:r>
          </w:p>
        </w:tc>
        <w:tc>
          <w:tcPr>
            <w:tcW w:w="1234" w:type="dxa"/>
          </w:tcPr>
          <w:p w14:paraId="48EC81E7"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it appears that droplet microfluidics has the potential to significantly impact agriculture in several ways:</w:t>
            </w:r>
            <w:r w:rsidRPr="00D442F4">
              <w:rPr>
                <w:rFonts w:ascii="Times New Roman" w:hAnsi="Times New Roman" w:cs="Times New Roman"/>
                <w:sz w:val="24"/>
                <w:szCs w:val="24"/>
              </w:rPr>
              <w:br/>
            </w:r>
            <w:r w:rsidRPr="00D442F4">
              <w:rPr>
                <w:rFonts w:ascii="Times New Roman" w:hAnsi="Times New Roman" w:cs="Times New Roman"/>
                <w:sz w:val="24"/>
                <w:szCs w:val="24"/>
              </w:rPr>
              <w:br/>
              <w:t>1. **Regulated fertilizer and pesticide release**: Droplet-templated capsules can be used to regulate the release of fertilizers and pesticides, enhancing crop growth.</w:t>
            </w:r>
            <w:r w:rsidRPr="00D442F4">
              <w:rPr>
                <w:rFonts w:ascii="Times New Roman" w:hAnsi="Times New Roman" w:cs="Times New Roman"/>
                <w:sz w:val="24"/>
                <w:szCs w:val="24"/>
              </w:rPr>
              <w:br/>
              <w:t xml:space="preserve">2. **Precision agriculture**: </w:t>
            </w:r>
            <w:r w:rsidRPr="00D442F4">
              <w:rPr>
                <w:rFonts w:ascii="Times New Roman" w:hAnsi="Times New Roman" w:cs="Times New Roman"/>
                <w:sz w:val="24"/>
                <w:szCs w:val="24"/>
              </w:rPr>
              <w:lastRenderedPageBreak/>
              <w:t>By allowing for the precise linking of genotypic and phenotypic characteristics of single cells, droplet microfluidics can help reveal the mechanisms of cell heterogeneity and dysfunction in crops, leading to more targeted and effective agricultural practices.</w:t>
            </w:r>
            <w:r w:rsidRPr="00D442F4">
              <w:rPr>
                <w:rFonts w:ascii="Times New Roman" w:hAnsi="Times New Roman" w:cs="Times New Roman"/>
                <w:sz w:val="24"/>
                <w:szCs w:val="24"/>
              </w:rPr>
              <w:br/>
              <w:t>3. **Improved crop monitoring**: Long-term kinetic studies using high-throughput trapping and monitoring methods enabled by droplet microfluidics can provide prolonged monitoring on encapsulated targets, allowing for better understanding of plant growth and development.</w:t>
            </w:r>
            <w:r w:rsidRPr="00D442F4">
              <w:rPr>
                <w:rFonts w:ascii="Times New Roman" w:hAnsi="Times New Roman" w:cs="Times New Roman"/>
                <w:sz w:val="24"/>
                <w:szCs w:val="24"/>
              </w:rPr>
              <w:br/>
              <w:t xml:space="preserve">4. **Increased food security**: By enhancing the agri-food yield through the detection of </w:t>
            </w:r>
            <w:r w:rsidRPr="00D442F4">
              <w:rPr>
                <w:rFonts w:ascii="Times New Roman" w:hAnsi="Times New Roman" w:cs="Times New Roman"/>
                <w:sz w:val="24"/>
                <w:szCs w:val="24"/>
              </w:rPr>
              <w:lastRenderedPageBreak/>
              <w:t>defects in plants, modern microfluidics can contribute to global food security.</w:t>
            </w:r>
            <w:r w:rsidRPr="00D442F4">
              <w:rPr>
                <w:rFonts w:ascii="Times New Roman" w:hAnsi="Times New Roman" w:cs="Times New Roman"/>
                <w:sz w:val="24"/>
                <w:szCs w:val="24"/>
              </w:rPr>
              <w:br/>
            </w:r>
            <w:r w:rsidRPr="00D442F4">
              <w:rPr>
                <w:rFonts w:ascii="Times New Roman" w:hAnsi="Times New Roman" w:cs="Times New Roman"/>
                <w:sz w:val="24"/>
                <w:szCs w:val="24"/>
              </w:rPr>
              <w:br/>
              <w:t>These potential applications suggest that droplet microfluidics could become a valuable tool in agriculture, enabling more precise and efficient crop management, improved crop monitoring, and increased food security.</w:t>
            </w:r>
          </w:p>
        </w:tc>
        <w:tc>
          <w:tcPr>
            <w:tcW w:w="1234" w:type="dxa"/>
          </w:tcPr>
          <w:p w14:paraId="344043D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has the potential to transform agriculture by enhancing crop management and food security. It enables the precise release of fertilizers and pesticides, reducing waste and optimizing plant growth. The technology also supports improved crop monitoring through long-term studies, offering insights into plant development. By analyzing individual plant cells, droplet </w:t>
            </w:r>
            <w:r w:rsidRPr="00D442F4">
              <w:rPr>
                <w:rFonts w:ascii="Times New Roman" w:hAnsi="Times New Roman" w:cs="Times New Roman"/>
                <w:sz w:val="24"/>
                <w:szCs w:val="24"/>
              </w:rPr>
              <w:lastRenderedPageBreak/>
              <w:t>microfluidics can help uncover genetic and phenotypic traits, enhancing disease resistance and drought tolerance in crops. Additionally, it aids in disease detection, allowing for early intervention to prevent crop loss. Despite challenges such as scalability, cost, and integration with existing agricultural practices, ongoing research aims to overcome these barriers, making droplet microfluidics a promising tool for precision agriculture and sustainable food production.</w:t>
            </w:r>
          </w:p>
        </w:tc>
        <w:tc>
          <w:tcPr>
            <w:tcW w:w="1234" w:type="dxa"/>
          </w:tcPr>
          <w:p w14:paraId="2076C56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The response provides some relevant information about the potential applications of droplet microfluidics in agriculture, but it lacks depth and accuracy compared to the ground truth answer. It mentions four specific ways that droplet microfluidi</w:t>
            </w:r>
            <w:r w:rsidRPr="00D442F4">
              <w:rPr>
                <w:rFonts w:ascii="Times New Roman" w:hAnsi="Times New Roman" w:cs="Times New Roman"/>
                <w:sz w:val="24"/>
                <w:szCs w:val="24"/>
              </w:rPr>
              <w:lastRenderedPageBreak/>
              <w:t>cs could impact agriculture, but these points are not as comprehensive or detailed as those provided in the ground truth answer. The response also does not address some key aspects mentioned in the ground truth, such as disease detection and genetic/phenotypic trait analysis. SCORE: 36</w:t>
            </w:r>
          </w:p>
        </w:tc>
        <w:tc>
          <w:tcPr>
            <w:tcW w:w="1234" w:type="dxa"/>
          </w:tcPr>
          <w:p w14:paraId="077ED7E8"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36</w:t>
            </w:r>
          </w:p>
        </w:tc>
        <w:tc>
          <w:tcPr>
            <w:tcW w:w="1234" w:type="dxa"/>
          </w:tcPr>
          <w:p w14:paraId="282DA591"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36.0</w:t>
            </w:r>
          </w:p>
        </w:tc>
        <w:tc>
          <w:tcPr>
            <w:tcW w:w="1234" w:type="dxa"/>
          </w:tcPr>
          <w:p w14:paraId="7A356DA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30</w:t>
            </w:r>
          </w:p>
        </w:tc>
      </w:tr>
      <w:tr w:rsidR="008B1B3A" w:rsidRPr="00D442F4" w14:paraId="553FA71A" w14:textId="77777777">
        <w:tc>
          <w:tcPr>
            <w:tcW w:w="1234" w:type="dxa"/>
          </w:tcPr>
          <w:p w14:paraId="03714C4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What are the current limitations of droplet microfluidics, and how can they be overcome?</w:t>
            </w:r>
          </w:p>
        </w:tc>
        <w:tc>
          <w:tcPr>
            <w:tcW w:w="1234" w:type="dxa"/>
          </w:tcPr>
          <w:p w14:paraId="2C8856C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Based on the provided context, the current limitations of droplet microfluidics include:</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1. **Limited applicability to low-throughput assays**: Droplet microfluidics is particularly well-suited for ultra-high-throughput assays, but not all biological assays require such high throughput. For </w:t>
            </w:r>
            <w:r w:rsidRPr="00D442F4">
              <w:rPr>
                <w:rFonts w:ascii="Times New Roman" w:hAnsi="Times New Roman" w:cs="Times New Roman"/>
                <w:sz w:val="24"/>
                <w:szCs w:val="24"/>
              </w:rPr>
              <w:lastRenderedPageBreak/>
              <w:t>fewer samples, tools like 1536-well microtiter plates are generally sufficient.</w:t>
            </w:r>
            <w:r w:rsidRPr="00D442F4">
              <w:rPr>
                <w:rFonts w:ascii="Times New Roman" w:hAnsi="Times New Roman" w:cs="Times New Roman"/>
                <w:sz w:val="24"/>
                <w:szCs w:val="24"/>
              </w:rPr>
              <w:br/>
              <w:t>2. **Challenges in maintaining stable and inert oil-water interfaces**: The high surface area-to-volume ratio of droplets requires a suitable surfactant to maintain a stable interface, which can be a challenging chemistry problem.</w:t>
            </w:r>
            <w:r w:rsidRPr="00D442F4">
              <w:rPr>
                <w:rFonts w:ascii="Times New Roman" w:hAnsi="Times New Roman" w:cs="Times New Roman"/>
                <w:sz w:val="24"/>
                <w:szCs w:val="24"/>
              </w:rPr>
              <w:br/>
              <w:t>3. **Difficulty in developing barcoding systems for droplet libraries**: Unlike microtiter plates, droplet libraries require a suitable barcoding system, which can be difficult to develop.</w:t>
            </w:r>
            <w:r w:rsidRPr="00D442F4">
              <w:rPr>
                <w:rFonts w:ascii="Times New Roman" w:hAnsi="Times New Roman" w:cs="Times New Roman"/>
                <w:sz w:val="24"/>
                <w:szCs w:val="24"/>
              </w:rPr>
              <w:br/>
              <w:t>4. **Limitations in spatial resolution and analysis**: Droplets cannot take advantage of the spatial barcoding that is available in two-</w:t>
            </w:r>
            <w:r w:rsidRPr="00D442F4">
              <w:rPr>
                <w:rFonts w:ascii="Times New Roman" w:hAnsi="Times New Roman" w:cs="Times New Roman"/>
                <w:sz w:val="24"/>
                <w:szCs w:val="24"/>
              </w:rPr>
              <w:lastRenderedPageBreak/>
              <w:t>dimensional arrays of microtiter plates.</w:t>
            </w:r>
            <w:r w:rsidRPr="00D442F4">
              <w:rPr>
                <w:rFonts w:ascii="Times New Roman" w:hAnsi="Times New Roman" w:cs="Times New Roman"/>
                <w:sz w:val="24"/>
                <w:szCs w:val="24"/>
              </w:rPr>
              <w:br/>
              <w:t>5. **Challenges in controlling the movement of many droplets**: The automated control of the movement of many droplets is a specific challenge for droplet-based microfluidics.</w:t>
            </w:r>
            <w:r w:rsidRPr="00D442F4">
              <w:rPr>
                <w:rFonts w:ascii="Times New Roman" w:hAnsi="Times New Roman" w:cs="Times New Roman"/>
                <w:sz w:val="24"/>
                <w:szCs w:val="24"/>
              </w:rPr>
              <w:br/>
            </w:r>
            <w:r w:rsidRPr="00D442F4">
              <w:rPr>
                <w:rFonts w:ascii="Times New Roman" w:hAnsi="Times New Roman" w:cs="Times New Roman"/>
                <w:sz w:val="24"/>
                <w:szCs w:val="24"/>
              </w:rPr>
              <w:br/>
              <w:t>To overcome these limitations, researchers are working on:</w:t>
            </w:r>
            <w:r w:rsidRPr="00D442F4">
              <w:rPr>
                <w:rFonts w:ascii="Times New Roman" w:hAnsi="Times New Roman" w:cs="Times New Roman"/>
                <w:sz w:val="24"/>
                <w:szCs w:val="24"/>
              </w:rPr>
              <w:br/>
            </w:r>
            <w:r w:rsidRPr="00D442F4">
              <w:rPr>
                <w:rFonts w:ascii="Times New Roman" w:hAnsi="Times New Roman" w:cs="Times New Roman"/>
                <w:sz w:val="24"/>
                <w:szCs w:val="24"/>
              </w:rPr>
              <w:br/>
              <w:t>1. **Developing new materials and techniques**: New materials like "liquid Teflon" and techniques such as electrowetting on dielectric (EWOD), dielectrophoretic, and electric forces are being explored to improve the control of droplets.</w:t>
            </w:r>
            <w:r w:rsidRPr="00D442F4">
              <w:rPr>
                <w:rFonts w:ascii="Times New Roman" w:hAnsi="Times New Roman" w:cs="Times New Roman"/>
                <w:sz w:val="24"/>
                <w:szCs w:val="24"/>
              </w:rPr>
              <w:br/>
              <w:t xml:space="preserve">2. **Improving surfactant formulations**: Studies have been carried out to develop oil </w:t>
            </w:r>
            <w:r w:rsidRPr="00D442F4">
              <w:rPr>
                <w:rFonts w:ascii="Times New Roman" w:hAnsi="Times New Roman" w:cs="Times New Roman"/>
                <w:sz w:val="24"/>
                <w:szCs w:val="24"/>
              </w:rPr>
              <w:lastRenderedPageBreak/>
              <w:t>phase and surfactant formulations with improved isolation properties to address issues related to imperfect partitioning between continuous and discrete phases.</w:t>
            </w:r>
            <w:r w:rsidRPr="00D442F4">
              <w:rPr>
                <w:rFonts w:ascii="Times New Roman" w:hAnsi="Times New Roman" w:cs="Times New Roman"/>
                <w:sz w:val="24"/>
                <w:szCs w:val="24"/>
              </w:rPr>
              <w:br/>
              <w:t>3. **Investigating new analytical methods**: New analytical methods with high resolution in both space and time are being developed to study reactions and reaction networks.</w:t>
            </w:r>
            <w:r w:rsidRPr="00D442F4">
              <w:rPr>
                <w:rFonts w:ascii="Times New Roman" w:hAnsi="Times New Roman" w:cs="Times New Roman"/>
                <w:sz w:val="24"/>
                <w:szCs w:val="24"/>
              </w:rPr>
              <w:br/>
            </w:r>
            <w:r w:rsidRPr="00D442F4">
              <w:rPr>
                <w:rFonts w:ascii="Times New Roman" w:hAnsi="Times New Roman" w:cs="Times New Roman"/>
                <w:sz w:val="24"/>
                <w:szCs w:val="24"/>
              </w:rPr>
              <w:br/>
              <w:t>Overall, while droplet microfluidics has shown great promise, there is still much work to be done to overcome these limitations and fully realize its potential in various fields of science.</w:t>
            </w:r>
          </w:p>
        </w:tc>
        <w:tc>
          <w:tcPr>
            <w:tcW w:w="1234" w:type="dxa"/>
          </w:tcPr>
          <w:p w14:paraId="0575C3F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Droplet microfluidics has immense potential for high-throughput biological assays but faces several limitations that hinder its broader adoption. One key challenge is its efficiency for assays involving small sample sizes; droplet microfluidics excels with large volumes (at least 10^5 samples), making traditional methods like </w:t>
            </w:r>
            <w:r w:rsidRPr="00D442F4">
              <w:rPr>
                <w:rFonts w:ascii="Times New Roman" w:hAnsi="Times New Roman" w:cs="Times New Roman"/>
                <w:sz w:val="24"/>
                <w:szCs w:val="24"/>
              </w:rPr>
              <w:lastRenderedPageBreak/>
              <w:t xml:space="preserve">microtiter plates more suitable for lower sample numbers. Another critical issue is maintaining a stable and inert oil-water interface, which is essential for droplet formation. Finding the right surfactant to keep this interface stable remains a complex chemistry challenge. Furthermore, droplet microfluidics lacks the spatial barcoding available in microtiter plates, making it difficult to organize and track multiple droplet libraries. As a result, developing alternative barcoding systems is necessary but challenging. The automation of droplet movement is another obstacle, as it requires precise control, </w:t>
            </w:r>
            <w:r w:rsidRPr="00D442F4">
              <w:rPr>
                <w:rFonts w:ascii="Times New Roman" w:hAnsi="Times New Roman" w:cs="Times New Roman"/>
                <w:sz w:val="24"/>
                <w:szCs w:val="24"/>
              </w:rPr>
              <w:lastRenderedPageBreak/>
              <w:t>often through techniques like electrowetting and dielectrophoresis. Lastly, droplet stability over time can be compromised, with issues such as shrinkage, coalescence, and cross-talk between droplets. To address these issues, research is underway to develop improved surfactants, more reliable barcoding systems, and novel materials and techniques to enhance droplet control. These advancements, coupled with better analytical tools, are expected to overcome current limitations and expand droplet microfluidics' applications in chemical and biological research.</w:t>
            </w:r>
          </w:p>
        </w:tc>
        <w:tc>
          <w:tcPr>
            <w:tcW w:w="1234" w:type="dxa"/>
          </w:tcPr>
          <w:p w14:paraId="11ECCDDA"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clear and concise list of the current limitations of droplet microfluidics and potential solutions. It addresses all key points mentioned in the ground truth answer, including efficiency </w:t>
            </w:r>
            <w:r w:rsidRPr="00D442F4">
              <w:rPr>
                <w:rFonts w:ascii="Times New Roman" w:hAnsi="Times New Roman" w:cs="Times New Roman"/>
                <w:sz w:val="24"/>
                <w:szCs w:val="24"/>
              </w:rPr>
              <w:lastRenderedPageBreak/>
              <w:t xml:space="preserve">for small sample sizes, stable oil-water interfaces, spatial barcoding, droplet movement control, and stability over time. However, some minor details are missing or not explicitly stated, such as specific examples of novel materials and techniques being explored. The response is well-structured and easy to follow, but could benefit from a more comprehensive discussion on the potential impact of these advancements on the </w:t>
            </w:r>
            <w:r w:rsidRPr="00D442F4">
              <w:rPr>
                <w:rFonts w:ascii="Times New Roman" w:hAnsi="Times New Roman" w:cs="Times New Roman"/>
                <w:sz w:val="24"/>
                <w:szCs w:val="24"/>
              </w:rPr>
              <w:lastRenderedPageBreak/>
              <w:t>field. SCORE: 85</w:t>
            </w:r>
          </w:p>
        </w:tc>
        <w:tc>
          <w:tcPr>
            <w:tcW w:w="1234" w:type="dxa"/>
          </w:tcPr>
          <w:p w14:paraId="44A1F139"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85</w:t>
            </w:r>
          </w:p>
        </w:tc>
        <w:tc>
          <w:tcPr>
            <w:tcW w:w="1234" w:type="dxa"/>
          </w:tcPr>
          <w:p w14:paraId="13AFE70F"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85.0</w:t>
            </w:r>
          </w:p>
        </w:tc>
        <w:tc>
          <w:tcPr>
            <w:tcW w:w="1234" w:type="dxa"/>
          </w:tcPr>
          <w:p w14:paraId="5E3FEBA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w:t>
            </w:r>
          </w:p>
        </w:tc>
      </w:tr>
      <w:tr w:rsidR="008B1B3A" w:rsidRPr="00D442F4" w14:paraId="046CE49B" w14:textId="77777777">
        <w:tc>
          <w:tcPr>
            <w:tcW w:w="1234" w:type="dxa"/>
          </w:tcPr>
          <w:p w14:paraId="05FA76F3"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How can interdisciplinary collaboration accelerate innovation in </w:t>
            </w:r>
            <w:r w:rsidRPr="00D442F4">
              <w:rPr>
                <w:rFonts w:ascii="Times New Roman" w:hAnsi="Times New Roman" w:cs="Times New Roman"/>
                <w:sz w:val="24"/>
                <w:szCs w:val="24"/>
              </w:rPr>
              <w:lastRenderedPageBreak/>
              <w:t>droplet microfluidics?</w:t>
            </w:r>
          </w:p>
        </w:tc>
        <w:tc>
          <w:tcPr>
            <w:tcW w:w="1234" w:type="dxa"/>
          </w:tcPr>
          <w:p w14:paraId="74B20E5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Based on the provided context, it is clear that interdisciplinary </w:t>
            </w:r>
            <w:r w:rsidRPr="00D442F4">
              <w:rPr>
                <w:rFonts w:ascii="Times New Roman" w:hAnsi="Times New Roman" w:cs="Times New Roman"/>
                <w:sz w:val="24"/>
                <w:szCs w:val="24"/>
              </w:rPr>
              <w:lastRenderedPageBreak/>
              <w:t>collaboration is crucial for accelerating innovation in droplet microfluidics. The documents highlight several areas where combining knowledge from different disciplines can lead to significant breakthroughs and advancements.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 first document mentions that "significant future discoveries and break-throughs are not necessarily dependent on the development of further microfluidic modules, but rather on combining knowledge from different disciplines." This suggests that collaboration between experts in chemistry, biology, and other fields is essential for </w:t>
            </w:r>
            <w:r w:rsidRPr="00D442F4">
              <w:rPr>
                <w:rFonts w:ascii="Times New Roman" w:hAnsi="Times New Roman" w:cs="Times New Roman"/>
                <w:sz w:val="24"/>
                <w:szCs w:val="24"/>
              </w:rPr>
              <w:lastRenderedPageBreak/>
              <w:t>driving innovation in droplet microfluidics.</w:t>
            </w:r>
            <w:r w:rsidRPr="00D442F4">
              <w:rPr>
                <w:rFonts w:ascii="Times New Roman" w:hAnsi="Times New Roman" w:cs="Times New Roman"/>
                <w:sz w:val="24"/>
                <w:szCs w:val="24"/>
              </w:rPr>
              <w:br/>
            </w:r>
            <w:r w:rsidRPr="00D442F4">
              <w:rPr>
                <w:rFonts w:ascii="Times New Roman" w:hAnsi="Times New Roman" w:cs="Times New Roman"/>
                <w:sz w:val="24"/>
                <w:szCs w:val="24"/>
              </w:rPr>
              <w:br/>
              <w:t>Similarly, the second document emphasizes the importance of integrating sensitive detectors and machine learning algorithms with droplet-based platforms to enhance analytical throughput, sensitivity, and operational sophistication. This implies that collaboration between chemists, biologists, computer scientists, and engineers can lead to more effective and efficient use of droplet microfluidic systems.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The third document highlights several challenges in commercial-scale manufacturing of </w:t>
            </w:r>
            <w:r w:rsidRPr="00D442F4">
              <w:rPr>
                <w:rFonts w:ascii="Times New Roman" w:hAnsi="Times New Roman" w:cs="Times New Roman"/>
                <w:sz w:val="24"/>
                <w:szCs w:val="24"/>
              </w:rPr>
              <w:lastRenderedPageBreak/>
              <w:t>droplet microfluidics, including the need for low-cost microfabrication methods and materials, as well as the development of novel interfacial reaction systems. It suggests that collaboration between researchers from different areas can help bridge the gap between materials synthesis and applications, leading to more exciting accomplishments in droplet microfluidics.</w:t>
            </w:r>
            <w:r w:rsidRPr="00D442F4">
              <w:rPr>
                <w:rFonts w:ascii="Times New Roman" w:hAnsi="Times New Roman" w:cs="Times New Roman"/>
                <w:sz w:val="24"/>
                <w:szCs w:val="24"/>
              </w:rPr>
              <w:br/>
            </w:r>
            <w:r w:rsidRPr="00D442F4">
              <w:rPr>
                <w:rFonts w:ascii="Times New Roman" w:hAnsi="Times New Roman" w:cs="Times New Roman"/>
                <w:sz w:val="24"/>
                <w:szCs w:val="24"/>
              </w:rPr>
              <w:br/>
              <w:t xml:space="preserve">In conclusion, interdisciplinary collaboration is essential for accelerating innovation in droplet microfluidics. By combining knowledge and expertise from different disciplines, researchers can overcome challenges, develop new technologies, </w:t>
            </w:r>
            <w:r w:rsidRPr="00D442F4">
              <w:rPr>
                <w:rFonts w:ascii="Times New Roman" w:hAnsi="Times New Roman" w:cs="Times New Roman"/>
                <w:sz w:val="24"/>
                <w:szCs w:val="24"/>
              </w:rPr>
              <w:lastRenderedPageBreak/>
              <w:t>and push the boundaries of what is possible with droplet microfluidics.</w:t>
            </w:r>
            <w:r w:rsidRPr="00D442F4">
              <w:rPr>
                <w:rFonts w:ascii="Times New Roman" w:hAnsi="Times New Roman" w:cs="Times New Roman"/>
                <w:sz w:val="24"/>
                <w:szCs w:val="24"/>
              </w:rPr>
              <w:br/>
            </w:r>
            <w:r w:rsidRPr="00D442F4">
              <w:rPr>
                <w:rFonts w:ascii="Times New Roman" w:hAnsi="Times New Roman" w:cs="Times New Roman"/>
                <w:sz w:val="24"/>
                <w:szCs w:val="24"/>
              </w:rPr>
              <w:br/>
              <w:t>Some potential ways to accelerate innovation through interdisciplinary collaboration include:</w:t>
            </w:r>
            <w:r w:rsidRPr="00D442F4">
              <w:rPr>
                <w:rFonts w:ascii="Times New Roman" w:hAnsi="Times New Roman" w:cs="Times New Roman"/>
                <w:sz w:val="24"/>
                <w:szCs w:val="24"/>
              </w:rPr>
              <w:br/>
            </w:r>
            <w:r w:rsidRPr="00D442F4">
              <w:rPr>
                <w:rFonts w:ascii="Times New Roman" w:hAnsi="Times New Roman" w:cs="Times New Roman"/>
                <w:sz w:val="24"/>
                <w:szCs w:val="24"/>
              </w:rPr>
              <w:br/>
              <w:t>1. Combining expertise: Bringing together experts from chemistry, biology, computer science, engineering, and other fields to share knowledge and ideas.</w:t>
            </w:r>
            <w:r w:rsidRPr="00D442F4">
              <w:rPr>
                <w:rFonts w:ascii="Times New Roman" w:hAnsi="Times New Roman" w:cs="Times New Roman"/>
                <w:sz w:val="24"/>
                <w:szCs w:val="24"/>
              </w:rPr>
              <w:br/>
              <w:t>2. Interdisciplinary research initiatives: Establishing programs that encourage collaboration between researchers from different disciplines to tackle specific challenges in droplet microfluidics.</w:t>
            </w:r>
            <w:r w:rsidRPr="00D442F4">
              <w:rPr>
                <w:rFonts w:ascii="Times New Roman" w:hAnsi="Times New Roman" w:cs="Times New Roman"/>
                <w:sz w:val="24"/>
                <w:szCs w:val="24"/>
              </w:rPr>
              <w:br/>
              <w:t xml:space="preserve">3. Cross-disciplinary training: </w:t>
            </w:r>
            <w:r w:rsidRPr="00D442F4">
              <w:rPr>
                <w:rFonts w:ascii="Times New Roman" w:hAnsi="Times New Roman" w:cs="Times New Roman"/>
                <w:sz w:val="24"/>
                <w:szCs w:val="24"/>
              </w:rPr>
              <w:lastRenderedPageBreak/>
              <w:t>Providing training opportunities for researchers to learn about the principles and applications of droplet microfluidics, as well as other relevant fields.</w:t>
            </w:r>
            <w:r w:rsidRPr="00D442F4">
              <w:rPr>
                <w:rFonts w:ascii="Times New Roman" w:hAnsi="Times New Roman" w:cs="Times New Roman"/>
                <w:sz w:val="24"/>
                <w:szCs w:val="24"/>
              </w:rPr>
              <w:br/>
              <w:t>4. Industry-academia partnerships: Collaborating with industry partners to develop practical solutions to real-world problems using droplet microfluidic technologies.</w:t>
            </w:r>
            <w:r w:rsidRPr="00D442F4">
              <w:rPr>
                <w:rFonts w:ascii="Times New Roman" w:hAnsi="Times New Roman" w:cs="Times New Roman"/>
                <w:sz w:val="24"/>
                <w:szCs w:val="24"/>
              </w:rPr>
              <w:br/>
            </w:r>
            <w:r w:rsidRPr="00D442F4">
              <w:rPr>
                <w:rFonts w:ascii="Times New Roman" w:hAnsi="Times New Roman" w:cs="Times New Roman"/>
                <w:sz w:val="24"/>
                <w:szCs w:val="24"/>
              </w:rPr>
              <w:br/>
              <w:t>By fostering a culture of interdisciplinary collaboration, researchers can unlock new possibilities in droplet microfluidics and drive innovation in this exciting field.</w:t>
            </w:r>
          </w:p>
        </w:tc>
        <w:tc>
          <w:tcPr>
            <w:tcW w:w="1234" w:type="dxa"/>
          </w:tcPr>
          <w:p w14:paraId="6DDCCCB6"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Interdisciplinary collaboration is essential for advancing droplet </w:t>
            </w:r>
            <w:r w:rsidRPr="00D442F4">
              <w:rPr>
                <w:rFonts w:ascii="Times New Roman" w:hAnsi="Times New Roman" w:cs="Times New Roman"/>
                <w:sz w:val="24"/>
                <w:szCs w:val="24"/>
              </w:rPr>
              <w:lastRenderedPageBreak/>
              <w:t xml:space="preserve">microfluidics by combining expertise from various fields such as chemistry, biology, material science, and engineering. By uniting these diverse areas, researchers can address complex challenges such as cost-effective fabrication, scalable production, and novel interfacial reaction systems. For example, biologists and chemists can leverage droplet microfluidics for high-throughput analysis, while material scientists and engineers work on developing more robust and affordable microfabrication methods. Furthermore, integrating technologies like sensitive detectors and machine learning algorithms can enhance the analytical </w:t>
            </w:r>
            <w:r w:rsidRPr="00D442F4">
              <w:rPr>
                <w:rFonts w:ascii="Times New Roman" w:hAnsi="Times New Roman" w:cs="Times New Roman"/>
                <w:sz w:val="24"/>
                <w:szCs w:val="24"/>
              </w:rPr>
              <w:lastRenderedPageBreak/>
              <w:t>capabilities of droplet-based systems. Collaborative initiatives, such as the EMBL Microfluidics Conference, foster knowledge exchange and innovation by bringing together professionals from different disciplines. This cooperation is crucial for overcoming technical barriers, reducing manufacturing costs, and developing new applications in fields like drug discovery, single-cell analysis, and nanomaterial synthesis. Ultimately, interdisciplinary collaboration accelerates the evolution of droplet microfluidics, pushing the boundaries of what is achievable in this promising field.</w:t>
            </w:r>
          </w:p>
        </w:tc>
        <w:tc>
          <w:tcPr>
            <w:tcW w:w="1234" w:type="dxa"/>
          </w:tcPr>
          <w:p w14:paraId="4AA6494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 xml:space="preserve">The response provides a clear and concise </w:t>
            </w:r>
            <w:r w:rsidRPr="00D442F4">
              <w:rPr>
                <w:rFonts w:ascii="Times New Roman" w:hAnsi="Times New Roman" w:cs="Times New Roman"/>
                <w:sz w:val="24"/>
                <w:szCs w:val="24"/>
              </w:rPr>
              <w:lastRenderedPageBreak/>
              <w:t xml:space="preserve">explanation of how interdisciplinary collaboration can accelerate innovation in droplet microfluidics. It effectively addresses the question by highlighting various ways in which combining knowledge from different disciplines can lead to significant breakthroughs and advancements. The answer is well-structured, easy to follow, and aligns with the ground truth. However, it could be improved by providing more specific examples </w:t>
            </w:r>
            <w:r w:rsidRPr="00D442F4">
              <w:rPr>
                <w:rFonts w:ascii="Times New Roman" w:hAnsi="Times New Roman" w:cs="Times New Roman"/>
                <w:sz w:val="24"/>
                <w:szCs w:val="24"/>
              </w:rPr>
              <w:lastRenderedPageBreak/>
              <w:t>and details about the benefits of interdisciplinary collaboration in droplet microfluidics.</w:t>
            </w:r>
            <w:r w:rsidRPr="00D442F4">
              <w:rPr>
                <w:rFonts w:ascii="Times New Roman" w:hAnsi="Times New Roman" w:cs="Times New Roman"/>
                <w:sz w:val="24"/>
                <w:szCs w:val="24"/>
              </w:rPr>
              <w:br/>
            </w:r>
            <w:r w:rsidRPr="00D442F4">
              <w:rPr>
                <w:rFonts w:ascii="Times New Roman" w:hAnsi="Times New Roman" w:cs="Times New Roman"/>
                <w:sz w:val="24"/>
                <w:szCs w:val="24"/>
              </w:rPr>
              <w:br/>
              <w:t>SCORE: 85</w:t>
            </w:r>
          </w:p>
        </w:tc>
        <w:tc>
          <w:tcPr>
            <w:tcW w:w="1234" w:type="dxa"/>
          </w:tcPr>
          <w:p w14:paraId="6856A0BB"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lastRenderedPageBreak/>
              <w:t>85</w:t>
            </w:r>
          </w:p>
        </w:tc>
        <w:tc>
          <w:tcPr>
            <w:tcW w:w="1234" w:type="dxa"/>
          </w:tcPr>
          <w:p w14:paraId="5E6101A5"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85.0</w:t>
            </w:r>
          </w:p>
        </w:tc>
        <w:tc>
          <w:tcPr>
            <w:tcW w:w="1234" w:type="dxa"/>
          </w:tcPr>
          <w:p w14:paraId="4A88FD5E" w14:textId="77777777" w:rsidR="008B1B3A" w:rsidRPr="00D442F4" w:rsidRDefault="00000000">
            <w:pPr>
              <w:rPr>
                <w:rFonts w:ascii="Times New Roman" w:hAnsi="Times New Roman" w:cs="Times New Roman"/>
                <w:sz w:val="24"/>
                <w:szCs w:val="24"/>
              </w:rPr>
            </w:pPr>
            <w:r w:rsidRPr="00D442F4">
              <w:rPr>
                <w:rFonts w:ascii="Times New Roman" w:hAnsi="Times New Roman" w:cs="Times New Roman"/>
                <w:sz w:val="24"/>
                <w:szCs w:val="24"/>
              </w:rPr>
              <w:t>85</w:t>
            </w:r>
          </w:p>
        </w:tc>
      </w:tr>
    </w:tbl>
    <w:p w14:paraId="608ABF89" w14:textId="77777777" w:rsidR="00270BEA" w:rsidRPr="00D442F4" w:rsidRDefault="00270BEA">
      <w:pPr>
        <w:rPr>
          <w:rFonts w:ascii="Times New Roman" w:hAnsi="Times New Roman" w:cs="Times New Roman"/>
          <w:sz w:val="24"/>
          <w:szCs w:val="24"/>
        </w:rPr>
      </w:pPr>
    </w:p>
    <w:sectPr w:rsidR="00270BEA" w:rsidRPr="00D442F4"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5601A" w14:textId="77777777" w:rsidR="00E671C1" w:rsidRDefault="00E671C1" w:rsidP="003753FA">
      <w:pPr>
        <w:spacing w:after="0" w:line="240" w:lineRule="auto"/>
      </w:pPr>
      <w:r>
        <w:separator/>
      </w:r>
    </w:p>
  </w:endnote>
  <w:endnote w:type="continuationSeparator" w:id="0">
    <w:p w14:paraId="30BE5686" w14:textId="77777777" w:rsidR="00E671C1" w:rsidRDefault="00E671C1" w:rsidP="0037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2912407"/>
      <w:docPartObj>
        <w:docPartGallery w:val="Page Numbers (Bottom of Page)"/>
        <w:docPartUnique/>
      </w:docPartObj>
    </w:sdtPr>
    <w:sdtContent>
      <w:p w14:paraId="47D8C0D5" w14:textId="4E7A0788" w:rsidR="003753FA" w:rsidRDefault="003753FA"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FF291B" w14:textId="77777777" w:rsidR="003753FA" w:rsidRDefault="003753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2287476"/>
      <w:docPartObj>
        <w:docPartGallery w:val="Page Numbers (Bottom of Page)"/>
        <w:docPartUnique/>
      </w:docPartObj>
    </w:sdtPr>
    <w:sdtContent>
      <w:p w14:paraId="253C8A19" w14:textId="278DCEFE" w:rsidR="003753FA" w:rsidRDefault="003753FA"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455E38" w14:textId="77777777" w:rsidR="003753FA" w:rsidRDefault="00375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4C04D" w14:textId="77777777" w:rsidR="00E671C1" w:rsidRDefault="00E671C1" w:rsidP="003753FA">
      <w:pPr>
        <w:spacing w:after="0" w:line="240" w:lineRule="auto"/>
      </w:pPr>
      <w:r>
        <w:separator/>
      </w:r>
    </w:p>
  </w:footnote>
  <w:footnote w:type="continuationSeparator" w:id="0">
    <w:p w14:paraId="157BE91E" w14:textId="77777777" w:rsidR="00E671C1" w:rsidRDefault="00E671C1" w:rsidP="00375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568288">
    <w:abstractNumId w:val="8"/>
  </w:num>
  <w:num w:numId="2" w16cid:durableId="220948387">
    <w:abstractNumId w:val="6"/>
  </w:num>
  <w:num w:numId="3" w16cid:durableId="230505452">
    <w:abstractNumId w:val="5"/>
  </w:num>
  <w:num w:numId="4" w16cid:durableId="1813138506">
    <w:abstractNumId w:val="4"/>
  </w:num>
  <w:num w:numId="5" w16cid:durableId="1774477464">
    <w:abstractNumId w:val="7"/>
  </w:num>
  <w:num w:numId="6" w16cid:durableId="1989241807">
    <w:abstractNumId w:val="3"/>
  </w:num>
  <w:num w:numId="7" w16cid:durableId="2131706247">
    <w:abstractNumId w:val="2"/>
  </w:num>
  <w:num w:numId="8" w16cid:durableId="297615051">
    <w:abstractNumId w:val="1"/>
  </w:num>
  <w:num w:numId="9" w16cid:durableId="119230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BEA"/>
    <w:rsid w:val="0029639D"/>
    <w:rsid w:val="00326F90"/>
    <w:rsid w:val="003753FA"/>
    <w:rsid w:val="008B1B3A"/>
    <w:rsid w:val="00AA1D8D"/>
    <w:rsid w:val="00B47730"/>
    <w:rsid w:val="00CB0664"/>
    <w:rsid w:val="00D442F4"/>
    <w:rsid w:val="00E671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EAFF9"/>
  <w14:defaultImageDpi w14:val="300"/>
  <w15:docId w15:val="{11990D34-C314-7A49-83BC-414F9160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37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179</Pages>
  <Words>29476</Words>
  <Characters>168014</Characters>
  <Application>Microsoft Office Word</Application>
  <DocSecurity>0</DocSecurity>
  <Lines>1400</Lines>
  <Paragraphs>394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Dinh Nguyen</cp:lastModifiedBy>
  <cp:revision>3</cp:revision>
  <dcterms:created xsi:type="dcterms:W3CDTF">2013-12-23T23:15:00Z</dcterms:created>
  <dcterms:modified xsi:type="dcterms:W3CDTF">2024-12-20T16:50:00Z</dcterms:modified>
  <cp:category/>
</cp:coreProperties>
</file>