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15ED" w14:textId="0C40DCAA" w:rsidR="007D181E" w:rsidRPr="000E5CF9" w:rsidRDefault="000E5CF9">
      <w:pPr>
        <w:pStyle w:val="Heading1"/>
        <w:rPr>
          <w:rFonts w:ascii="Times New Roman" w:hAnsi="Times New Roman" w:cs="Times New Roman"/>
          <w:sz w:val="24"/>
          <w:szCs w:val="24"/>
        </w:rPr>
      </w:pPr>
      <w:r w:rsidRPr="000E5CF9">
        <w:rPr>
          <w:rFonts w:ascii="Times New Roman" w:hAnsi="Times New Roman" w:cs="Times New Roman"/>
          <w:sz w:val="24"/>
          <w:szCs w:val="24"/>
        </w:rPr>
        <w:t>QA by LLAMA</w:t>
      </w:r>
    </w:p>
    <w:tbl>
      <w:tblPr>
        <w:tblStyle w:val="TableGrid"/>
        <w:tblW w:w="0" w:type="auto"/>
        <w:tblLook w:val="04A0" w:firstRow="1" w:lastRow="0" w:firstColumn="1" w:lastColumn="0" w:noHBand="0" w:noVBand="1"/>
      </w:tblPr>
      <w:tblGrid>
        <w:gridCol w:w="1888"/>
        <w:gridCol w:w="1450"/>
        <w:gridCol w:w="1873"/>
        <w:gridCol w:w="1800"/>
        <w:gridCol w:w="494"/>
        <w:gridCol w:w="785"/>
        <w:gridCol w:w="566"/>
      </w:tblGrid>
      <w:tr w:rsidR="007D181E" w:rsidRPr="000E5CF9" w14:paraId="79DBD403" w14:textId="77777777">
        <w:tc>
          <w:tcPr>
            <w:tcW w:w="1234" w:type="dxa"/>
          </w:tcPr>
          <w:p w14:paraId="046FFF0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question</w:t>
            </w:r>
          </w:p>
        </w:tc>
        <w:tc>
          <w:tcPr>
            <w:tcW w:w="1234" w:type="dxa"/>
          </w:tcPr>
          <w:p w14:paraId="5796EEB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answer</w:t>
            </w:r>
          </w:p>
        </w:tc>
        <w:tc>
          <w:tcPr>
            <w:tcW w:w="1234" w:type="dxa"/>
          </w:tcPr>
          <w:p w14:paraId="5451513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ground_truth</w:t>
            </w:r>
          </w:p>
        </w:tc>
        <w:tc>
          <w:tcPr>
            <w:tcW w:w="1234" w:type="dxa"/>
          </w:tcPr>
          <w:p w14:paraId="4EA5067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feedback</w:t>
            </w:r>
          </w:p>
        </w:tc>
        <w:tc>
          <w:tcPr>
            <w:tcW w:w="1234" w:type="dxa"/>
          </w:tcPr>
          <w:p w14:paraId="2BF6D80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score</w:t>
            </w:r>
          </w:p>
        </w:tc>
        <w:tc>
          <w:tcPr>
            <w:tcW w:w="1234" w:type="dxa"/>
          </w:tcPr>
          <w:p w14:paraId="37C97C1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percentage</w:t>
            </w:r>
          </w:p>
        </w:tc>
        <w:tc>
          <w:tcPr>
            <w:tcW w:w="1234" w:type="dxa"/>
          </w:tcPr>
          <w:p w14:paraId="47AAADD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Expert Rating</w:t>
            </w:r>
          </w:p>
        </w:tc>
      </w:tr>
      <w:tr w:rsidR="007D181E" w:rsidRPr="000E5CF9" w14:paraId="761F9B8F" w14:textId="77777777">
        <w:tc>
          <w:tcPr>
            <w:tcW w:w="1234" w:type="dxa"/>
          </w:tcPr>
          <w:p w14:paraId="01617F2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is microfluidics?</w:t>
            </w:r>
          </w:p>
        </w:tc>
        <w:tc>
          <w:tcPr>
            <w:tcW w:w="1234" w:type="dxa"/>
          </w:tcPr>
          <w:p w14:paraId="14581C5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Microfluidics is a multidisciplinary field that deals with the design, manipulation, and analysis of fluids at the microscale, typically involving channels or chambers with dimensions on the order of millimeters to micrometers. It involves the study of fluid behavior in these small spaces, which can exhibit unique properties due to surface tension, viscosity, and other </w:t>
            </w:r>
            <w:r w:rsidRPr="000E5CF9">
              <w:rPr>
                <w:rFonts w:ascii="Times New Roman" w:hAnsi="Times New Roman" w:cs="Times New Roman"/>
                <w:sz w:val="24"/>
                <w:szCs w:val="24"/>
              </w:rPr>
              <w:lastRenderedPageBreak/>
              <w:t>factors. Microfluidics has applications in fields such as biology, chemistry, medicine, and engineering.</w:t>
            </w:r>
          </w:p>
        </w:tc>
        <w:tc>
          <w:tcPr>
            <w:tcW w:w="1234" w:type="dxa"/>
          </w:tcPr>
          <w:p w14:paraId="1344044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Microfluidics is a multidisciplinary field that involves the study and manipulation of fluids at the microscale, typically within channels with dimensions ranging from tens to hundreds of micrometers. It is a multidisciplinary field that involves molecular analysis, molecular biology, and microelectronics. Microfluidics has been increasingly used in the biological sciences because precise and controlled experiments can be conducted at a lower cost and faster pace. Lab on a Chip devices use microfluidics for </w:t>
            </w:r>
            <w:r w:rsidRPr="000E5CF9">
              <w:rPr>
                <w:rFonts w:ascii="Times New Roman" w:hAnsi="Times New Roman" w:cs="Times New Roman"/>
                <w:sz w:val="24"/>
                <w:szCs w:val="24"/>
              </w:rPr>
              <w:lastRenderedPageBreak/>
              <w:t>applications such as Point of Care testing of diseases, or Organ on a Chip studies.</w:t>
            </w:r>
            <w:r w:rsidRPr="000E5CF9">
              <w:rPr>
                <w:rFonts w:ascii="Times New Roman" w:hAnsi="Times New Roman" w:cs="Times New Roman"/>
                <w:sz w:val="24"/>
                <w:szCs w:val="24"/>
              </w:rPr>
              <w:br/>
            </w:r>
          </w:p>
        </w:tc>
        <w:tc>
          <w:tcPr>
            <w:tcW w:w="1234" w:type="dxa"/>
          </w:tcPr>
          <w:p w14:paraId="336518D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is clear, concise, and accurately describes the field of microfluidics, including its scope, principles, and applications. It provides relevant details about the subject without unnecessary information. SCORE: 96</w:t>
            </w:r>
          </w:p>
        </w:tc>
        <w:tc>
          <w:tcPr>
            <w:tcW w:w="1234" w:type="dxa"/>
          </w:tcPr>
          <w:p w14:paraId="487771D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96</w:t>
            </w:r>
          </w:p>
        </w:tc>
        <w:tc>
          <w:tcPr>
            <w:tcW w:w="1234" w:type="dxa"/>
          </w:tcPr>
          <w:p w14:paraId="295668D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96.0</w:t>
            </w:r>
          </w:p>
        </w:tc>
        <w:tc>
          <w:tcPr>
            <w:tcW w:w="1234" w:type="dxa"/>
          </w:tcPr>
          <w:p w14:paraId="730085F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100</w:t>
            </w:r>
          </w:p>
        </w:tc>
      </w:tr>
      <w:tr w:rsidR="007D181E" w:rsidRPr="000E5CF9" w14:paraId="4C807BFB" w14:textId="77777777">
        <w:tc>
          <w:tcPr>
            <w:tcW w:w="1234" w:type="dxa"/>
          </w:tcPr>
          <w:p w14:paraId="359FA68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is droplet microfluidics?</w:t>
            </w:r>
          </w:p>
        </w:tc>
        <w:tc>
          <w:tcPr>
            <w:tcW w:w="1234" w:type="dxa"/>
          </w:tcPr>
          <w:p w14:paraId="48C439F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 microfluidics is a technique that manipulates and controls tiny droplets of liquids, typically in the microliter to picoliter range. It involves the creation, manipulation, and analysis of these droplets using microfluidic devices, which are designed to handle fluids at the microscale. This field combines principles from chemistry, physics, and </w:t>
            </w:r>
            <w:r w:rsidRPr="000E5CF9">
              <w:rPr>
                <w:rFonts w:ascii="Times New Roman" w:hAnsi="Times New Roman" w:cs="Times New Roman"/>
                <w:sz w:val="24"/>
                <w:szCs w:val="24"/>
              </w:rPr>
              <w:lastRenderedPageBreak/>
              <w:t>engineering to create a platform for various applications such as chemical synthesis, biological assays, and particle production.</w:t>
            </w:r>
          </w:p>
        </w:tc>
        <w:tc>
          <w:tcPr>
            <w:tcW w:w="1234" w:type="dxa"/>
          </w:tcPr>
          <w:p w14:paraId="2AF0D06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Droplet-based microfluidics is a branch of microfluidics focusing on the creation and manipulation of discrete volumes of liquids through adoption of immiscible fluid flows. </w:t>
            </w:r>
            <w:r w:rsidRPr="000E5CF9">
              <w:rPr>
                <w:rFonts w:ascii="Times New Roman" w:hAnsi="Times New Roman" w:cs="Times New Roman"/>
                <w:sz w:val="24"/>
                <w:szCs w:val="24"/>
              </w:rPr>
              <w:br/>
              <w:t xml:space="preserve">Microdroplets allow for handling miniature volumes (μL to fL) of fluids conveniently, provide better mixing, encapsulation, sorting, and sensing, and suit high throughput experiments. Compared with continuous-flow systems, droplet microfluidic systems enable isolation and manipulation of samples in separate </w:t>
            </w:r>
            <w:r w:rsidRPr="000E5CF9">
              <w:rPr>
                <w:rFonts w:ascii="Times New Roman" w:hAnsi="Times New Roman" w:cs="Times New Roman"/>
                <w:sz w:val="24"/>
                <w:szCs w:val="24"/>
              </w:rPr>
              <w:lastRenderedPageBreak/>
              <w:t>compartments. The droplets generated with uniform size and shape provide a stable microenvironment for biochemical reactions. Processing of a large number of droplets in parallel facilitates to achieve ultrahigh throughput. Confinement of individual targets within the droplets and independent processing of each of them allow high-precision analyses.</w:t>
            </w:r>
            <w:r w:rsidRPr="000E5CF9">
              <w:rPr>
                <w:rFonts w:ascii="Times New Roman" w:hAnsi="Times New Roman" w:cs="Times New Roman"/>
                <w:sz w:val="24"/>
                <w:szCs w:val="24"/>
              </w:rPr>
              <w:br/>
            </w:r>
          </w:p>
        </w:tc>
        <w:tc>
          <w:tcPr>
            <w:tcW w:w="1234" w:type="dxa"/>
          </w:tcPr>
          <w:p w14:paraId="7377320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accurately describes the concept of droplet microfluidics, its principles, and applications, aligning well with the ground truth. However, it could benefit from a more precise definition and emphasis on the unique features that distinguish droplet microfluidics from other microfluidic techniques. SCORE: 86</w:t>
            </w:r>
          </w:p>
        </w:tc>
        <w:tc>
          <w:tcPr>
            <w:tcW w:w="1234" w:type="dxa"/>
          </w:tcPr>
          <w:p w14:paraId="3EC6AB4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86</w:t>
            </w:r>
          </w:p>
        </w:tc>
        <w:tc>
          <w:tcPr>
            <w:tcW w:w="1234" w:type="dxa"/>
          </w:tcPr>
          <w:p w14:paraId="66A69FB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86.0</w:t>
            </w:r>
          </w:p>
        </w:tc>
        <w:tc>
          <w:tcPr>
            <w:tcW w:w="1234" w:type="dxa"/>
          </w:tcPr>
          <w:p w14:paraId="214AC55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85</w:t>
            </w:r>
          </w:p>
        </w:tc>
      </w:tr>
      <w:tr w:rsidR="007D181E" w:rsidRPr="000E5CF9" w14:paraId="446CD96D" w14:textId="77777777">
        <w:tc>
          <w:tcPr>
            <w:tcW w:w="1234" w:type="dxa"/>
          </w:tcPr>
          <w:p w14:paraId="782137E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How to generate microdroplets?</w:t>
            </w:r>
          </w:p>
        </w:tc>
        <w:tc>
          <w:tcPr>
            <w:tcW w:w="1234" w:type="dxa"/>
          </w:tcPr>
          <w:p w14:paraId="2D6B86F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Microdroplets can be generated using various methods, including:</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1. Flow-focusing technique: This involves forcing a liquid through a narrow </w:t>
            </w:r>
            <w:r w:rsidRPr="000E5CF9">
              <w:rPr>
                <w:rFonts w:ascii="Times New Roman" w:hAnsi="Times New Roman" w:cs="Times New Roman"/>
                <w:sz w:val="24"/>
                <w:szCs w:val="24"/>
              </w:rPr>
              <w:lastRenderedPageBreak/>
              <w:t>channel or nozzle, creating a stream of droplets.</w:t>
            </w:r>
            <w:r w:rsidRPr="000E5CF9">
              <w:rPr>
                <w:rFonts w:ascii="Times New Roman" w:hAnsi="Times New Roman" w:cs="Times New Roman"/>
                <w:sz w:val="24"/>
                <w:szCs w:val="24"/>
              </w:rPr>
              <w:br/>
              <w:t>2. Pneumatic atomization: Using compressed air to break up a liquid into small droplets.</w:t>
            </w:r>
            <w:r w:rsidRPr="000E5CF9">
              <w:rPr>
                <w:rFonts w:ascii="Times New Roman" w:hAnsi="Times New Roman" w:cs="Times New Roman"/>
                <w:sz w:val="24"/>
                <w:szCs w:val="24"/>
              </w:rPr>
              <w:br/>
              <w:t>3. Ultrasonic nebulization: Using high-frequency sound waves to create tiny droplets from a liquid.</w:t>
            </w:r>
            <w:r w:rsidRPr="000E5CF9">
              <w:rPr>
                <w:rFonts w:ascii="Times New Roman" w:hAnsi="Times New Roman" w:cs="Times New Roman"/>
                <w:sz w:val="24"/>
                <w:szCs w:val="24"/>
              </w:rPr>
              <w:br/>
              <w:t>4. Electrostatic atomization: Applying an electric charge to a liquid, causing it to break up into small droplets.</w:t>
            </w:r>
            <w:r w:rsidRPr="000E5CF9">
              <w:rPr>
                <w:rFonts w:ascii="Times New Roman" w:hAnsi="Times New Roman" w:cs="Times New Roman"/>
                <w:sz w:val="24"/>
                <w:szCs w:val="24"/>
              </w:rPr>
              <w:br/>
              <w:t>5. Centrifugal atomization: Spinning a liquid at high speed to create droplets.</w:t>
            </w:r>
            <w:r w:rsidRPr="000E5CF9">
              <w:rPr>
                <w:rFonts w:ascii="Times New Roman" w:hAnsi="Times New Roman" w:cs="Times New Roman"/>
                <w:sz w:val="24"/>
                <w:szCs w:val="24"/>
              </w:rPr>
              <w:br/>
              <w:t xml:space="preserve">6. Laser-induced </w:t>
            </w:r>
            <w:r w:rsidRPr="000E5CF9">
              <w:rPr>
                <w:rFonts w:ascii="Times New Roman" w:hAnsi="Times New Roman" w:cs="Times New Roman"/>
                <w:sz w:val="24"/>
                <w:szCs w:val="24"/>
              </w:rPr>
              <w:lastRenderedPageBreak/>
              <w:t>breakdown spectroscopy (LIBS): Using a laser pulse to create microdroplets from a liquid.</w:t>
            </w:r>
            <w:r w:rsidRPr="000E5CF9">
              <w:rPr>
                <w:rFonts w:ascii="Times New Roman" w:hAnsi="Times New Roman" w:cs="Times New Roman"/>
                <w:sz w:val="24"/>
                <w:szCs w:val="24"/>
              </w:rPr>
              <w:br/>
              <w:t>7. Microfluidic devices: Specialized devices that use channels and valves to control the flow of liquids and generate microdroplets.</w:t>
            </w:r>
            <w:r w:rsidRPr="000E5CF9">
              <w:rPr>
                <w:rFonts w:ascii="Times New Roman" w:hAnsi="Times New Roman" w:cs="Times New Roman"/>
                <w:sz w:val="24"/>
                <w:szCs w:val="24"/>
              </w:rPr>
              <w:br/>
            </w:r>
            <w:r w:rsidRPr="000E5CF9">
              <w:rPr>
                <w:rFonts w:ascii="Times New Roman" w:hAnsi="Times New Roman" w:cs="Times New Roman"/>
                <w:sz w:val="24"/>
                <w:szCs w:val="24"/>
              </w:rPr>
              <w:br/>
              <w:t>These methods can be used in various applications, such as drug delivery, chemical synthesis, and biological research.</w:t>
            </w:r>
          </w:p>
        </w:tc>
        <w:tc>
          <w:tcPr>
            <w:tcW w:w="1234" w:type="dxa"/>
          </w:tcPr>
          <w:p w14:paraId="1124B18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Microdroplet generation in microfluidics is achieved through two main methods: active and passive. Active methods utilize external forces like piezoelectric actuators to precisely control droplet size, formation rate, and spacing. These methods </w:t>
            </w:r>
            <w:r w:rsidRPr="000E5CF9">
              <w:rPr>
                <w:rFonts w:ascii="Times New Roman" w:hAnsi="Times New Roman" w:cs="Times New Roman"/>
                <w:sz w:val="24"/>
                <w:szCs w:val="24"/>
              </w:rPr>
              <w:lastRenderedPageBreak/>
              <w:t xml:space="preserve">enable high uniformity in droplet generation, with deviations less than 0.3%. Passive methods rely on fluid properties and channel geometry, such as T-junctions or cross-flow configurations, to create droplets. These methods are influenced by factors like flow rate, viscosity, and interfacial tension, allowing for fine control over droplet size and uniformity. For example, PDMS-based microfluidic devices have been used for nanoparticle synthesis, where hydrodynamic coupling of nozzles generates droplet pairs for precise mixing. Both methods are valuable in applications like nanoparticle synthesis, offering high reproducibility and control over </w:t>
            </w:r>
            <w:r w:rsidRPr="000E5CF9">
              <w:rPr>
                <w:rFonts w:ascii="Times New Roman" w:hAnsi="Times New Roman" w:cs="Times New Roman"/>
                <w:sz w:val="24"/>
                <w:szCs w:val="24"/>
              </w:rPr>
              <w:lastRenderedPageBreak/>
              <w:t>reaction conditions in biomedical and material science research.</w:t>
            </w:r>
          </w:p>
        </w:tc>
        <w:tc>
          <w:tcPr>
            <w:tcW w:w="1234" w:type="dxa"/>
          </w:tcPr>
          <w:p w14:paraId="47BB6A0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provides a list of various methods to generate microdroplets but does not directly address the question's focus on the two main methods (active and passive) used in microfluidics. SCORE: 16</w:t>
            </w:r>
          </w:p>
        </w:tc>
        <w:tc>
          <w:tcPr>
            <w:tcW w:w="1234" w:type="dxa"/>
          </w:tcPr>
          <w:p w14:paraId="7BE03EA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16</w:t>
            </w:r>
          </w:p>
        </w:tc>
        <w:tc>
          <w:tcPr>
            <w:tcW w:w="1234" w:type="dxa"/>
          </w:tcPr>
          <w:p w14:paraId="64D1576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16.0</w:t>
            </w:r>
          </w:p>
        </w:tc>
        <w:tc>
          <w:tcPr>
            <w:tcW w:w="1234" w:type="dxa"/>
          </w:tcPr>
          <w:p w14:paraId="4E12DB1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10</w:t>
            </w:r>
          </w:p>
        </w:tc>
      </w:tr>
      <w:tr w:rsidR="007D181E" w:rsidRPr="000E5CF9" w14:paraId="207586E8" w14:textId="77777777">
        <w:tc>
          <w:tcPr>
            <w:tcW w:w="1234" w:type="dxa"/>
          </w:tcPr>
          <w:p w14:paraId="1EDE080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materials are typically used to fabricate droplet microfluidic devices?</w:t>
            </w:r>
          </w:p>
        </w:tc>
        <w:tc>
          <w:tcPr>
            <w:tcW w:w="1234" w:type="dxa"/>
          </w:tcPr>
          <w:p w14:paraId="46E7082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Polydimethylsiloxane (PDMS), glass, and silicon are commonly used to fabricate droplet microfluidic devices.</w:t>
            </w:r>
          </w:p>
        </w:tc>
        <w:tc>
          <w:tcPr>
            <w:tcW w:w="1234" w:type="dxa"/>
          </w:tcPr>
          <w:p w14:paraId="2830939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 microfluidic devices are commonly fabricated from a variety of materials, each offering distinct advantages for specific applications. The </w:t>
            </w:r>
            <w:r w:rsidRPr="000E5CF9">
              <w:rPr>
                <w:rFonts w:ascii="Times New Roman" w:hAnsi="Times New Roman" w:cs="Times New Roman"/>
                <w:sz w:val="24"/>
                <w:szCs w:val="24"/>
              </w:rPr>
              <w:lastRenderedPageBreak/>
              <w:t xml:space="preserve">most widely used material is PDMS (Polydimethylsiloxane), favored for its ease of use with soft lithography and flexibility, though it has limitations such as poor solvent resistance. Alternatives to PDMS include thermoset polyesters, thermoplastics like PMMA, polycarbonate, and polystyrene, and amorphous polymers such as cyclic olefin copolymer. Fluoropolymers like PTFE and glass are also used, offering superior solvent resistance and biofouling resistance. Silicon and capillary devices are utilized in certain applications, providing precise control for microfluidic operations. These materials are chosen based on factors like solvent </w:t>
            </w:r>
            <w:r w:rsidRPr="000E5CF9">
              <w:rPr>
                <w:rFonts w:ascii="Times New Roman" w:hAnsi="Times New Roman" w:cs="Times New Roman"/>
                <w:sz w:val="24"/>
                <w:szCs w:val="24"/>
              </w:rPr>
              <w:lastRenderedPageBreak/>
              <w:t>resistance, biofouling, and the ability to mass-produce devices using methods such as injection molding or hot embossing, ensuring broad applicability in research and industrial settings.</w:t>
            </w:r>
          </w:p>
        </w:tc>
        <w:tc>
          <w:tcPr>
            <w:tcW w:w="1234" w:type="dxa"/>
          </w:tcPr>
          <w:p w14:paraId="6A99DB8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concise list of materials used for fabricating droplet microfluidic devices, but lacks the detailed explanation and </w:t>
            </w:r>
            <w:r w:rsidRPr="000E5CF9">
              <w:rPr>
                <w:rFonts w:ascii="Times New Roman" w:hAnsi="Times New Roman" w:cs="Times New Roman"/>
                <w:sz w:val="24"/>
                <w:szCs w:val="24"/>
              </w:rPr>
              <w:lastRenderedPageBreak/>
              <w:t>context provided in the ground truth answer. It does not discuss the advantages and limitations of each material or the factors that influence their selection. SCORE: 21</w:t>
            </w:r>
          </w:p>
        </w:tc>
        <w:tc>
          <w:tcPr>
            <w:tcW w:w="1234" w:type="dxa"/>
          </w:tcPr>
          <w:p w14:paraId="2B875FD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21</w:t>
            </w:r>
          </w:p>
        </w:tc>
        <w:tc>
          <w:tcPr>
            <w:tcW w:w="1234" w:type="dxa"/>
          </w:tcPr>
          <w:p w14:paraId="0374DC3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21.0</w:t>
            </w:r>
          </w:p>
        </w:tc>
        <w:tc>
          <w:tcPr>
            <w:tcW w:w="1234" w:type="dxa"/>
          </w:tcPr>
          <w:p w14:paraId="35307E9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20</w:t>
            </w:r>
          </w:p>
        </w:tc>
      </w:tr>
      <w:tr w:rsidR="007D181E" w:rsidRPr="000E5CF9" w14:paraId="7E45BCEE" w14:textId="77777777">
        <w:tc>
          <w:tcPr>
            <w:tcW w:w="1234" w:type="dxa"/>
          </w:tcPr>
          <w:p w14:paraId="57C5252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are the applications of droplet microfluidics?</w:t>
            </w:r>
          </w:p>
        </w:tc>
        <w:tc>
          <w:tcPr>
            <w:tcW w:w="1234" w:type="dxa"/>
          </w:tcPr>
          <w:p w14:paraId="412F562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Droplet microfluidics has a wide range of applications, including:</w:t>
            </w:r>
            <w:r w:rsidRPr="000E5CF9">
              <w:rPr>
                <w:rFonts w:ascii="Times New Roman" w:hAnsi="Times New Roman" w:cs="Times New Roman"/>
                <w:sz w:val="24"/>
                <w:szCs w:val="24"/>
              </w:rPr>
              <w:br/>
            </w:r>
            <w:r w:rsidRPr="000E5CF9">
              <w:rPr>
                <w:rFonts w:ascii="Times New Roman" w:hAnsi="Times New Roman" w:cs="Times New Roman"/>
                <w:sz w:val="24"/>
                <w:szCs w:val="24"/>
              </w:rPr>
              <w:br/>
              <w:t>1. Single-cell analysis and sorting</w:t>
            </w:r>
            <w:r w:rsidRPr="000E5CF9">
              <w:rPr>
                <w:rFonts w:ascii="Times New Roman" w:hAnsi="Times New Roman" w:cs="Times New Roman"/>
                <w:sz w:val="24"/>
                <w:szCs w:val="24"/>
              </w:rPr>
              <w:br/>
              <w:t>2. High-throughput screening for drug discovery</w:t>
            </w:r>
            <w:r w:rsidRPr="000E5CF9">
              <w:rPr>
                <w:rFonts w:ascii="Times New Roman" w:hAnsi="Times New Roman" w:cs="Times New Roman"/>
                <w:sz w:val="24"/>
                <w:szCs w:val="24"/>
              </w:rPr>
              <w:br/>
              <w:t>3. Cell encapsulation and tissue engineering</w:t>
            </w:r>
            <w:r w:rsidRPr="000E5CF9">
              <w:rPr>
                <w:rFonts w:ascii="Times New Roman" w:hAnsi="Times New Roman" w:cs="Times New Roman"/>
                <w:sz w:val="24"/>
                <w:szCs w:val="24"/>
              </w:rPr>
              <w:br/>
              <w:t>4. Protein crystallization and purification</w:t>
            </w:r>
            <w:r w:rsidRPr="000E5CF9">
              <w:rPr>
                <w:rFonts w:ascii="Times New Roman" w:hAnsi="Times New Roman" w:cs="Times New Roman"/>
                <w:sz w:val="24"/>
                <w:szCs w:val="24"/>
              </w:rPr>
              <w:br/>
              <w:t>5. Emulsion-based synthesis of nanoparticles and microparticles</w:t>
            </w:r>
            <w:r w:rsidRPr="000E5CF9">
              <w:rPr>
                <w:rFonts w:ascii="Times New Roman" w:hAnsi="Times New Roman" w:cs="Times New Roman"/>
                <w:sz w:val="24"/>
                <w:szCs w:val="24"/>
              </w:rPr>
              <w:br/>
              <w:t xml:space="preserve">6. </w:t>
            </w:r>
            <w:r w:rsidRPr="000E5CF9">
              <w:rPr>
                <w:rFonts w:ascii="Times New Roman" w:hAnsi="Times New Roman" w:cs="Times New Roman"/>
                <w:sz w:val="24"/>
                <w:szCs w:val="24"/>
              </w:rPr>
              <w:lastRenderedPageBreak/>
              <w:t>Microreactors for chemical synthesis and catalysis</w:t>
            </w:r>
            <w:r w:rsidRPr="000E5CF9">
              <w:rPr>
                <w:rFonts w:ascii="Times New Roman" w:hAnsi="Times New Roman" w:cs="Times New Roman"/>
                <w:sz w:val="24"/>
                <w:szCs w:val="24"/>
              </w:rPr>
              <w:br/>
              <w:t>7. Biosensing and diagnostics</w:t>
            </w:r>
            <w:r w:rsidRPr="000E5CF9">
              <w:rPr>
                <w:rFonts w:ascii="Times New Roman" w:hAnsi="Times New Roman" w:cs="Times New Roman"/>
                <w:sz w:val="24"/>
                <w:szCs w:val="24"/>
              </w:rPr>
              <w:br/>
              <w:t>8. Food processing and emulsification</w:t>
            </w:r>
            <w:r w:rsidRPr="000E5CF9">
              <w:rPr>
                <w:rFonts w:ascii="Times New Roman" w:hAnsi="Times New Roman" w:cs="Times New Roman"/>
                <w:sz w:val="24"/>
                <w:szCs w:val="24"/>
              </w:rPr>
              <w:br/>
              <w:t>9. Cosmetics and personal care product formulation</w:t>
            </w:r>
            <w:r w:rsidRPr="000E5CF9">
              <w:rPr>
                <w:rFonts w:ascii="Times New Roman" w:hAnsi="Times New Roman" w:cs="Times New Roman"/>
                <w:sz w:val="24"/>
                <w:szCs w:val="24"/>
              </w:rPr>
              <w:br/>
              <w:t>10. Environmental monitoring and remediation.</w:t>
            </w:r>
          </w:p>
        </w:tc>
        <w:tc>
          <w:tcPr>
            <w:tcW w:w="1234" w:type="dxa"/>
          </w:tcPr>
          <w:p w14:paraId="500A1D1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has diverse applications across biomedical research, diagnostics, and industrial fields. It enables high-throughput single-cell analysis, such as genomics, transcriptomics, and drug screening, while also facilitating nanoparticle synthesis, enzyme evolution, and chemical reactions. In healthcare, it supports personalized medicine, point-of-care diagnostics, and vaccine development. </w:t>
            </w:r>
            <w:r w:rsidRPr="000E5CF9">
              <w:rPr>
                <w:rFonts w:ascii="Times New Roman" w:hAnsi="Times New Roman" w:cs="Times New Roman"/>
                <w:sz w:val="24"/>
                <w:szCs w:val="24"/>
              </w:rPr>
              <w:lastRenderedPageBreak/>
              <w:t>Beyond biology, it is used for environmental monitoring, food safety testing, and the development of cosmetics and pharmaceuticals. Its ability to create isolated, uniform reaction chambers in droplets makes it a powerful tool for precise, cost-effective, and scalable workflows in science and industry.</w:t>
            </w:r>
            <w:r w:rsidRPr="000E5CF9">
              <w:rPr>
                <w:rFonts w:ascii="Times New Roman" w:hAnsi="Times New Roman" w:cs="Times New Roman"/>
                <w:sz w:val="24"/>
                <w:szCs w:val="24"/>
              </w:rPr>
              <w:br/>
            </w:r>
          </w:p>
        </w:tc>
        <w:tc>
          <w:tcPr>
            <w:tcW w:w="1234" w:type="dxa"/>
          </w:tcPr>
          <w:p w14:paraId="2F0A06C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answer provides a comprehensive list of applications of droplet microfluidics but lacks the depth and context provided by the ground truth answer. It does not fully capture the broader implications and connections between these applications, nor does it highlight the key benefits and advantages of using droplet microfluidics in various fields. SCORE: 45</w:t>
            </w:r>
          </w:p>
        </w:tc>
        <w:tc>
          <w:tcPr>
            <w:tcW w:w="1234" w:type="dxa"/>
          </w:tcPr>
          <w:p w14:paraId="2EB2752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w:t>
            </w:r>
          </w:p>
        </w:tc>
        <w:tc>
          <w:tcPr>
            <w:tcW w:w="1234" w:type="dxa"/>
          </w:tcPr>
          <w:p w14:paraId="0F444A5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45.0</w:t>
            </w:r>
          </w:p>
        </w:tc>
        <w:tc>
          <w:tcPr>
            <w:tcW w:w="1234" w:type="dxa"/>
          </w:tcPr>
          <w:p w14:paraId="49E556F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0BEA50BF" w14:textId="77777777">
        <w:tc>
          <w:tcPr>
            <w:tcW w:w="1234" w:type="dxa"/>
          </w:tcPr>
          <w:p w14:paraId="546E050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are the main benefits of using droplet microfluidics over bulk systems?</w:t>
            </w:r>
          </w:p>
        </w:tc>
        <w:tc>
          <w:tcPr>
            <w:tcW w:w="1234" w:type="dxa"/>
          </w:tcPr>
          <w:p w14:paraId="1BC490A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 main benefits of using droplet microfluidics over bulk systems include:</w:t>
            </w:r>
            <w:r w:rsidRPr="000E5CF9">
              <w:rPr>
                <w:rFonts w:ascii="Times New Roman" w:hAnsi="Times New Roman" w:cs="Times New Roman"/>
                <w:sz w:val="24"/>
                <w:szCs w:val="24"/>
              </w:rPr>
              <w:br/>
            </w:r>
            <w:r w:rsidRPr="000E5CF9">
              <w:rPr>
                <w:rFonts w:ascii="Times New Roman" w:hAnsi="Times New Roman" w:cs="Times New Roman"/>
                <w:sz w:val="24"/>
                <w:szCs w:val="24"/>
              </w:rPr>
              <w:br/>
              <w:t>1. High-throughput screening and analysis</w:t>
            </w:r>
            <w:r w:rsidRPr="000E5CF9">
              <w:rPr>
                <w:rFonts w:ascii="Times New Roman" w:hAnsi="Times New Roman" w:cs="Times New Roman"/>
                <w:sz w:val="24"/>
                <w:szCs w:val="24"/>
              </w:rPr>
              <w:br/>
              <w:t>2. Reduced reagent consumption</w:t>
            </w:r>
            <w:r w:rsidRPr="000E5CF9">
              <w:rPr>
                <w:rFonts w:ascii="Times New Roman" w:hAnsi="Times New Roman" w:cs="Times New Roman"/>
                <w:sz w:val="24"/>
                <w:szCs w:val="24"/>
              </w:rPr>
              <w:br/>
              <w:t xml:space="preserve">3. Improved precision and accuracy in </w:t>
            </w:r>
            <w:r w:rsidRPr="000E5CF9">
              <w:rPr>
                <w:rFonts w:ascii="Times New Roman" w:hAnsi="Times New Roman" w:cs="Times New Roman"/>
                <w:sz w:val="24"/>
                <w:szCs w:val="24"/>
              </w:rPr>
              <w:lastRenderedPageBreak/>
              <w:t>chemical synthesis and biological assays</w:t>
            </w:r>
            <w:r w:rsidRPr="000E5CF9">
              <w:rPr>
                <w:rFonts w:ascii="Times New Roman" w:hAnsi="Times New Roman" w:cs="Times New Roman"/>
                <w:sz w:val="24"/>
                <w:szCs w:val="24"/>
              </w:rPr>
              <w:br/>
              <w:t>4. Enhanced control over reaction conditions (e.g., temperature, pH)</w:t>
            </w:r>
            <w:r w:rsidRPr="000E5CF9">
              <w:rPr>
                <w:rFonts w:ascii="Times New Roman" w:hAnsi="Times New Roman" w:cs="Times New Roman"/>
                <w:sz w:val="24"/>
                <w:szCs w:val="24"/>
              </w:rPr>
              <w:br/>
              <w:t>5. Increased efficiency in particle formation and manipulation</w:t>
            </w:r>
            <w:r w:rsidRPr="000E5CF9">
              <w:rPr>
                <w:rFonts w:ascii="Times New Roman" w:hAnsi="Times New Roman" w:cs="Times New Roman"/>
                <w:sz w:val="24"/>
                <w:szCs w:val="24"/>
              </w:rPr>
              <w:br/>
              <w:t>6. Better scalability for industrial applications</w:t>
            </w:r>
            <w:r w:rsidRPr="000E5CF9">
              <w:rPr>
                <w:rFonts w:ascii="Times New Roman" w:hAnsi="Times New Roman" w:cs="Times New Roman"/>
                <w:sz w:val="24"/>
                <w:szCs w:val="24"/>
              </w:rPr>
              <w:br/>
              <w:t>7. Lower costs due to reduced material usage and waste generation</w:t>
            </w:r>
          </w:p>
        </w:tc>
        <w:tc>
          <w:tcPr>
            <w:tcW w:w="1234" w:type="dxa"/>
          </w:tcPr>
          <w:p w14:paraId="5EEF053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offers significant advantages over traditional bulk systems. It enables individual compartmentalization, isolating single cells or molecules in tiny liquid compartments for precise control. This allows for single-cell analysis and early detection of rare cells or </w:t>
            </w:r>
            <w:r w:rsidRPr="000E5CF9">
              <w:rPr>
                <w:rFonts w:ascii="Times New Roman" w:hAnsi="Times New Roman" w:cs="Times New Roman"/>
                <w:sz w:val="24"/>
                <w:szCs w:val="24"/>
              </w:rPr>
              <w:lastRenderedPageBreak/>
              <w:t xml:space="preserve">secreted molecules. The technology supports massive parallel processing, analyzing millions of droplets simultaneously, ideal for high-throughput screening and examining phenotypic or genetic variability. Additionally, iterative operations such as merging, mixing, and sorting droplets enable complex experimental protocols and continuous monitoring of populations. The system's highly controllable local environments ensure consistent, reproducible results. These benefits make droplet microfluidics a versatile tool in drug discovery, medical diagnostics, single-cell analysis, and </w:t>
            </w:r>
            <w:r w:rsidRPr="000E5CF9">
              <w:rPr>
                <w:rFonts w:ascii="Times New Roman" w:hAnsi="Times New Roman" w:cs="Times New Roman"/>
                <w:sz w:val="24"/>
                <w:szCs w:val="24"/>
              </w:rPr>
              <w:lastRenderedPageBreak/>
              <w:t>other fields, offering powerful insights and precise manipulation at the individual level.</w:t>
            </w:r>
          </w:p>
        </w:tc>
        <w:tc>
          <w:tcPr>
            <w:tcW w:w="1234" w:type="dxa"/>
          </w:tcPr>
          <w:p w14:paraId="12A86DB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answer provides a list of general benefits of using droplet microfluidics over bulk systems, but lacks depth and context. It does not fully capture the unique advantages of compartmentalization, single-cell analysis, and iterative operations that are highlighted in the ground </w:t>
            </w:r>
            <w:r w:rsidRPr="000E5CF9">
              <w:rPr>
                <w:rFonts w:ascii="Times New Roman" w:hAnsi="Times New Roman" w:cs="Times New Roman"/>
                <w:sz w:val="24"/>
                <w:szCs w:val="24"/>
              </w:rPr>
              <w:lastRenderedPageBreak/>
              <w:t>truth answer. SCORE: 41</w:t>
            </w:r>
          </w:p>
        </w:tc>
        <w:tc>
          <w:tcPr>
            <w:tcW w:w="1234" w:type="dxa"/>
          </w:tcPr>
          <w:p w14:paraId="6286EC8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41</w:t>
            </w:r>
          </w:p>
        </w:tc>
        <w:tc>
          <w:tcPr>
            <w:tcW w:w="1234" w:type="dxa"/>
          </w:tcPr>
          <w:p w14:paraId="6D2D2DC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79429F6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6E424A11" w14:textId="77777777">
        <w:tc>
          <w:tcPr>
            <w:tcW w:w="1234" w:type="dxa"/>
          </w:tcPr>
          <w:p w14:paraId="37285B8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are the advantages of droplet microfluidic systems compared with continuous-flow systems?</w:t>
            </w:r>
          </w:p>
        </w:tc>
        <w:tc>
          <w:tcPr>
            <w:tcW w:w="1234" w:type="dxa"/>
          </w:tcPr>
          <w:p w14:paraId="224BD6A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 advantages of droplet microfluidic systems compared with continuous-flow systems include:</w:t>
            </w:r>
            <w:r w:rsidRPr="000E5CF9">
              <w:rPr>
                <w:rFonts w:ascii="Times New Roman" w:hAnsi="Times New Roman" w:cs="Times New Roman"/>
                <w:sz w:val="24"/>
                <w:szCs w:val="24"/>
              </w:rPr>
              <w:br/>
            </w:r>
            <w:r w:rsidRPr="000E5CF9">
              <w:rPr>
                <w:rFonts w:ascii="Times New Roman" w:hAnsi="Times New Roman" w:cs="Times New Roman"/>
                <w:sz w:val="24"/>
                <w:szCs w:val="24"/>
              </w:rPr>
              <w:br/>
              <w:t>1. Higher precision and control over droplet size, composition, and formation.</w:t>
            </w:r>
            <w:r w:rsidRPr="000E5CF9">
              <w:rPr>
                <w:rFonts w:ascii="Times New Roman" w:hAnsi="Times New Roman" w:cs="Times New Roman"/>
                <w:sz w:val="24"/>
                <w:szCs w:val="24"/>
              </w:rPr>
              <w:br/>
              <w:t>2. Lower reagent consumption and reduced waste generation.</w:t>
            </w:r>
            <w:r w:rsidRPr="000E5CF9">
              <w:rPr>
                <w:rFonts w:ascii="Times New Roman" w:hAnsi="Times New Roman" w:cs="Times New Roman"/>
                <w:sz w:val="24"/>
                <w:szCs w:val="24"/>
              </w:rPr>
              <w:br/>
              <w:t>3. Improved mixing efficiency due to the small volume and high surface area of individual droplets.</w:t>
            </w:r>
            <w:r w:rsidRPr="000E5CF9">
              <w:rPr>
                <w:rFonts w:ascii="Times New Roman" w:hAnsi="Times New Roman" w:cs="Times New Roman"/>
                <w:sz w:val="24"/>
                <w:szCs w:val="24"/>
              </w:rPr>
              <w:br/>
              <w:t xml:space="preserve">4. Enhanced </w:t>
            </w:r>
            <w:r w:rsidRPr="000E5CF9">
              <w:rPr>
                <w:rFonts w:ascii="Times New Roman" w:hAnsi="Times New Roman" w:cs="Times New Roman"/>
                <w:sz w:val="24"/>
                <w:szCs w:val="24"/>
              </w:rPr>
              <w:lastRenderedPageBreak/>
              <w:t>scalability and flexibility for various applications, such as single-cell analysis and high-throughput screening.</w:t>
            </w:r>
            <w:r w:rsidRPr="000E5CF9">
              <w:rPr>
                <w:rFonts w:ascii="Times New Roman" w:hAnsi="Times New Roman" w:cs="Times New Roman"/>
                <w:sz w:val="24"/>
                <w:szCs w:val="24"/>
              </w:rPr>
              <w:br/>
              <w:t>5. Reduced risk of contamination and improved sterility due to the isolated nature of each droplet.</w:t>
            </w:r>
            <w:r w:rsidRPr="000E5CF9">
              <w:rPr>
                <w:rFonts w:ascii="Times New Roman" w:hAnsi="Times New Roman" w:cs="Times New Roman"/>
                <w:sz w:val="24"/>
                <w:szCs w:val="24"/>
              </w:rPr>
              <w:br/>
              <w:t>6. Ability to perform multiple reactions or assays in parallel within a single device.</w:t>
            </w:r>
            <w:r w:rsidRPr="000E5CF9">
              <w:rPr>
                <w:rFonts w:ascii="Times New Roman" w:hAnsi="Times New Roman" w:cs="Times New Roman"/>
                <w:sz w:val="24"/>
                <w:szCs w:val="24"/>
              </w:rPr>
              <w:br/>
              <w:t>7. Potential for higher throughput and faster processing times compared to continuous-flow systems.</w:t>
            </w:r>
          </w:p>
        </w:tc>
        <w:tc>
          <w:tcPr>
            <w:tcW w:w="1234" w:type="dxa"/>
          </w:tcPr>
          <w:p w14:paraId="5275CC1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Droplet-based microfluidic systems offer significant advantages over traditional continuous-flow systems. These include the ability to overcome issues such as Taylor dispersion, slow mixing, and surface-molecule interactions. Droplet systems allow for ultra-small assay volumes, reducing reagent consumption and improving sensitivity. They also minimize cross-contamination and sample adsorption by compartmentalizing individual samples. The system’s chaotic advection enhances mixing efficiency, enabling faster reactions. With </w:t>
            </w:r>
            <w:r w:rsidRPr="000E5CF9">
              <w:rPr>
                <w:rFonts w:ascii="Times New Roman" w:hAnsi="Times New Roman" w:cs="Times New Roman"/>
                <w:sz w:val="24"/>
                <w:szCs w:val="24"/>
              </w:rPr>
              <w:lastRenderedPageBreak/>
              <w:t>droplet generation frequencies up to hundreds of kHz, droplet microfluidics supports high-throughput experimentation. Furthermore, the rapid and precise control of droplet payloads and sub-millisecond mixing times make it ideal for applications requiring fast, controlled analysis. These benefits make droplet-based systems particularly valuable for cell-based assays, enzyme kinetics, and high-throughput screening.</w:t>
            </w:r>
          </w:p>
        </w:tc>
        <w:tc>
          <w:tcPr>
            <w:tcW w:w="1234" w:type="dxa"/>
          </w:tcPr>
          <w:p w14:paraId="0C241E0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answer provides a clear and concise list of advantages of droplet microfluidic systems compared to continuous-flow systems, aligning well with the ground truth. However, it lacks some depth and specific details about the benefits mentioned in the ground truth, such as overcoming Taylor dispersion and surface-molecule interactions. SCORE: 76</w:t>
            </w:r>
          </w:p>
        </w:tc>
        <w:tc>
          <w:tcPr>
            <w:tcW w:w="1234" w:type="dxa"/>
          </w:tcPr>
          <w:p w14:paraId="60A17DF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w:t>
            </w:r>
          </w:p>
        </w:tc>
        <w:tc>
          <w:tcPr>
            <w:tcW w:w="1234" w:type="dxa"/>
          </w:tcPr>
          <w:p w14:paraId="2E6A2AC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39F7B0B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337F6CB9" w14:textId="77777777">
        <w:tc>
          <w:tcPr>
            <w:tcW w:w="1234" w:type="dxa"/>
          </w:tcPr>
          <w:p w14:paraId="0020713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are the basic principles behind droplet generation in microfluidics?</w:t>
            </w:r>
          </w:p>
        </w:tc>
        <w:tc>
          <w:tcPr>
            <w:tcW w:w="1234" w:type="dxa"/>
          </w:tcPr>
          <w:p w14:paraId="77A48C1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The basic principles behind droplet generation </w:t>
            </w:r>
            <w:r w:rsidRPr="000E5CF9">
              <w:rPr>
                <w:rFonts w:ascii="Times New Roman" w:hAnsi="Times New Roman" w:cs="Times New Roman"/>
                <w:sz w:val="24"/>
                <w:szCs w:val="24"/>
              </w:rPr>
              <w:lastRenderedPageBreak/>
              <w:t>in microfluidics include:</w:t>
            </w:r>
            <w:r w:rsidRPr="000E5CF9">
              <w:rPr>
                <w:rFonts w:ascii="Times New Roman" w:hAnsi="Times New Roman" w:cs="Times New Roman"/>
                <w:sz w:val="24"/>
                <w:szCs w:val="24"/>
              </w:rPr>
              <w:br/>
            </w:r>
            <w:r w:rsidRPr="000E5CF9">
              <w:rPr>
                <w:rFonts w:ascii="Times New Roman" w:hAnsi="Times New Roman" w:cs="Times New Roman"/>
                <w:sz w:val="24"/>
                <w:szCs w:val="24"/>
              </w:rPr>
              <w:br/>
              <w:t>1. Shear force: The flow of a continuous phase (e.g., oil) through a narrow channel creates a shear force that can break up an immiscible fluid (e.g., water) into droplets.</w:t>
            </w:r>
            <w:r w:rsidRPr="000E5CF9">
              <w:rPr>
                <w:rFonts w:ascii="Times New Roman" w:hAnsi="Times New Roman" w:cs="Times New Roman"/>
                <w:sz w:val="24"/>
                <w:szCs w:val="24"/>
              </w:rPr>
              <w:br/>
              <w:t>2. Co-flowing fluids: Two or more fluids are flowed side-by-side in a microchannel, creating droplets as the faster-moving fluid breaks up the slower-moving fluid.</w:t>
            </w:r>
            <w:r w:rsidRPr="000E5CF9">
              <w:rPr>
                <w:rFonts w:ascii="Times New Roman" w:hAnsi="Times New Roman" w:cs="Times New Roman"/>
                <w:sz w:val="24"/>
                <w:szCs w:val="24"/>
              </w:rPr>
              <w:br/>
              <w:t xml:space="preserve">3. T-junctions: A T-shaped junction is used to mix two immiscible fluids, creating </w:t>
            </w:r>
            <w:r w:rsidRPr="000E5CF9">
              <w:rPr>
                <w:rFonts w:ascii="Times New Roman" w:hAnsi="Times New Roman" w:cs="Times New Roman"/>
                <w:sz w:val="24"/>
                <w:szCs w:val="24"/>
              </w:rPr>
              <w:lastRenderedPageBreak/>
              <w:t>droplets of one phase within the other.</w:t>
            </w:r>
            <w:r w:rsidRPr="000E5CF9">
              <w:rPr>
                <w:rFonts w:ascii="Times New Roman" w:hAnsi="Times New Roman" w:cs="Times New Roman"/>
                <w:sz w:val="24"/>
                <w:szCs w:val="24"/>
              </w:rPr>
              <w:br/>
              <w:t>4. Flow focusing: A narrow channel or constriction is used to focus a flow, creating a high-velocity jet that can break up an immiscible fluid into droplets.</w:t>
            </w:r>
            <w:r w:rsidRPr="000E5CF9">
              <w:rPr>
                <w:rFonts w:ascii="Times New Roman" w:hAnsi="Times New Roman" w:cs="Times New Roman"/>
                <w:sz w:val="24"/>
                <w:szCs w:val="24"/>
              </w:rPr>
              <w:br/>
              <w:t>5. Acoustic manipulation: Ultrasound waves are used to manipulate and generate droplets in microfluidic devices.</w:t>
            </w:r>
            <w:r w:rsidRPr="000E5CF9">
              <w:rPr>
                <w:rFonts w:ascii="Times New Roman" w:hAnsi="Times New Roman" w:cs="Times New Roman"/>
                <w:sz w:val="24"/>
                <w:szCs w:val="24"/>
              </w:rPr>
              <w:br/>
              <w:t xml:space="preserve">6. Electrohydrodynamic (EHD) focusing: An electric field is applied to create a high-velocity flow of one phase, which breaks up </w:t>
            </w:r>
            <w:r w:rsidRPr="000E5CF9">
              <w:rPr>
                <w:rFonts w:ascii="Times New Roman" w:hAnsi="Times New Roman" w:cs="Times New Roman"/>
                <w:sz w:val="24"/>
                <w:szCs w:val="24"/>
              </w:rPr>
              <w:lastRenderedPageBreak/>
              <w:t>the other phase into droplets.</w:t>
            </w:r>
            <w:r w:rsidRPr="000E5CF9">
              <w:rPr>
                <w:rFonts w:ascii="Times New Roman" w:hAnsi="Times New Roman" w:cs="Times New Roman"/>
                <w:sz w:val="24"/>
                <w:szCs w:val="24"/>
              </w:rPr>
              <w:br/>
            </w:r>
            <w:r w:rsidRPr="000E5CF9">
              <w:rPr>
                <w:rFonts w:ascii="Times New Roman" w:hAnsi="Times New Roman" w:cs="Times New Roman"/>
                <w:sz w:val="24"/>
                <w:szCs w:val="24"/>
              </w:rPr>
              <w:br/>
              <w:t>These principles can be combined or modified to achieve specific droplet generation characteristics, such as size, uniformity, and stability.</w:t>
            </w:r>
          </w:p>
        </w:tc>
        <w:tc>
          <w:tcPr>
            <w:tcW w:w="1234" w:type="dxa"/>
          </w:tcPr>
          <w:p w14:paraId="7E9E6BB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generation in microfluidics relies on emulsion </w:t>
            </w:r>
            <w:r w:rsidRPr="000E5CF9">
              <w:rPr>
                <w:rFonts w:ascii="Times New Roman" w:hAnsi="Times New Roman" w:cs="Times New Roman"/>
                <w:sz w:val="24"/>
                <w:szCs w:val="24"/>
              </w:rPr>
              <w:lastRenderedPageBreak/>
              <w:t xml:space="preserve">processes, where an oil phase (continuous phase) encapsulates an aqueous phase (dispersed phase) to form droplets. Surfactants are added to lower interfacial tension, stabilize the droplets, and prevent coalescence. The process requires precise control over the flow of both liquids, often achieved using syringe pumps or pressure-driven systems. Droplets are generated through surface-induced instabilities, influenced by microchannel geometries such as T-junctions or flow-focusing, which control droplet size and frequency. The design and flow control of the system determine the size uniformity and production rate of droplets. These principles </w:t>
            </w:r>
            <w:r w:rsidRPr="000E5CF9">
              <w:rPr>
                <w:rFonts w:ascii="Times New Roman" w:hAnsi="Times New Roman" w:cs="Times New Roman"/>
                <w:sz w:val="24"/>
                <w:szCs w:val="24"/>
              </w:rPr>
              <w:lastRenderedPageBreak/>
              <w:t>enable high-throughput applications such as drug delivery, high-throughput screening, and microreactors for bio-catalysis, ensuring reproducibility and productivity in biological experiments.</w:t>
            </w:r>
          </w:p>
        </w:tc>
        <w:tc>
          <w:tcPr>
            <w:tcW w:w="1234" w:type="dxa"/>
          </w:tcPr>
          <w:p w14:paraId="1E988B7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overview of the basic principles </w:t>
            </w:r>
            <w:r w:rsidRPr="000E5CF9">
              <w:rPr>
                <w:rFonts w:ascii="Times New Roman" w:hAnsi="Times New Roman" w:cs="Times New Roman"/>
                <w:sz w:val="24"/>
                <w:szCs w:val="24"/>
              </w:rPr>
              <w:lastRenderedPageBreak/>
              <w:t>behind droplet generation in microfluidics, listing six different methods. However, it lacks depth and context, failing to explain the underlying physics or chemistry behind these processes. It also does not address the importance of surfactants, surface-induced instabilities, or the role of microchannel geometries in controlling droplet size and frequency. The response seems to be a collection of facts rather than a comprehensive explanation of the principles. SCORE: 41</w:t>
            </w:r>
          </w:p>
        </w:tc>
        <w:tc>
          <w:tcPr>
            <w:tcW w:w="1234" w:type="dxa"/>
          </w:tcPr>
          <w:p w14:paraId="5D2BA25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41</w:t>
            </w:r>
          </w:p>
        </w:tc>
        <w:tc>
          <w:tcPr>
            <w:tcW w:w="1234" w:type="dxa"/>
          </w:tcPr>
          <w:p w14:paraId="6E00717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220EF95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44649427" w14:textId="77777777">
        <w:tc>
          <w:tcPr>
            <w:tcW w:w="1234" w:type="dxa"/>
          </w:tcPr>
          <w:p w14:paraId="3A7AB5F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is droplet size controlled in a droplet generator?</w:t>
            </w:r>
          </w:p>
        </w:tc>
        <w:tc>
          <w:tcPr>
            <w:tcW w:w="1234" w:type="dxa"/>
          </w:tcPr>
          <w:p w14:paraId="10A2DC5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In a droplet generator, droplet size is typically controlled by adjusting the flow rates of the liquid and gas streams, as well as the geometry of the device. This can be achieved through various methods such as:</w:t>
            </w:r>
            <w:r w:rsidRPr="000E5CF9">
              <w:rPr>
                <w:rFonts w:ascii="Times New Roman" w:hAnsi="Times New Roman" w:cs="Times New Roman"/>
                <w:sz w:val="24"/>
                <w:szCs w:val="24"/>
              </w:rPr>
              <w:br/>
            </w:r>
            <w:r w:rsidRPr="000E5CF9">
              <w:rPr>
                <w:rFonts w:ascii="Times New Roman" w:hAnsi="Times New Roman" w:cs="Times New Roman"/>
                <w:sz w:val="24"/>
                <w:szCs w:val="24"/>
              </w:rPr>
              <w:br/>
              <w:t>* Adjusting the orifice diameter or shape</w:t>
            </w:r>
            <w:r w:rsidRPr="000E5CF9">
              <w:rPr>
                <w:rFonts w:ascii="Times New Roman" w:hAnsi="Times New Roman" w:cs="Times New Roman"/>
                <w:sz w:val="24"/>
                <w:szCs w:val="24"/>
              </w:rPr>
              <w:br/>
              <w:t xml:space="preserve">* Changing the pressure </w:t>
            </w:r>
            <w:r w:rsidRPr="000E5CF9">
              <w:rPr>
                <w:rFonts w:ascii="Times New Roman" w:hAnsi="Times New Roman" w:cs="Times New Roman"/>
                <w:sz w:val="24"/>
                <w:szCs w:val="24"/>
              </w:rPr>
              <w:lastRenderedPageBreak/>
              <w:t>drop across the orifice</w:t>
            </w:r>
            <w:r w:rsidRPr="000E5CF9">
              <w:rPr>
                <w:rFonts w:ascii="Times New Roman" w:hAnsi="Times New Roman" w:cs="Times New Roman"/>
                <w:sz w:val="24"/>
                <w:szCs w:val="24"/>
              </w:rPr>
              <w:br/>
              <w:t>* Modulating the flow rate of the liquid stream</w:t>
            </w:r>
            <w:r w:rsidRPr="000E5CF9">
              <w:rPr>
                <w:rFonts w:ascii="Times New Roman" w:hAnsi="Times New Roman" w:cs="Times New Roman"/>
                <w:sz w:val="24"/>
                <w:szCs w:val="24"/>
              </w:rPr>
              <w:br/>
              <w:t>* Using a surfactant to alter the surface tension and droplet formation</w:t>
            </w:r>
            <w:r w:rsidRPr="000E5CF9">
              <w:rPr>
                <w:rFonts w:ascii="Times New Roman" w:hAnsi="Times New Roman" w:cs="Times New Roman"/>
                <w:sz w:val="24"/>
                <w:szCs w:val="24"/>
              </w:rPr>
              <w:br/>
              <w:t>* Employing acoustic or electrical fields to manipulate the droplets</w:t>
            </w:r>
            <w:r w:rsidRPr="000E5CF9">
              <w:rPr>
                <w:rFonts w:ascii="Times New Roman" w:hAnsi="Times New Roman" w:cs="Times New Roman"/>
                <w:sz w:val="24"/>
                <w:szCs w:val="24"/>
              </w:rPr>
              <w:br/>
              <w:t>* Utilizing microfluidic devices with precise control over fluid flow and geometry.</w:t>
            </w:r>
          </w:p>
        </w:tc>
        <w:tc>
          <w:tcPr>
            <w:tcW w:w="1234" w:type="dxa"/>
          </w:tcPr>
          <w:p w14:paraId="52EC67E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size control in microfluidic generators can be achieved through several methods. In passive droplet generation, adjusting microchannel dimensions or controlling the flow rates of immiscible liquids allows for precise control over droplet size, shape, and monodispersity. Tree-splitters, which bisect large droplets into smaller ones, also influence droplet </w:t>
            </w:r>
            <w:r w:rsidRPr="000E5CF9">
              <w:rPr>
                <w:rFonts w:ascii="Times New Roman" w:hAnsi="Times New Roman" w:cs="Times New Roman"/>
                <w:sz w:val="24"/>
                <w:szCs w:val="24"/>
              </w:rPr>
              <w:lastRenderedPageBreak/>
              <w:t>size and uniformity, with splitting angles affecting droplet diameter. In active droplet generation, technologies like piezoelectric actuators independently control droplet size, formation rate, and spacing, offering high precision. Additionally, the velocity of the continuous and dispersed phases plays a significant role in controlling droplet size. These methods enable the generation of uniform droplets for various applications, such as high-throughput screening and drug delivery.</w:t>
            </w:r>
          </w:p>
        </w:tc>
        <w:tc>
          <w:tcPr>
            <w:tcW w:w="1234" w:type="dxa"/>
          </w:tcPr>
          <w:p w14:paraId="525BB2E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attempts to address the question but lacks clarity and precision compared to the ground truth answer. It provides a list of general methods for controlling droplet size in a droplet generator without delving into specific details or emphasizing the importance of microfluidic principles, which are crucial for precise control over droplet </w:t>
            </w:r>
            <w:r w:rsidRPr="000E5CF9">
              <w:rPr>
                <w:rFonts w:ascii="Times New Roman" w:hAnsi="Times New Roman" w:cs="Times New Roman"/>
                <w:sz w:val="24"/>
                <w:szCs w:val="24"/>
              </w:rPr>
              <w:lastRenderedPageBreak/>
              <w:t>size and uniformity. SCORE: 36</w:t>
            </w:r>
          </w:p>
        </w:tc>
        <w:tc>
          <w:tcPr>
            <w:tcW w:w="1234" w:type="dxa"/>
          </w:tcPr>
          <w:p w14:paraId="22EB56E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36</w:t>
            </w:r>
          </w:p>
        </w:tc>
        <w:tc>
          <w:tcPr>
            <w:tcW w:w="1234" w:type="dxa"/>
          </w:tcPr>
          <w:p w14:paraId="3970E57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36.0</w:t>
            </w:r>
          </w:p>
        </w:tc>
        <w:tc>
          <w:tcPr>
            <w:tcW w:w="1234" w:type="dxa"/>
          </w:tcPr>
          <w:p w14:paraId="3B1F8CA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30</w:t>
            </w:r>
          </w:p>
        </w:tc>
      </w:tr>
      <w:tr w:rsidR="007D181E" w:rsidRPr="000E5CF9" w14:paraId="43665034" w14:textId="77777777">
        <w:tc>
          <w:tcPr>
            <w:tcW w:w="1234" w:type="dxa"/>
          </w:tcPr>
          <w:p w14:paraId="619464B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is the role of surface tension in droplet formation?</w:t>
            </w:r>
          </w:p>
        </w:tc>
        <w:tc>
          <w:tcPr>
            <w:tcW w:w="1234" w:type="dxa"/>
          </w:tcPr>
          <w:p w14:paraId="14E7FA4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Surface tension plays a crucial role in droplet formation by acting as a force that minimizes the surface area of a liquid, </w:t>
            </w:r>
            <w:r w:rsidRPr="000E5CF9">
              <w:rPr>
                <w:rFonts w:ascii="Times New Roman" w:hAnsi="Times New Roman" w:cs="Times New Roman"/>
                <w:sz w:val="24"/>
                <w:szCs w:val="24"/>
              </w:rPr>
              <w:lastRenderedPageBreak/>
              <w:t>causing it to form spherical droplets. This is because liquids have an inherent property called surface energy, which causes them to behave as if they are trying to minimize their surface area. As a result, when a liquid is placed on a surface or in air, it will naturally form a sphere-shaped droplet due to the balance between the inward pull of surface tension and the outward pressure from the surrounding environment.</w:t>
            </w:r>
          </w:p>
        </w:tc>
        <w:tc>
          <w:tcPr>
            <w:tcW w:w="1234" w:type="dxa"/>
          </w:tcPr>
          <w:p w14:paraId="227921B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Surface tension plays a critical role in droplet formation in microfluidic systems by influencing droplet size, shape, and formation mechanisms. It acts to minimize </w:t>
            </w:r>
            <w:r w:rsidRPr="000E5CF9">
              <w:rPr>
                <w:rFonts w:ascii="Times New Roman" w:hAnsi="Times New Roman" w:cs="Times New Roman"/>
                <w:sz w:val="24"/>
                <w:szCs w:val="24"/>
              </w:rPr>
              <w:lastRenderedPageBreak/>
              <w:t xml:space="preserve">surface area, favoring spherical droplet shapes. At low Weber numbers (We &lt; 1), where surface tension dominates, droplets form through dripping or squeezing. As the Weber number increases, fluid inertia competes with surface tension, leading to jetting behavior. The capillary number (Ca) also influences droplet size, with surface tension controlling droplet formation at low Ca. Techniques like electrowetting can measure surface tension in microfluidic systems, providing insights into the interfacial properties. Additionally, surface tension is a key parameter in T-junctions and flow focusing devices, where </w:t>
            </w:r>
            <w:r w:rsidRPr="000E5CF9">
              <w:rPr>
                <w:rFonts w:ascii="Times New Roman" w:hAnsi="Times New Roman" w:cs="Times New Roman"/>
                <w:sz w:val="24"/>
                <w:szCs w:val="24"/>
              </w:rPr>
              <w:lastRenderedPageBreak/>
              <w:t>droplet size measurements offer an indirect way to assess surface tension at the time-scale of droplet production. Understanding the interplay between surface tension and other forces is essential for precise droplet control.</w:t>
            </w:r>
          </w:p>
        </w:tc>
        <w:tc>
          <w:tcPr>
            <w:tcW w:w="1234" w:type="dxa"/>
          </w:tcPr>
          <w:p w14:paraId="1C0EBAC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describes the role of surface tension in droplet formation, mentioning its ability to minimize surface area and favor spherical </w:t>
            </w:r>
            <w:r w:rsidRPr="000E5CF9">
              <w:rPr>
                <w:rFonts w:ascii="Times New Roman" w:hAnsi="Times New Roman" w:cs="Times New Roman"/>
                <w:sz w:val="24"/>
                <w:szCs w:val="24"/>
              </w:rPr>
              <w:lastRenderedPageBreak/>
              <w:t>shapes. However, it lacks detailed information about the specific conditions under which surface tension influences droplet size and shape, such as Weber numbers and capillary numbers. SCORE: 55</w:t>
            </w:r>
          </w:p>
        </w:tc>
        <w:tc>
          <w:tcPr>
            <w:tcW w:w="1234" w:type="dxa"/>
          </w:tcPr>
          <w:p w14:paraId="7C211E1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55</w:t>
            </w:r>
          </w:p>
        </w:tc>
        <w:tc>
          <w:tcPr>
            <w:tcW w:w="1234" w:type="dxa"/>
          </w:tcPr>
          <w:p w14:paraId="1D8C4D7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55.0</w:t>
            </w:r>
          </w:p>
        </w:tc>
        <w:tc>
          <w:tcPr>
            <w:tcW w:w="1234" w:type="dxa"/>
          </w:tcPr>
          <w:p w14:paraId="2A84CAD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7B57B20D" w14:textId="77777777">
        <w:tc>
          <w:tcPr>
            <w:tcW w:w="1234" w:type="dxa"/>
          </w:tcPr>
          <w:p w14:paraId="471FBA4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does a flow-focusing device differ from a T-junction in droplet formation?</w:t>
            </w:r>
          </w:p>
        </w:tc>
        <w:tc>
          <w:tcPr>
            <w:tcW w:w="1234" w:type="dxa"/>
          </w:tcPr>
          <w:p w14:paraId="2739F20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A flow-focusing device and a T-junction are both used for generating monodisperse droplets, but they have different mechanisms of operation. </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In a T-junction, the droplet size is determined by the shear stress at the intersection point, which depends on the flow rates of the two fluids. The droplet formation is </w:t>
            </w:r>
            <w:r w:rsidRPr="000E5CF9">
              <w:rPr>
                <w:rFonts w:ascii="Times New Roman" w:hAnsi="Times New Roman" w:cs="Times New Roman"/>
                <w:sz w:val="24"/>
                <w:szCs w:val="24"/>
              </w:rPr>
              <w:lastRenderedPageBreak/>
              <w:t>primarily driven by the hydrodynamic forces.</w:t>
            </w:r>
            <w:r w:rsidRPr="000E5CF9">
              <w:rPr>
                <w:rFonts w:ascii="Times New Roman" w:hAnsi="Times New Roman" w:cs="Times New Roman"/>
                <w:sz w:val="24"/>
                <w:szCs w:val="24"/>
              </w:rPr>
              <w:br/>
            </w:r>
            <w:r w:rsidRPr="000E5CF9">
              <w:rPr>
                <w:rFonts w:ascii="Times New Roman" w:hAnsi="Times New Roman" w:cs="Times New Roman"/>
                <w:sz w:val="24"/>
                <w:szCs w:val="24"/>
              </w:rPr>
              <w:br/>
              <w:t>A flow-focusing device, on the other hand, uses a converging channel to focus the continuous phase into a narrow stream, which then breaks up into droplets when it encounters the dispersed phase. The droplet size in a flow-focusing device is determined by the flow rates of both fluids and the geometry of the focusing channel.</w:t>
            </w:r>
          </w:p>
        </w:tc>
        <w:tc>
          <w:tcPr>
            <w:tcW w:w="1234" w:type="dxa"/>
          </w:tcPr>
          <w:p w14:paraId="75071E9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Flow-focusing devices and T-junctions are two common microfluidic designs for droplet formation, differing in geometry and mechanism. A flow-focusing device uses a central dispersed phase channel and side continuous phase channels converging at a narrow orifice, where hydrodynamic focusing pinches off droplets. It produces smaller, highly uniform droplets with precise control over size and high </w:t>
            </w:r>
            <w:r w:rsidRPr="000E5CF9">
              <w:rPr>
                <w:rFonts w:ascii="Times New Roman" w:hAnsi="Times New Roman" w:cs="Times New Roman"/>
                <w:sz w:val="24"/>
                <w:szCs w:val="24"/>
              </w:rPr>
              <w:lastRenderedPageBreak/>
              <w:t>throughput. In contrast, a T-junction has perpendicular channels where the continuous phase shears the dispersed phase at the intersection, forming larger droplets with less uniformity and lower throughput. Flow-focusing is ideal for applications requiring monodisperse droplets, while T-junctions suit simpler or larger-droplet applications.</w:t>
            </w:r>
            <w:r w:rsidRPr="000E5CF9">
              <w:rPr>
                <w:rFonts w:ascii="Times New Roman" w:hAnsi="Times New Roman" w:cs="Times New Roman"/>
                <w:sz w:val="24"/>
                <w:szCs w:val="24"/>
              </w:rPr>
              <w:br/>
            </w:r>
          </w:p>
        </w:tc>
        <w:tc>
          <w:tcPr>
            <w:tcW w:w="1234" w:type="dxa"/>
          </w:tcPr>
          <w:p w14:paraId="2D2E0A4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describes the mechanisms of operation for both flow-focusing devices and T-junctions in droplet formation, highlighting their differences in geometry and hydrodynamic forces involved. It correctly explains how the droplet size is determined in each device, with a focus on the key factors influencing droplet formation. However, it does not delve into the specific advantages of </w:t>
            </w:r>
            <w:r w:rsidRPr="000E5CF9">
              <w:rPr>
                <w:rFonts w:ascii="Times New Roman" w:hAnsi="Times New Roman" w:cs="Times New Roman"/>
                <w:sz w:val="24"/>
                <w:szCs w:val="24"/>
              </w:rPr>
              <w:lastRenderedPageBreak/>
              <w:t>one over the other or discuss the ideal applications for each, which are mentioned in the ground truth answer. SCORE: 85</w:t>
            </w:r>
          </w:p>
        </w:tc>
        <w:tc>
          <w:tcPr>
            <w:tcW w:w="1234" w:type="dxa"/>
          </w:tcPr>
          <w:p w14:paraId="5A4C59A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85</w:t>
            </w:r>
          </w:p>
        </w:tc>
        <w:tc>
          <w:tcPr>
            <w:tcW w:w="1234" w:type="dxa"/>
          </w:tcPr>
          <w:p w14:paraId="3E18F13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85.0</w:t>
            </w:r>
          </w:p>
        </w:tc>
        <w:tc>
          <w:tcPr>
            <w:tcW w:w="1234" w:type="dxa"/>
          </w:tcPr>
          <w:p w14:paraId="5DEA29F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85</w:t>
            </w:r>
          </w:p>
        </w:tc>
      </w:tr>
      <w:tr w:rsidR="007D181E" w:rsidRPr="000E5CF9" w14:paraId="5B78969A" w14:textId="77777777">
        <w:tc>
          <w:tcPr>
            <w:tcW w:w="1234" w:type="dxa"/>
          </w:tcPr>
          <w:p w14:paraId="6E56A31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role does the geometry of the microchannel play in droplet formation?</w:t>
            </w:r>
          </w:p>
        </w:tc>
        <w:tc>
          <w:tcPr>
            <w:tcW w:w="1234" w:type="dxa"/>
          </w:tcPr>
          <w:p w14:paraId="0CBAB73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The geometry of the microchannel plays a crucial role in droplet formation </w:t>
            </w:r>
            <w:r w:rsidRPr="000E5CF9">
              <w:rPr>
                <w:rFonts w:ascii="Times New Roman" w:hAnsi="Times New Roman" w:cs="Times New Roman"/>
                <w:sz w:val="24"/>
                <w:szCs w:val="24"/>
              </w:rPr>
              <w:lastRenderedPageBreak/>
              <w:t>by controlling the flow dynamics, fluidic properties, and interfacial interactions. The shape, size, and surface characteristics of the microchannel can influence the formation of droplets through various mechanisms:</w:t>
            </w:r>
            <w:r w:rsidRPr="000E5CF9">
              <w:rPr>
                <w:rFonts w:ascii="Times New Roman" w:hAnsi="Times New Roman" w:cs="Times New Roman"/>
                <w:sz w:val="24"/>
                <w:szCs w:val="24"/>
              </w:rPr>
              <w:br/>
            </w:r>
            <w:r w:rsidRPr="000E5CF9">
              <w:rPr>
                <w:rFonts w:ascii="Times New Roman" w:hAnsi="Times New Roman" w:cs="Times New Roman"/>
                <w:sz w:val="24"/>
                <w:szCs w:val="24"/>
              </w:rPr>
              <w:br/>
              <w:t>1. **Flow focusing**: The microchannel's geometry can focus the incoming fluid streams, creating a high-velocity region where droplet formation is more likely to occur.</w:t>
            </w:r>
            <w:r w:rsidRPr="000E5CF9">
              <w:rPr>
                <w:rFonts w:ascii="Times New Roman" w:hAnsi="Times New Roman" w:cs="Times New Roman"/>
                <w:sz w:val="24"/>
                <w:szCs w:val="24"/>
              </w:rPr>
              <w:br/>
              <w:t xml:space="preserve">2. **Shear </w:t>
            </w:r>
            <w:r w:rsidRPr="000E5CF9">
              <w:rPr>
                <w:rFonts w:ascii="Times New Roman" w:hAnsi="Times New Roman" w:cs="Times New Roman"/>
                <w:sz w:val="24"/>
                <w:szCs w:val="24"/>
              </w:rPr>
              <w:lastRenderedPageBreak/>
              <w:t>stress**: The channel's dimensions and shape can generate specific shear stresses that affect the flow behavior and promote or inhibit droplet formation.</w:t>
            </w:r>
            <w:r w:rsidRPr="000E5CF9">
              <w:rPr>
                <w:rFonts w:ascii="Times New Roman" w:hAnsi="Times New Roman" w:cs="Times New Roman"/>
                <w:sz w:val="24"/>
                <w:szCs w:val="24"/>
              </w:rPr>
              <w:br/>
              <w:t>3. **Surface tension**: The microchannel's surface properties, such as hydrophobicity or hydrophilicity, can influence the contact angle between the fluid and the channel walls, affecting the formation of droplets.</w:t>
            </w:r>
            <w:r w:rsidRPr="000E5CF9">
              <w:rPr>
                <w:rFonts w:ascii="Times New Roman" w:hAnsi="Times New Roman" w:cs="Times New Roman"/>
                <w:sz w:val="24"/>
                <w:szCs w:val="24"/>
              </w:rPr>
              <w:br/>
              <w:t xml:space="preserve">4. **Confinement**: The narrow dimensions of the microchannel can create a confined </w:t>
            </w:r>
            <w:r w:rsidRPr="000E5CF9">
              <w:rPr>
                <w:rFonts w:ascii="Times New Roman" w:hAnsi="Times New Roman" w:cs="Times New Roman"/>
                <w:sz w:val="24"/>
                <w:szCs w:val="24"/>
              </w:rPr>
              <w:lastRenderedPageBreak/>
              <w:t>environment that promotes the formation of droplets due to the increased pressure and flow velocity.</w:t>
            </w:r>
            <w:r w:rsidRPr="000E5CF9">
              <w:rPr>
                <w:rFonts w:ascii="Times New Roman" w:hAnsi="Times New Roman" w:cs="Times New Roman"/>
                <w:sz w:val="24"/>
                <w:szCs w:val="24"/>
              </w:rPr>
              <w:br/>
            </w:r>
            <w:r w:rsidRPr="000E5CF9">
              <w:rPr>
                <w:rFonts w:ascii="Times New Roman" w:hAnsi="Times New Roman" w:cs="Times New Roman"/>
                <w:sz w:val="24"/>
                <w:szCs w:val="24"/>
              </w:rPr>
              <w:br/>
              <w:t>The specific geometry of the microchannel can be tailored to achieve desired droplet characteristics, such as size, shape, and uniformity, which is crucial for various applications in chemistry, biology, and materials science.</w:t>
            </w:r>
          </w:p>
        </w:tc>
        <w:tc>
          <w:tcPr>
            <w:tcW w:w="1234" w:type="dxa"/>
          </w:tcPr>
          <w:p w14:paraId="721486E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geometry of a microchannel plays a critical role in droplet formation, influencing the size, shape, and generation </w:t>
            </w:r>
            <w:r w:rsidRPr="000E5CF9">
              <w:rPr>
                <w:rFonts w:ascii="Times New Roman" w:hAnsi="Times New Roman" w:cs="Times New Roman"/>
                <w:sz w:val="24"/>
                <w:szCs w:val="24"/>
              </w:rPr>
              <w:lastRenderedPageBreak/>
              <w:t xml:space="preserve">frequency of droplets. Key geometric factors include the channel width, depth, and junction design, such as T-junctions or flow-focusing geometries. These features govern the interaction between the continuous and dispersed phases, affecting the shear forces and pressure gradients that drive droplet breakup. For instance, narrower channels or smaller orifices promote the formation of smaller droplets due to increased shear stress. Similarly, the junction type controls droplet detachment mechanics; in T-junctions, droplets form due to the balance of interfacial tension and shear force, while in flow-focusing </w:t>
            </w:r>
            <w:r w:rsidRPr="000E5CF9">
              <w:rPr>
                <w:rFonts w:ascii="Times New Roman" w:hAnsi="Times New Roman" w:cs="Times New Roman"/>
                <w:sz w:val="24"/>
                <w:szCs w:val="24"/>
              </w:rPr>
              <w:lastRenderedPageBreak/>
              <w:t>designs, they form under pinching at the constriction. Channel geometry also determines flow regimes ranging from dripping to jetting further impacting droplet characteristics. Thus, optimizing microchannel geometry is crucial for precise control over droplet formation in applications like microfluidics, emulsification, and lab-on-a-chip systems.</w:t>
            </w:r>
            <w:r w:rsidRPr="000E5CF9">
              <w:rPr>
                <w:rFonts w:ascii="Times New Roman" w:hAnsi="Times New Roman" w:cs="Times New Roman"/>
                <w:sz w:val="24"/>
                <w:szCs w:val="24"/>
              </w:rPr>
              <w:br/>
            </w:r>
          </w:p>
        </w:tc>
        <w:tc>
          <w:tcPr>
            <w:tcW w:w="1234" w:type="dxa"/>
          </w:tcPr>
          <w:p w14:paraId="18896E9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detailed explanation of the role of microchannel geometry in droplet </w:t>
            </w:r>
            <w:r w:rsidRPr="000E5CF9">
              <w:rPr>
                <w:rFonts w:ascii="Times New Roman" w:hAnsi="Times New Roman" w:cs="Times New Roman"/>
                <w:sz w:val="24"/>
                <w:szCs w:val="24"/>
              </w:rPr>
              <w:lastRenderedPageBreak/>
              <w:t>formation, discussing various mechanisms such as flow focusing, shear stress, surface tension, and confinement. It also highlights the importance of tailoring the microchannel's geometry to achieve desired droplet characteristics. However, some minor inaccuracies and lack of focus on specific geometric factors like channel width, depth, and junction design are noted. The response could benefit from a more precise alignment with the ground truth answer in terms of key geometric factors and their impact on droplet formation.</w:t>
            </w:r>
            <w:r w:rsidRPr="000E5CF9">
              <w:rPr>
                <w:rFonts w:ascii="Times New Roman" w:hAnsi="Times New Roman" w:cs="Times New Roman"/>
                <w:sz w:val="24"/>
                <w:szCs w:val="24"/>
              </w:rPr>
              <w:br/>
            </w:r>
            <w:r w:rsidRPr="000E5CF9">
              <w:rPr>
                <w:rFonts w:ascii="Times New Roman" w:hAnsi="Times New Roman" w:cs="Times New Roman"/>
                <w:sz w:val="24"/>
                <w:szCs w:val="24"/>
              </w:rPr>
              <w:br/>
              <w:t>SCORE: 78</w:t>
            </w:r>
          </w:p>
        </w:tc>
        <w:tc>
          <w:tcPr>
            <w:tcW w:w="1234" w:type="dxa"/>
          </w:tcPr>
          <w:p w14:paraId="6B657D8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78</w:t>
            </w:r>
          </w:p>
        </w:tc>
        <w:tc>
          <w:tcPr>
            <w:tcW w:w="1234" w:type="dxa"/>
          </w:tcPr>
          <w:p w14:paraId="2F8DDE5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78.0</w:t>
            </w:r>
          </w:p>
        </w:tc>
        <w:tc>
          <w:tcPr>
            <w:tcW w:w="1234" w:type="dxa"/>
          </w:tcPr>
          <w:p w14:paraId="7096925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0B7DE971" w14:textId="77777777">
        <w:tc>
          <w:tcPr>
            <w:tcW w:w="1234" w:type="dxa"/>
          </w:tcPr>
          <w:p w14:paraId="3C3675F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factors affect droplet coalescence in microfluidic devices?</w:t>
            </w:r>
          </w:p>
        </w:tc>
        <w:tc>
          <w:tcPr>
            <w:tcW w:w="1234" w:type="dxa"/>
          </w:tcPr>
          <w:p w14:paraId="1058BE1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Surface tension, interfacial energy, hydrophobicity of the device walls, flow rates, and electrical properties </w:t>
            </w:r>
            <w:r w:rsidRPr="000E5CF9">
              <w:rPr>
                <w:rFonts w:ascii="Times New Roman" w:hAnsi="Times New Roman" w:cs="Times New Roman"/>
                <w:sz w:val="24"/>
                <w:szCs w:val="24"/>
              </w:rPr>
              <w:lastRenderedPageBreak/>
              <w:t>can all influence droplet coalescence in microfluidic devices.</w:t>
            </w:r>
          </w:p>
        </w:tc>
        <w:tc>
          <w:tcPr>
            <w:tcW w:w="1234" w:type="dxa"/>
          </w:tcPr>
          <w:p w14:paraId="3781D3D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coalescence in microfluidic devices is influenced by several factors. Surfactant concentration plays a key role, with higher concentrations </w:t>
            </w:r>
            <w:r w:rsidRPr="000E5CF9">
              <w:rPr>
                <w:rFonts w:ascii="Times New Roman" w:hAnsi="Times New Roman" w:cs="Times New Roman"/>
                <w:sz w:val="24"/>
                <w:szCs w:val="24"/>
              </w:rPr>
              <w:lastRenderedPageBreak/>
              <w:t xml:space="preserve">preventing droplet fusion, while lower concentrations promote coalescence. The duration droplets remain in contact within the pairing channel, known as pairing time, also impacts coalescence, with longer times favoring fusion. The geometry of the pairing channel, specifically its cross-sectional area, controls the number of droplets that can come into contact and coalesce. Additionally, droplet size and volume affect how efficiently droplets merge. Finally, electrocoalescence, which applies electric fields to induce droplet fusion, offers an alternative method for on-demand coalescence. By optimizing these factors—surfactant </w:t>
            </w:r>
            <w:r w:rsidRPr="000E5CF9">
              <w:rPr>
                <w:rFonts w:ascii="Times New Roman" w:hAnsi="Times New Roman" w:cs="Times New Roman"/>
                <w:sz w:val="24"/>
                <w:szCs w:val="24"/>
              </w:rPr>
              <w:lastRenderedPageBreak/>
              <w:t>concentration, pairing time, channel geometry, and droplet size—reliable and selective droplet coalescence can be achieved in microfluidic systems.</w:t>
            </w:r>
          </w:p>
        </w:tc>
        <w:tc>
          <w:tcPr>
            <w:tcW w:w="1234" w:type="dxa"/>
          </w:tcPr>
          <w:p w14:paraId="0AA7FA1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list of relevant factors affecting droplet coalescence in microfluidic devices but lacks the depth and detail provided by the </w:t>
            </w:r>
            <w:r w:rsidRPr="000E5CF9">
              <w:rPr>
                <w:rFonts w:ascii="Times New Roman" w:hAnsi="Times New Roman" w:cs="Times New Roman"/>
                <w:sz w:val="24"/>
                <w:szCs w:val="24"/>
              </w:rPr>
              <w:lastRenderedPageBreak/>
              <w:t>ground truth answer, particularly regarding the specific effects of surfactant concentration, pairing time, channel geometry, and electrocoalescence. SCORE: 45</w:t>
            </w:r>
          </w:p>
        </w:tc>
        <w:tc>
          <w:tcPr>
            <w:tcW w:w="1234" w:type="dxa"/>
          </w:tcPr>
          <w:p w14:paraId="693296F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45</w:t>
            </w:r>
          </w:p>
        </w:tc>
        <w:tc>
          <w:tcPr>
            <w:tcW w:w="1234" w:type="dxa"/>
          </w:tcPr>
          <w:p w14:paraId="54D6E55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45.0</w:t>
            </w:r>
          </w:p>
        </w:tc>
        <w:tc>
          <w:tcPr>
            <w:tcW w:w="1234" w:type="dxa"/>
          </w:tcPr>
          <w:p w14:paraId="5329F3E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w:t>
            </w:r>
          </w:p>
        </w:tc>
      </w:tr>
      <w:tr w:rsidR="007D181E" w:rsidRPr="000E5CF9" w14:paraId="7806D203" w14:textId="77777777">
        <w:tc>
          <w:tcPr>
            <w:tcW w:w="1234" w:type="dxa"/>
          </w:tcPr>
          <w:p w14:paraId="78713A5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design elements are critical for producing double or multiple emulsions?</w:t>
            </w:r>
          </w:p>
        </w:tc>
        <w:tc>
          <w:tcPr>
            <w:tcW w:w="1234" w:type="dxa"/>
          </w:tcPr>
          <w:p w14:paraId="2AD7EE7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Surfactants, co-surfactants, and a combination of oil and water phase compositions with specific ratios are critical for producing double or multiple emulsions.</w:t>
            </w:r>
          </w:p>
        </w:tc>
        <w:tc>
          <w:tcPr>
            <w:tcW w:w="1234" w:type="dxa"/>
          </w:tcPr>
          <w:p w14:paraId="38E4941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To generate double or multiple emulsions, several design elements are essential. Co-flow and flow-focusing configurations enable precise control over fluid flow, allowing for stable droplet formation, especially in double emulsions. Sequential emulsification steps, where inner droplets are emulsified into intermediate phases and then into outer phases, are key for multiple emulsions. Capillary microfluidic devices, such as consecutive capillary and </w:t>
            </w:r>
            <w:r w:rsidRPr="000E5CF9">
              <w:rPr>
                <w:rFonts w:ascii="Times New Roman" w:hAnsi="Times New Roman" w:cs="Times New Roman"/>
                <w:sz w:val="24"/>
                <w:szCs w:val="24"/>
              </w:rPr>
              <w:lastRenderedPageBreak/>
              <w:t>coaxial configurations, are used to control droplet size, number, and monodispersity. Additionally, precise flow control and shear force management are crucial for stable and consistent droplet formation. Microchannel geometry optimization and material compatibility further enhance emulsification processes. By carefully managing these factors, researchers can produce double and multiple emulsions with controlled internal structures and compositions for various applications.</w:t>
            </w:r>
          </w:p>
        </w:tc>
        <w:tc>
          <w:tcPr>
            <w:tcW w:w="1234" w:type="dxa"/>
          </w:tcPr>
          <w:p w14:paraId="3412F58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partially addresses the question by mentioning some relevant elements (surfactants, co-surfactants, oil-water phase ratios) but misses critical design elements such as flow configurations, sequential emulsification steps, capillary microfluidic devices, and other factors that are essential for producing double or multiple emulsions. SCORE: 41</w:t>
            </w:r>
          </w:p>
        </w:tc>
        <w:tc>
          <w:tcPr>
            <w:tcW w:w="1234" w:type="dxa"/>
          </w:tcPr>
          <w:p w14:paraId="5662F3F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w:t>
            </w:r>
          </w:p>
        </w:tc>
        <w:tc>
          <w:tcPr>
            <w:tcW w:w="1234" w:type="dxa"/>
          </w:tcPr>
          <w:p w14:paraId="2D36517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17DF993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1578E38E" w14:textId="77777777">
        <w:tc>
          <w:tcPr>
            <w:tcW w:w="1234" w:type="dxa"/>
          </w:tcPr>
          <w:p w14:paraId="38B3ABE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key factors influence the design of flow-focusing droplet microfluidics optimized using machine learning?</w:t>
            </w:r>
          </w:p>
        </w:tc>
        <w:tc>
          <w:tcPr>
            <w:tcW w:w="1234" w:type="dxa"/>
          </w:tcPr>
          <w:p w14:paraId="5FD6D5F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The key factors that influence the design of flow-focusing droplet microfluidics optimized </w:t>
            </w:r>
            <w:r w:rsidRPr="000E5CF9">
              <w:rPr>
                <w:rFonts w:ascii="Times New Roman" w:hAnsi="Times New Roman" w:cs="Times New Roman"/>
                <w:sz w:val="24"/>
                <w:szCs w:val="24"/>
              </w:rPr>
              <w:lastRenderedPageBreak/>
              <w:t>using machine learning include:</w:t>
            </w:r>
            <w:r w:rsidRPr="000E5CF9">
              <w:rPr>
                <w:rFonts w:ascii="Times New Roman" w:hAnsi="Times New Roman" w:cs="Times New Roman"/>
                <w:sz w:val="24"/>
                <w:szCs w:val="24"/>
              </w:rPr>
              <w:br/>
            </w:r>
            <w:r w:rsidRPr="000E5CF9">
              <w:rPr>
                <w:rFonts w:ascii="Times New Roman" w:hAnsi="Times New Roman" w:cs="Times New Roman"/>
                <w:sz w:val="24"/>
                <w:szCs w:val="24"/>
              </w:rPr>
              <w:br/>
              <w:t>1. Channel geometry and dimensions</w:t>
            </w:r>
            <w:r w:rsidRPr="000E5CF9">
              <w:rPr>
                <w:rFonts w:ascii="Times New Roman" w:hAnsi="Times New Roman" w:cs="Times New Roman"/>
                <w:sz w:val="24"/>
                <w:szCs w:val="24"/>
              </w:rPr>
              <w:br/>
              <w:t>2. Flow rates and ratios of the two immiscible fluids</w:t>
            </w:r>
            <w:r w:rsidRPr="000E5CF9">
              <w:rPr>
                <w:rFonts w:ascii="Times New Roman" w:hAnsi="Times New Roman" w:cs="Times New Roman"/>
                <w:sz w:val="24"/>
                <w:szCs w:val="24"/>
              </w:rPr>
              <w:br/>
              <w:t>3. Surface tension and interfacial properties</w:t>
            </w:r>
            <w:r w:rsidRPr="000E5CF9">
              <w:rPr>
                <w:rFonts w:ascii="Times New Roman" w:hAnsi="Times New Roman" w:cs="Times New Roman"/>
                <w:sz w:val="24"/>
                <w:szCs w:val="24"/>
              </w:rPr>
              <w:br/>
              <w:t>4. Viscosity and density of the fluids</w:t>
            </w:r>
            <w:r w:rsidRPr="000E5CF9">
              <w:rPr>
                <w:rFonts w:ascii="Times New Roman" w:hAnsi="Times New Roman" w:cs="Times New Roman"/>
                <w:sz w:val="24"/>
                <w:szCs w:val="24"/>
              </w:rPr>
              <w:br/>
              <w:t>5. Droplet size and polydispersity</w:t>
            </w:r>
            <w:r w:rsidRPr="000E5CF9">
              <w:rPr>
                <w:rFonts w:ascii="Times New Roman" w:hAnsi="Times New Roman" w:cs="Times New Roman"/>
                <w:sz w:val="24"/>
                <w:szCs w:val="24"/>
              </w:rPr>
              <w:br/>
              <w:t>6. Shear stress and pressure drop across the microchannel</w:t>
            </w:r>
            <w:r w:rsidRPr="000E5CF9">
              <w:rPr>
                <w:rFonts w:ascii="Times New Roman" w:hAnsi="Times New Roman" w:cs="Times New Roman"/>
                <w:sz w:val="24"/>
                <w:szCs w:val="24"/>
              </w:rPr>
              <w:br/>
              <w:t>7. Operating temperature and pressure</w:t>
            </w:r>
          </w:p>
        </w:tc>
        <w:tc>
          <w:tcPr>
            <w:tcW w:w="1234" w:type="dxa"/>
          </w:tcPr>
          <w:p w14:paraId="4FDC74F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design of flow-focusing droplet microfluidics, optimized using machine learning, depends on several critical </w:t>
            </w:r>
            <w:r w:rsidRPr="000E5CF9">
              <w:rPr>
                <w:rFonts w:ascii="Times New Roman" w:hAnsi="Times New Roman" w:cs="Times New Roman"/>
                <w:sz w:val="24"/>
                <w:szCs w:val="24"/>
              </w:rPr>
              <w:lastRenderedPageBreak/>
              <w:t xml:space="preserve">factors. Channel geometry, including the shape and size, controls droplet generation by defining the break-off point where the dispersed phase meets the continuous phase. Flow rates of both phases affect droplet size and frequency, with higher continuous phase flow reducing droplet size. Viscosity influences flow behavior and shear forces, crucial for stable droplet formation. Shear forces between phases are controlled by adjusting channel geometry or flow rates, ensuring consistent droplet generation. Machine learning algorithms predict and optimize droplet diameter and generation rate </w:t>
            </w:r>
            <w:r w:rsidRPr="000E5CF9">
              <w:rPr>
                <w:rFonts w:ascii="Times New Roman" w:hAnsi="Times New Roman" w:cs="Times New Roman"/>
                <w:sz w:val="24"/>
                <w:szCs w:val="24"/>
              </w:rPr>
              <w:lastRenderedPageBreak/>
              <w:t>by analyzing these design parameters, fluid properties, and large datasets, automating the design process for more efficient droplet production in life sciences applications.</w:t>
            </w:r>
          </w:p>
        </w:tc>
        <w:tc>
          <w:tcPr>
            <w:tcW w:w="1234" w:type="dxa"/>
          </w:tcPr>
          <w:p w14:paraId="578140E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answer provides a list of factors that influence the design of flow-focusing droplet microfluidics optimized using machine </w:t>
            </w:r>
            <w:r w:rsidRPr="000E5CF9">
              <w:rPr>
                <w:rFonts w:ascii="Times New Roman" w:hAnsi="Times New Roman" w:cs="Times New Roman"/>
                <w:sz w:val="24"/>
                <w:szCs w:val="24"/>
              </w:rPr>
              <w:lastRenderedPageBreak/>
              <w:t>learning, but lacks explanation and context. It appears to be a summary of key parameters without elaboration on how they interact or are used in the optimization process. SCORE: 21</w:t>
            </w:r>
          </w:p>
        </w:tc>
        <w:tc>
          <w:tcPr>
            <w:tcW w:w="1234" w:type="dxa"/>
          </w:tcPr>
          <w:p w14:paraId="14A4288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21</w:t>
            </w:r>
          </w:p>
        </w:tc>
        <w:tc>
          <w:tcPr>
            <w:tcW w:w="1234" w:type="dxa"/>
          </w:tcPr>
          <w:p w14:paraId="78B37C8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21.0</w:t>
            </w:r>
          </w:p>
        </w:tc>
        <w:tc>
          <w:tcPr>
            <w:tcW w:w="1234" w:type="dxa"/>
          </w:tcPr>
          <w:p w14:paraId="18BC93A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20</w:t>
            </w:r>
          </w:p>
        </w:tc>
      </w:tr>
      <w:tr w:rsidR="007D181E" w:rsidRPr="000E5CF9" w14:paraId="69C2F6E0" w14:textId="77777777">
        <w:tc>
          <w:tcPr>
            <w:tcW w:w="1234" w:type="dxa"/>
          </w:tcPr>
          <w:p w14:paraId="59BE846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do channel wall properties (hydrophobicity/hydrophilicity) influence droplet dynamics?</w:t>
            </w:r>
          </w:p>
        </w:tc>
        <w:tc>
          <w:tcPr>
            <w:tcW w:w="1234" w:type="dxa"/>
          </w:tcPr>
          <w:p w14:paraId="7CEAE1C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The hydrophobic or hydrophilic properties of a surface can significantly affect the behavior and dynamics of liquid droplets on that surface. </w:t>
            </w:r>
            <w:r w:rsidRPr="000E5CF9">
              <w:rPr>
                <w:rFonts w:ascii="Times New Roman" w:hAnsi="Times New Roman" w:cs="Times New Roman"/>
                <w:sz w:val="24"/>
                <w:szCs w:val="24"/>
              </w:rPr>
              <w:br/>
            </w:r>
            <w:r w:rsidRPr="000E5CF9">
              <w:rPr>
                <w:rFonts w:ascii="Times New Roman" w:hAnsi="Times New Roman" w:cs="Times New Roman"/>
                <w:sz w:val="24"/>
                <w:szCs w:val="24"/>
              </w:rPr>
              <w:br/>
              <w:t>On a hydrophobic surface, water droplets tend to:</w:t>
            </w:r>
            <w:r w:rsidRPr="000E5CF9">
              <w:rPr>
                <w:rFonts w:ascii="Times New Roman" w:hAnsi="Times New Roman" w:cs="Times New Roman"/>
                <w:sz w:val="24"/>
                <w:szCs w:val="24"/>
              </w:rPr>
              <w:br/>
            </w:r>
            <w:r w:rsidRPr="000E5CF9">
              <w:rPr>
                <w:rFonts w:ascii="Times New Roman" w:hAnsi="Times New Roman" w:cs="Times New Roman"/>
                <w:sz w:val="24"/>
                <w:szCs w:val="24"/>
              </w:rPr>
              <w:br/>
              <w:t>* Form into spherical shapes due to the minimization of contact area with the surface</w:t>
            </w:r>
            <w:r w:rsidRPr="000E5CF9">
              <w:rPr>
                <w:rFonts w:ascii="Times New Roman" w:hAnsi="Times New Roman" w:cs="Times New Roman"/>
                <w:sz w:val="24"/>
                <w:szCs w:val="24"/>
              </w:rPr>
              <w:br/>
              <w:t xml:space="preserve">* Have a higher contact </w:t>
            </w:r>
            <w:r w:rsidRPr="000E5CF9">
              <w:rPr>
                <w:rFonts w:ascii="Times New Roman" w:hAnsi="Times New Roman" w:cs="Times New Roman"/>
                <w:sz w:val="24"/>
                <w:szCs w:val="24"/>
              </w:rPr>
              <w:lastRenderedPageBreak/>
              <w:t>angle (typically greater than 90°) with the surface</w:t>
            </w:r>
            <w:r w:rsidRPr="000E5CF9">
              <w:rPr>
                <w:rFonts w:ascii="Times New Roman" w:hAnsi="Times New Roman" w:cs="Times New Roman"/>
                <w:sz w:val="24"/>
                <w:szCs w:val="24"/>
              </w:rPr>
              <w:br/>
              <w:t>* Be more resistant to spreading and wetting</w:t>
            </w:r>
            <w:r w:rsidRPr="000E5CF9">
              <w:rPr>
                <w:rFonts w:ascii="Times New Roman" w:hAnsi="Times New Roman" w:cs="Times New Roman"/>
                <w:sz w:val="24"/>
                <w:szCs w:val="24"/>
              </w:rPr>
              <w:br/>
              <w:t>* Exhibit reduced adhesion to the surface</w:t>
            </w:r>
            <w:r w:rsidRPr="000E5CF9">
              <w:rPr>
                <w:rFonts w:ascii="Times New Roman" w:hAnsi="Times New Roman" w:cs="Times New Roman"/>
                <w:sz w:val="24"/>
                <w:szCs w:val="24"/>
              </w:rPr>
              <w:br/>
            </w:r>
            <w:r w:rsidRPr="000E5CF9">
              <w:rPr>
                <w:rFonts w:ascii="Times New Roman" w:hAnsi="Times New Roman" w:cs="Times New Roman"/>
                <w:sz w:val="24"/>
                <w:szCs w:val="24"/>
              </w:rPr>
              <w:br/>
              <w:t>On the other hand, on a hydrophilic surface:</w:t>
            </w:r>
            <w:r w:rsidRPr="000E5CF9">
              <w:rPr>
                <w:rFonts w:ascii="Times New Roman" w:hAnsi="Times New Roman" w:cs="Times New Roman"/>
                <w:sz w:val="24"/>
                <w:szCs w:val="24"/>
              </w:rPr>
              <w:br/>
            </w:r>
            <w:r w:rsidRPr="000E5CF9">
              <w:rPr>
                <w:rFonts w:ascii="Times New Roman" w:hAnsi="Times New Roman" w:cs="Times New Roman"/>
                <w:sz w:val="24"/>
                <w:szCs w:val="24"/>
              </w:rPr>
              <w:br/>
              <w:t>* Water droplets tend to spread out and wet the surface due to strong intermolecular forces between water molecules and the surface</w:t>
            </w:r>
            <w:r w:rsidRPr="000E5CF9">
              <w:rPr>
                <w:rFonts w:ascii="Times New Roman" w:hAnsi="Times New Roman" w:cs="Times New Roman"/>
                <w:sz w:val="24"/>
                <w:szCs w:val="24"/>
              </w:rPr>
              <w:br/>
              <w:t>* Have a lower contact angle (typically less than 90°) with the surface</w:t>
            </w:r>
            <w:r w:rsidRPr="000E5CF9">
              <w:rPr>
                <w:rFonts w:ascii="Times New Roman" w:hAnsi="Times New Roman" w:cs="Times New Roman"/>
                <w:sz w:val="24"/>
                <w:szCs w:val="24"/>
              </w:rPr>
              <w:br/>
              <w:t>* Exhibit increased adhesion to the surface</w:t>
            </w:r>
            <w:r w:rsidRPr="000E5CF9">
              <w:rPr>
                <w:rFonts w:ascii="Times New Roman" w:hAnsi="Times New Roman" w:cs="Times New Roman"/>
                <w:sz w:val="24"/>
                <w:szCs w:val="24"/>
              </w:rPr>
              <w:br/>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t>These differences in behavior can influence various aspects of droplet dynamics, such as:</w:t>
            </w:r>
            <w:r w:rsidRPr="000E5CF9">
              <w:rPr>
                <w:rFonts w:ascii="Times New Roman" w:hAnsi="Times New Roman" w:cs="Times New Roman"/>
                <w:sz w:val="24"/>
                <w:szCs w:val="24"/>
              </w:rPr>
              <w:br/>
            </w:r>
            <w:r w:rsidRPr="000E5CF9">
              <w:rPr>
                <w:rFonts w:ascii="Times New Roman" w:hAnsi="Times New Roman" w:cs="Times New Roman"/>
                <w:sz w:val="24"/>
                <w:szCs w:val="24"/>
              </w:rPr>
              <w:br/>
              <w:t>* Droplet movement: Hydrophobic surfaces tend to repel droplets, while hydrophilic surfaces attract them.</w:t>
            </w:r>
            <w:r w:rsidRPr="000E5CF9">
              <w:rPr>
                <w:rFonts w:ascii="Times New Roman" w:hAnsi="Times New Roman" w:cs="Times New Roman"/>
                <w:sz w:val="24"/>
                <w:szCs w:val="24"/>
              </w:rPr>
              <w:br/>
              <w:t>* Droplet merging and coalescence: The properties of the surface can affect how droplets merge and combine with each other.</w:t>
            </w:r>
            <w:r w:rsidRPr="000E5CF9">
              <w:rPr>
                <w:rFonts w:ascii="Times New Roman" w:hAnsi="Times New Roman" w:cs="Times New Roman"/>
                <w:sz w:val="24"/>
                <w:szCs w:val="24"/>
              </w:rPr>
              <w:br/>
              <w:t xml:space="preserve">* Droplet evaporation: The rate of evaporation may be influenced by the surface's ability to facilitate or hinder water-vapor </w:t>
            </w:r>
            <w:r w:rsidRPr="000E5CF9">
              <w:rPr>
                <w:rFonts w:ascii="Times New Roman" w:hAnsi="Times New Roman" w:cs="Times New Roman"/>
                <w:sz w:val="24"/>
                <w:szCs w:val="24"/>
              </w:rPr>
              <w:lastRenderedPageBreak/>
              <w:t>exchange.</w:t>
            </w:r>
            <w:r w:rsidRPr="000E5CF9">
              <w:rPr>
                <w:rFonts w:ascii="Times New Roman" w:hAnsi="Times New Roman" w:cs="Times New Roman"/>
                <w:sz w:val="24"/>
                <w:szCs w:val="24"/>
              </w:rPr>
              <w:br/>
            </w:r>
            <w:r w:rsidRPr="000E5CF9">
              <w:rPr>
                <w:rFonts w:ascii="Times New Roman" w:hAnsi="Times New Roman" w:cs="Times New Roman"/>
                <w:sz w:val="24"/>
                <w:szCs w:val="24"/>
              </w:rPr>
              <w:br/>
              <w:t>The specific effects on droplet dynamics depend on the degree of hydrophobicity or hydrophilicity, as well as the properties of the liquid itself.</w:t>
            </w:r>
          </w:p>
        </w:tc>
        <w:tc>
          <w:tcPr>
            <w:tcW w:w="1234" w:type="dxa"/>
          </w:tcPr>
          <w:p w14:paraId="59E542A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channel wall properties, specifically hydrophobicity or hydrophilicity, significantly influence droplet dynamics in microfluidic systems. These properties determine the wettability of the channel walls, affecting the interaction between the continuous and dispersed phases. In hydrophobic channels, the dispersed phase (typically water) tends to form droplets as it minimizes contact with the channel walls. This enhances droplet stability and facilitates easier </w:t>
            </w:r>
            <w:r w:rsidRPr="000E5CF9">
              <w:rPr>
                <w:rFonts w:ascii="Times New Roman" w:hAnsi="Times New Roman" w:cs="Times New Roman"/>
                <w:sz w:val="24"/>
                <w:szCs w:val="24"/>
              </w:rPr>
              <w:lastRenderedPageBreak/>
              <w:t xml:space="preserve">detachment during droplet formation. Hydrophobic surfaces are ideal for applications requiring water-in-oil emulsions or precise droplet control. Conversely, hydrophilic channels promote wetting of the dispersed phase, making it more likely to spread along the walls instead of forming discrete droplets. This is useful for oil-in-water systems or applications involving liquid films. Wall properties also impact droplet size, breakup, coalescence, and transport. Hydrophobicity favors smaller droplets and reduces the likelihood of droplet adherence, while hydrophilicity can lead to higher flow resistance and altered droplet generation behavior. </w:t>
            </w:r>
            <w:r w:rsidRPr="000E5CF9">
              <w:rPr>
                <w:rFonts w:ascii="Times New Roman" w:hAnsi="Times New Roman" w:cs="Times New Roman"/>
                <w:sz w:val="24"/>
                <w:szCs w:val="24"/>
              </w:rPr>
              <w:lastRenderedPageBreak/>
              <w:t>Tailoring wall properties is crucial for optimizing microfluidic processes.</w:t>
            </w:r>
            <w:r w:rsidRPr="000E5CF9">
              <w:rPr>
                <w:rFonts w:ascii="Times New Roman" w:hAnsi="Times New Roman" w:cs="Times New Roman"/>
                <w:sz w:val="24"/>
                <w:szCs w:val="24"/>
              </w:rPr>
              <w:br/>
            </w:r>
          </w:p>
        </w:tc>
        <w:tc>
          <w:tcPr>
            <w:tcW w:w="1234" w:type="dxa"/>
          </w:tcPr>
          <w:p w14:paraId="4B3AB79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detailed explanation of how channel wall properties influence droplet dynamics, including the effects on contact angle, adhesion, movement, merging, evaporation, and other aspects. It also discusses the specific implications for microfluidic systems and applications. However, it does not directly address the question's focus on the general principles of hydrophobicity/hydrophilicity in relation to </w:t>
            </w:r>
            <w:r w:rsidRPr="000E5CF9">
              <w:rPr>
                <w:rFonts w:ascii="Times New Roman" w:hAnsi="Times New Roman" w:cs="Times New Roman"/>
                <w:sz w:val="24"/>
                <w:szCs w:val="24"/>
              </w:rPr>
              <w:lastRenderedPageBreak/>
              <w:t>droplet dynamics, instead delving into more specific details about microfluidics. SCORE: 76</w:t>
            </w:r>
          </w:p>
        </w:tc>
        <w:tc>
          <w:tcPr>
            <w:tcW w:w="1234" w:type="dxa"/>
          </w:tcPr>
          <w:p w14:paraId="26A1FB2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76</w:t>
            </w:r>
          </w:p>
        </w:tc>
        <w:tc>
          <w:tcPr>
            <w:tcW w:w="1234" w:type="dxa"/>
          </w:tcPr>
          <w:p w14:paraId="2F2D55E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794511A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02C6892A" w14:textId="77777777">
        <w:tc>
          <w:tcPr>
            <w:tcW w:w="1234" w:type="dxa"/>
          </w:tcPr>
          <w:p w14:paraId="7785ED0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you incorporate active control mechanisms (e.g., electrical, magnetic) into droplet devices?</w:t>
            </w:r>
          </w:p>
        </w:tc>
        <w:tc>
          <w:tcPr>
            <w:tcW w:w="1234" w:type="dxa"/>
          </w:tcPr>
          <w:p w14:paraId="67E316D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Active control mechanisms such as electrical and magnetic fields can be incorporated into droplet devices through various methods:</w:t>
            </w:r>
            <w:r w:rsidRPr="000E5CF9">
              <w:rPr>
                <w:rFonts w:ascii="Times New Roman" w:hAnsi="Times New Roman" w:cs="Times New Roman"/>
                <w:sz w:val="24"/>
                <w:szCs w:val="24"/>
              </w:rPr>
              <w:br/>
            </w:r>
            <w:r w:rsidRPr="000E5CF9">
              <w:rPr>
                <w:rFonts w:ascii="Times New Roman" w:hAnsi="Times New Roman" w:cs="Times New Roman"/>
                <w:sz w:val="24"/>
                <w:szCs w:val="24"/>
              </w:rPr>
              <w:br/>
              <w:t>* Electrical control:</w:t>
            </w:r>
            <w:r w:rsidRPr="000E5CF9">
              <w:rPr>
                <w:rFonts w:ascii="Times New Roman" w:hAnsi="Times New Roman" w:cs="Times New Roman"/>
                <w:sz w:val="24"/>
                <w:szCs w:val="24"/>
              </w:rPr>
              <w:br/>
            </w:r>
            <w:r w:rsidRPr="000E5CF9">
              <w:rPr>
                <w:rFonts w:ascii="Times New Roman" w:hAnsi="Times New Roman" w:cs="Times New Roman"/>
                <w:sz w:val="24"/>
                <w:szCs w:val="24"/>
              </w:rPr>
              <w:tab/>
              <w:t>+ Electrodes can be integrated into the device to apply electric fields that manipulate droplets.</w:t>
            </w:r>
            <w:r w:rsidRPr="000E5CF9">
              <w:rPr>
                <w:rFonts w:ascii="Times New Roman" w:hAnsi="Times New Roman" w:cs="Times New Roman"/>
                <w:sz w:val="24"/>
                <w:szCs w:val="24"/>
              </w:rPr>
              <w:br/>
            </w:r>
            <w:r w:rsidRPr="000E5CF9">
              <w:rPr>
                <w:rFonts w:ascii="Times New Roman" w:hAnsi="Times New Roman" w:cs="Times New Roman"/>
                <w:sz w:val="24"/>
                <w:szCs w:val="24"/>
              </w:rPr>
              <w:tab/>
              <w:t xml:space="preserve">+ </w:t>
            </w:r>
            <w:r w:rsidRPr="000E5CF9">
              <w:rPr>
                <w:rFonts w:ascii="Times New Roman" w:hAnsi="Times New Roman" w:cs="Times New Roman"/>
                <w:sz w:val="24"/>
                <w:szCs w:val="24"/>
              </w:rPr>
              <w:lastRenderedPageBreak/>
              <w:t>Dielectrophoresis (DEP) can be used to trap, sort, or move droplets based on their dielectric properties.</w:t>
            </w:r>
            <w:r w:rsidRPr="000E5CF9">
              <w:rPr>
                <w:rFonts w:ascii="Times New Roman" w:hAnsi="Times New Roman" w:cs="Times New Roman"/>
                <w:sz w:val="24"/>
                <w:szCs w:val="24"/>
              </w:rPr>
              <w:br/>
            </w:r>
            <w:r w:rsidRPr="000E5CF9">
              <w:rPr>
                <w:rFonts w:ascii="Times New Roman" w:hAnsi="Times New Roman" w:cs="Times New Roman"/>
                <w:sz w:val="24"/>
                <w:szCs w:val="24"/>
              </w:rPr>
              <w:tab/>
              <w:t>+ Electrowetting-on-dielectric (EWOD) can be employed to control droplet movement and merging.</w:t>
            </w:r>
            <w:r w:rsidRPr="000E5CF9">
              <w:rPr>
                <w:rFonts w:ascii="Times New Roman" w:hAnsi="Times New Roman" w:cs="Times New Roman"/>
                <w:sz w:val="24"/>
                <w:szCs w:val="24"/>
              </w:rPr>
              <w:br/>
              <w:t>* Magnetic control:</w:t>
            </w:r>
            <w:r w:rsidRPr="000E5CF9">
              <w:rPr>
                <w:rFonts w:ascii="Times New Roman" w:hAnsi="Times New Roman" w:cs="Times New Roman"/>
                <w:sz w:val="24"/>
                <w:szCs w:val="24"/>
              </w:rPr>
              <w:br/>
            </w:r>
            <w:r w:rsidRPr="000E5CF9">
              <w:rPr>
                <w:rFonts w:ascii="Times New Roman" w:hAnsi="Times New Roman" w:cs="Times New Roman"/>
                <w:sz w:val="24"/>
                <w:szCs w:val="24"/>
              </w:rPr>
              <w:tab/>
              <w:t>+ Permanent magnets or electromagnets can be used to manipulate ferrofluids or magnetically responsive particles within the device.</w:t>
            </w:r>
            <w:r w:rsidRPr="000E5CF9">
              <w:rPr>
                <w:rFonts w:ascii="Times New Roman" w:hAnsi="Times New Roman" w:cs="Times New Roman"/>
                <w:sz w:val="24"/>
                <w:szCs w:val="24"/>
              </w:rPr>
              <w:br/>
            </w:r>
            <w:r w:rsidRPr="000E5CF9">
              <w:rPr>
                <w:rFonts w:ascii="Times New Roman" w:hAnsi="Times New Roman" w:cs="Times New Roman"/>
                <w:sz w:val="24"/>
                <w:szCs w:val="24"/>
              </w:rPr>
              <w:tab/>
              <w:t>+ Magnetic fields can be applied to control the movement of paramagneti</w:t>
            </w:r>
            <w:r w:rsidRPr="000E5CF9">
              <w:rPr>
                <w:rFonts w:ascii="Times New Roman" w:hAnsi="Times New Roman" w:cs="Times New Roman"/>
                <w:sz w:val="24"/>
                <w:szCs w:val="24"/>
              </w:rPr>
              <w:lastRenderedPageBreak/>
              <w:t>c or diamagnetic liquids.</w:t>
            </w:r>
            <w:r w:rsidRPr="000E5CF9">
              <w:rPr>
                <w:rFonts w:ascii="Times New Roman" w:hAnsi="Times New Roman" w:cs="Times New Roman"/>
                <w:sz w:val="24"/>
                <w:szCs w:val="24"/>
              </w:rPr>
              <w:br/>
            </w:r>
            <w:r w:rsidRPr="000E5CF9">
              <w:rPr>
                <w:rFonts w:ascii="Times New Roman" w:hAnsi="Times New Roman" w:cs="Times New Roman"/>
                <w:sz w:val="24"/>
                <w:szCs w:val="24"/>
              </w:rPr>
              <w:tab/>
              <w:t>+ Magnetophoresis can be used to separate droplets based on their magnetic properties.</w:t>
            </w:r>
            <w:r w:rsidRPr="000E5CF9">
              <w:rPr>
                <w:rFonts w:ascii="Times New Roman" w:hAnsi="Times New Roman" w:cs="Times New Roman"/>
                <w:sz w:val="24"/>
                <w:szCs w:val="24"/>
              </w:rPr>
              <w:br/>
            </w:r>
            <w:r w:rsidRPr="000E5CF9">
              <w:rPr>
                <w:rFonts w:ascii="Times New Roman" w:hAnsi="Times New Roman" w:cs="Times New Roman"/>
                <w:sz w:val="24"/>
                <w:szCs w:val="24"/>
              </w:rPr>
              <w:br/>
              <w:t>These mechanisms can be combined with microfluidic principles, such as flow rates and pressure control, to create complex droplet manipulation systems.</w:t>
            </w:r>
          </w:p>
        </w:tc>
        <w:tc>
          <w:tcPr>
            <w:tcW w:w="1234" w:type="dxa"/>
          </w:tcPr>
          <w:p w14:paraId="0DEFDBC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Active control mechanisms such as electrical, magnetic, thermal, and mechanical methods can precisely manipulate droplet formation in microfluidic devices. Electrical control methods include direct current (DC), which uses electrodes to control droplet size, and alternating current (AC), which utilizes electrowetting-on-dielectric (EWOD) and dielectrophoresis </w:t>
            </w:r>
            <w:r w:rsidRPr="000E5CF9">
              <w:rPr>
                <w:rFonts w:ascii="Times New Roman" w:hAnsi="Times New Roman" w:cs="Times New Roman"/>
                <w:sz w:val="24"/>
                <w:szCs w:val="24"/>
              </w:rPr>
              <w:lastRenderedPageBreak/>
              <w:t xml:space="preserve">(DEP) to influence droplet behavior. Magnetic control employs ferrofluids and external magnets to non-invasively guide droplet formation. Thermal control involves heating the entire device or applying localized heating to adjust fluid parameters like viscosity and interfacial tension. Mechanical control techniques, such as pneumatic and piezoelectric components, can also regulate droplet dynamics. These active control strategies enable precise and flexible droplet generation, allowing for tailored applications in complex microfluidic systems, including droplet manipulation and multicomponent emulsion </w:t>
            </w:r>
            <w:r w:rsidRPr="000E5CF9">
              <w:rPr>
                <w:rFonts w:ascii="Times New Roman" w:hAnsi="Times New Roman" w:cs="Times New Roman"/>
                <w:sz w:val="24"/>
                <w:szCs w:val="24"/>
              </w:rPr>
              <w:lastRenderedPageBreak/>
              <w:t>creation.</w:t>
            </w:r>
          </w:p>
        </w:tc>
        <w:tc>
          <w:tcPr>
            <w:tcW w:w="1234" w:type="dxa"/>
          </w:tcPr>
          <w:p w14:paraId="45CFE29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provides a clear and concise overview of various methods to incorporate electrical and magnetic control mechanisms into droplet devices. It correctly identifies specific techniques such as DEP, EWOD, and magnetophoresis, but does not mention thermal or mechanical control methods, which are mentioned in the ground truth answer. SCORE: 76</w:t>
            </w:r>
          </w:p>
        </w:tc>
        <w:tc>
          <w:tcPr>
            <w:tcW w:w="1234" w:type="dxa"/>
          </w:tcPr>
          <w:p w14:paraId="5334D7F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w:t>
            </w:r>
          </w:p>
        </w:tc>
        <w:tc>
          <w:tcPr>
            <w:tcW w:w="1234" w:type="dxa"/>
          </w:tcPr>
          <w:p w14:paraId="2D4E8E3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39B2287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07706244" w14:textId="77777777">
        <w:tc>
          <w:tcPr>
            <w:tcW w:w="1234" w:type="dxa"/>
          </w:tcPr>
          <w:p w14:paraId="1588CB6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do flow rates affect droplet size and frequency?</w:t>
            </w:r>
          </w:p>
        </w:tc>
        <w:tc>
          <w:tcPr>
            <w:tcW w:w="1234" w:type="dxa"/>
          </w:tcPr>
          <w:p w14:paraId="3BEF07C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In a spray or atomization process, flow rate can significantly impact droplet size and frequency. Generally, as the flow rate increases:</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 Droplet </w:t>
            </w:r>
            <w:r w:rsidRPr="000E5CF9">
              <w:rPr>
                <w:rFonts w:ascii="Times New Roman" w:hAnsi="Times New Roman" w:cs="Times New Roman"/>
                <w:sz w:val="24"/>
                <w:szCs w:val="24"/>
              </w:rPr>
              <w:lastRenderedPageBreak/>
              <w:t>size decreases due to increased turbulence and shear forces that break up larger droplets into smaller ones.</w:t>
            </w:r>
            <w:r w:rsidRPr="000E5CF9">
              <w:rPr>
                <w:rFonts w:ascii="Times New Roman" w:hAnsi="Times New Roman" w:cs="Times New Roman"/>
                <w:sz w:val="24"/>
                <w:szCs w:val="24"/>
              </w:rPr>
              <w:br/>
              <w:t>* Droplet frequency (or the number of droplets per unit time) also increases with higher flow rates, as more liquid is being pumped through the system.</w:t>
            </w:r>
            <w:r w:rsidRPr="000E5CF9">
              <w:rPr>
                <w:rFonts w:ascii="Times New Roman" w:hAnsi="Times New Roman" w:cs="Times New Roman"/>
                <w:sz w:val="24"/>
                <w:szCs w:val="24"/>
              </w:rPr>
              <w:br/>
            </w:r>
            <w:r w:rsidRPr="000E5CF9">
              <w:rPr>
                <w:rFonts w:ascii="Times New Roman" w:hAnsi="Times New Roman" w:cs="Times New Roman"/>
                <w:sz w:val="24"/>
                <w:szCs w:val="24"/>
              </w:rPr>
              <w:br/>
              <w:t>Conversely, lower flow rates tend to produce larger droplets and a lower droplet frequency.</w:t>
            </w:r>
          </w:p>
        </w:tc>
        <w:tc>
          <w:tcPr>
            <w:tcW w:w="1234" w:type="dxa"/>
          </w:tcPr>
          <w:p w14:paraId="5C0A4F5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Flow rates significantly influence droplet size and frequency in microfluidic systems. As the flow rate ratio (φ = Qd/Qc) increases, the shearing force from the continuous phase dominates, leading to smaller droplets </w:t>
            </w:r>
            <w:r w:rsidRPr="000E5CF9">
              <w:rPr>
                <w:rFonts w:ascii="Times New Roman" w:hAnsi="Times New Roman" w:cs="Times New Roman"/>
                <w:sz w:val="24"/>
                <w:szCs w:val="24"/>
              </w:rPr>
              <w:lastRenderedPageBreak/>
              <w:t xml:space="preserve">due to rapid breakup of the dispersed phase. Additionally, higher flow rates in the continuous phase can result in larger droplets, as the dispersed phase doesn't break up until it reaches the downstream section. The frequency of droplet generation also increases with higher flow rate ratios, demonstrating a positive correlation. However, droplet diameter growth trends vary depending on the model and input conditions. Overall, increasing the flow rate ratio enhances droplet formation frequency and reduces droplet size due to stronger shearing forces, with complex interactions influenced by factors such as interfacial tension and </w:t>
            </w:r>
            <w:r w:rsidRPr="000E5CF9">
              <w:rPr>
                <w:rFonts w:ascii="Times New Roman" w:hAnsi="Times New Roman" w:cs="Times New Roman"/>
                <w:sz w:val="24"/>
                <w:szCs w:val="24"/>
              </w:rPr>
              <w:lastRenderedPageBreak/>
              <w:t>channel geometry.</w:t>
            </w:r>
          </w:p>
        </w:tc>
        <w:tc>
          <w:tcPr>
            <w:tcW w:w="1234" w:type="dxa"/>
          </w:tcPr>
          <w:p w14:paraId="12925B4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describes how flow rates affect droplet size and frequency in a spray or atomization process, providing clear explanations for both increasing and decreasing flow rates. It aligns with the ground truth </w:t>
            </w:r>
            <w:r w:rsidRPr="000E5CF9">
              <w:rPr>
                <w:rFonts w:ascii="Times New Roman" w:hAnsi="Times New Roman" w:cs="Times New Roman"/>
                <w:sz w:val="24"/>
                <w:szCs w:val="24"/>
              </w:rPr>
              <w:lastRenderedPageBreak/>
              <w:t>answer in terms of the general principles, but lacks specific details about microfluidic systems and the complexities involved. SCORE: 76</w:t>
            </w:r>
          </w:p>
        </w:tc>
        <w:tc>
          <w:tcPr>
            <w:tcW w:w="1234" w:type="dxa"/>
          </w:tcPr>
          <w:p w14:paraId="13C38B4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76</w:t>
            </w:r>
          </w:p>
        </w:tc>
        <w:tc>
          <w:tcPr>
            <w:tcW w:w="1234" w:type="dxa"/>
          </w:tcPr>
          <w:p w14:paraId="4FC210C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6309BBA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349672EE" w14:textId="77777777">
        <w:tc>
          <w:tcPr>
            <w:tcW w:w="1234" w:type="dxa"/>
          </w:tcPr>
          <w:p w14:paraId="7D767C7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techniques are available for droplet splitting?</w:t>
            </w:r>
          </w:p>
        </w:tc>
        <w:tc>
          <w:tcPr>
            <w:tcW w:w="1234" w:type="dxa"/>
          </w:tcPr>
          <w:p w14:paraId="45915F5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Some common techniques used for droplet splitting include:</w:t>
            </w:r>
            <w:r w:rsidRPr="000E5CF9">
              <w:rPr>
                <w:rFonts w:ascii="Times New Roman" w:hAnsi="Times New Roman" w:cs="Times New Roman"/>
                <w:sz w:val="24"/>
                <w:szCs w:val="24"/>
              </w:rPr>
              <w:br/>
            </w:r>
            <w:r w:rsidRPr="000E5CF9">
              <w:rPr>
                <w:rFonts w:ascii="Times New Roman" w:hAnsi="Times New Roman" w:cs="Times New Roman"/>
                <w:sz w:val="24"/>
                <w:szCs w:val="24"/>
              </w:rPr>
              <w:br/>
              <w:t>1. Acoustic levitation and manipulation</w:t>
            </w:r>
            <w:r w:rsidRPr="000E5CF9">
              <w:rPr>
                <w:rFonts w:ascii="Times New Roman" w:hAnsi="Times New Roman" w:cs="Times New Roman"/>
                <w:sz w:val="24"/>
                <w:szCs w:val="24"/>
              </w:rPr>
              <w:br/>
              <w:t>2. Optical tweezers</w:t>
            </w:r>
            <w:r w:rsidRPr="000E5CF9">
              <w:rPr>
                <w:rFonts w:ascii="Times New Roman" w:hAnsi="Times New Roman" w:cs="Times New Roman"/>
                <w:sz w:val="24"/>
                <w:szCs w:val="24"/>
              </w:rPr>
              <w:br/>
              <w:t>3. Electrostatic forces (e.g., electrohydrodynamic atomization)</w:t>
            </w:r>
            <w:r w:rsidRPr="000E5CF9">
              <w:rPr>
                <w:rFonts w:ascii="Times New Roman" w:hAnsi="Times New Roman" w:cs="Times New Roman"/>
                <w:sz w:val="24"/>
                <w:szCs w:val="24"/>
              </w:rPr>
              <w:br/>
              <w:t>4. Pneumatic or hydraulic systems</w:t>
            </w:r>
            <w:r w:rsidRPr="000E5CF9">
              <w:rPr>
                <w:rFonts w:ascii="Times New Roman" w:hAnsi="Times New Roman" w:cs="Times New Roman"/>
                <w:sz w:val="24"/>
                <w:szCs w:val="24"/>
              </w:rPr>
              <w:br/>
              <w:t>5. Centrifugal force (e.g., spinning disk or centrifuge)</w:t>
            </w:r>
            <w:r w:rsidRPr="000E5CF9">
              <w:rPr>
                <w:rFonts w:ascii="Times New Roman" w:hAnsi="Times New Roman" w:cs="Times New Roman"/>
                <w:sz w:val="24"/>
                <w:szCs w:val="24"/>
              </w:rPr>
              <w:br/>
              <w:t>6. Laser-induced breakdown spectroscopy (LIBS) based droplet splitting</w:t>
            </w:r>
            <w:r w:rsidRPr="000E5CF9">
              <w:rPr>
                <w:rFonts w:ascii="Times New Roman" w:hAnsi="Times New Roman" w:cs="Times New Roman"/>
                <w:sz w:val="24"/>
                <w:szCs w:val="24"/>
              </w:rPr>
              <w:br/>
              <w:t xml:space="preserve">7. Microfluidic devices with narrow channels or </w:t>
            </w:r>
            <w:r w:rsidRPr="000E5CF9">
              <w:rPr>
                <w:rFonts w:ascii="Times New Roman" w:hAnsi="Times New Roman" w:cs="Times New Roman"/>
                <w:sz w:val="24"/>
                <w:szCs w:val="24"/>
              </w:rPr>
              <w:lastRenderedPageBreak/>
              <w:t>nozzles</w:t>
            </w:r>
          </w:p>
        </w:tc>
        <w:tc>
          <w:tcPr>
            <w:tcW w:w="1234" w:type="dxa"/>
          </w:tcPr>
          <w:p w14:paraId="7504119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splitting techniques can be categorized into passive and active methods. Passive techniques rely on the microchannel geometry and fluid properties, such as T and Y junctions, flow focusing configurations, or introducing ribs/obstructions in the flow path. These methods are simple but lack dynamic control over splitting ratios and are sensitive to flow conditions. Active techniques utilize external forces like electric, magnetic, acoustic, or thermal fields to precisely control droplet splitting. Examples include electric field-based splitting, magnetic fields for ferrofluids, acoustic radiation force, </w:t>
            </w:r>
            <w:r w:rsidRPr="000E5CF9">
              <w:rPr>
                <w:rFonts w:ascii="Times New Roman" w:hAnsi="Times New Roman" w:cs="Times New Roman"/>
                <w:sz w:val="24"/>
                <w:szCs w:val="24"/>
              </w:rPr>
              <w:lastRenderedPageBreak/>
              <w:t>and thermocapillary methods. Active techniques offer more flexibility, enabling on-demand droplet splitting with controlled ratios, overcoming the limitations of passive methods. However, each technique has its own set of advantages and constraints depending on the application and droplet type.</w:t>
            </w:r>
          </w:p>
        </w:tc>
        <w:tc>
          <w:tcPr>
            <w:tcW w:w="1234" w:type="dxa"/>
          </w:tcPr>
          <w:p w14:paraId="38234DB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attempts to list various techniques for droplet splitting but lacks a clear categorization and explanation of the methods as provided in the ground truth answer. It also fails to discuss the limitations and advantages of each technique, which is an essential aspect of understanding their application. SCORE: 16</w:t>
            </w:r>
          </w:p>
        </w:tc>
        <w:tc>
          <w:tcPr>
            <w:tcW w:w="1234" w:type="dxa"/>
          </w:tcPr>
          <w:p w14:paraId="3D68E4A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16</w:t>
            </w:r>
          </w:p>
        </w:tc>
        <w:tc>
          <w:tcPr>
            <w:tcW w:w="1234" w:type="dxa"/>
          </w:tcPr>
          <w:p w14:paraId="7C18DAF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16.0</w:t>
            </w:r>
          </w:p>
        </w:tc>
        <w:tc>
          <w:tcPr>
            <w:tcW w:w="1234" w:type="dxa"/>
          </w:tcPr>
          <w:p w14:paraId="60944E8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10</w:t>
            </w:r>
          </w:p>
        </w:tc>
      </w:tr>
      <w:tr w:rsidR="007D181E" w:rsidRPr="000E5CF9" w14:paraId="7791DBF9" w14:textId="77777777">
        <w:tc>
          <w:tcPr>
            <w:tcW w:w="1234" w:type="dxa"/>
          </w:tcPr>
          <w:p w14:paraId="0AC3EA0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advantages does droplet formation by passive methods have over active methods?</w:t>
            </w:r>
          </w:p>
        </w:tc>
        <w:tc>
          <w:tcPr>
            <w:tcW w:w="1234" w:type="dxa"/>
          </w:tcPr>
          <w:p w14:paraId="18F5F90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In many cases, droplet formation by passive methods has several advantages over active methods:</w:t>
            </w:r>
            <w:r w:rsidRPr="000E5CF9">
              <w:rPr>
                <w:rFonts w:ascii="Times New Roman" w:hAnsi="Times New Roman" w:cs="Times New Roman"/>
                <w:sz w:val="24"/>
                <w:szCs w:val="24"/>
              </w:rPr>
              <w:br/>
            </w:r>
            <w:r w:rsidRPr="000E5CF9">
              <w:rPr>
                <w:rFonts w:ascii="Times New Roman" w:hAnsi="Times New Roman" w:cs="Times New Roman"/>
                <w:sz w:val="24"/>
                <w:szCs w:val="24"/>
              </w:rPr>
              <w:br/>
              <w:t>1. Lower energy consumption: Passive methods typically require less energy to produce droplets compared to active methods.</w:t>
            </w:r>
            <w:r w:rsidRPr="000E5CF9">
              <w:rPr>
                <w:rFonts w:ascii="Times New Roman" w:hAnsi="Times New Roman" w:cs="Times New Roman"/>
                <w:sz w:val="24"/>
                <w:szCs w:val="24"/>
              </w:rPr>
              <w:br/>
              <w:t xml:space="preserve">2. Reduced equipment </w:t>
            </w:r>
            <w:r w:rsidRPr="000E5CF9">
              <w:rPr>
                <w:rFonts w:ascii="Times New Roman" w:hAnsi="Times New Roman" w:cs="Times New Roman"/>
                <w:sz w:val="24"/>
                <w:szCs w:val="24"/>
              </w:rPr>
              <w:lastRenderedPageBreak/>
              <w:t>cost: The equipment required for passive methods is often simpler and less expensive than that needed for active methods.</w:t>
            </w:r>
            <w:r w:rsidRPr="000E5CF9">
              <w:rPr>
                <w:rFonts w:ascii="Times New Roman" w:hAnsi="Times New Roman" w:cs="Times New Roman"/>
                <w:sz w:val="24"/>
                <w:szCs w:val="24"/>
              </w:rPr>
              <w:br/>
              <w:t>3. Improved uniformity: Passive methods can produce more uniform droplet sizes, which is important in many applications such as pharmaceuticals and cosmetics.</w:t>
            </w:r>
            <w:r w:rsidRPr="000E5CF9">
              <w:rPr>
                <w:rFonts w:ascii="Times New Roman" w:hAnsi="Times New Roman" w:cs="Times New Roman"/>
                <w:sz w:val="24"/>
                <w:szCs w:val="24"/>
              </w:rPr>
              <w:br/>
              <w:t>4. Lower risk of contamination: Since no external energy source is used, the risk of contamination from electrical or mechanical sources is reduced.</w:t>
            </w:r>
            <w:r w:rsidRPr="000E5CF9">
              <w:rPr>
                <w:rFonts w:ascii="Times New Roman" w:hAnsi="Times New Roman" w:cs="Times New Roman"/>
                <w:sz w:val="24"/>
                <w:szCs w:val="24"/>
              </w:rPr>
              <w:br/>
              <w:t xml:space="preserve">5. Flexibility: </w:t>
            </w:r>
            <w:r w:rsidRPr="000E5CF9">
              <w:rPr>
                <w:rFonts w:ascii="Times New Roman" w:hAnsi="Times New Roman" w:cs="Times New Roman"/>
                <w:sz w:val="24"/>
                <w:szCs w:val="24"/>
              </w:rPr>
              <w:lastRenderedPageBreak/>
              <w:t>Passive methods can be easily scaled up or down depending on the application, making them more versatile than active methods.</w:t>
            </w:r>
            <w:r w:rsidRPr="000E5CF9">
              <w:rPr>
                <w:rFonts w:ascii="Times New Roman" w:hAnsi="Times New Roman" w:cs="Times New Roman"/>
                <w:sz w:val="24"/>
                <w:szCs w:val="24"/>
              </w:rPr>
              <w:br/>
            </w:r>
            <w:r w:rsidRPr="000E5CF9">
              <w:rPr>
                <w:rFonts w:ascii="Times New Roman" w:hAnsi="Times New Roman" w:cs="Times New Roman"/>
                <w:sz w:val="24"/>
                <w:szCs w:val="24"/>
              </w:rPr>
              <w:br/>
              <w:t>These advantages make passive droplet formation methods attractive for various industries and applications where precise control over droplet size and energy efficiency are important.</w:t>
            </w:r>
          </w:p>
        </w:tc>
        <w:tc>
          <w:tcPr>
            <w:tcW w:w="1234" w:type="dxa"/>
          </w:tcPr>
          <w:p w14:paraId="2F5EEC9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Passive droplet generation methods offer several advantages over active methods. They simplify device design by relying on flow rate manipulation and microchannel geometry, eliminating the need for complex external forces. This leads to cost-effectiveness and easier fabrication. Passive methods also provide precise control </w:t>
            </w:r>
            <w:r w:rsidRPr="000E5CF9">
              <w:rPr>
                <w:rFonts w:ascii="Times New Roman" w:hAnsi="Times New Roman" w:cs="Times New Roman"/>
                <w:sz w:val="24"/>
                <w:szCs w:val="24"/>
              </w:rPr>
              <w:lastRenderedPageBreak/>
              <w:t>over droplet size, shape, and monodispersity, making them ideal for applications requiring uniform droplets. Additionally, they protect droplets from external interference and cross-contamination, ensuring integrity. Passive methods can produce continuous droplet streams with uniform size distributions (1%-3% dispersity) without requiring external actuation. While they are not suitable for dynamic manipulation or "droplet-on-demand" applications, passive methods are favored for their simplicity, precision, and cost-efficiency in controlled environments.</w:t>
            </w:r>
          </w:p>
        </w:tc>
        <w:tc>
          <w:tcPr>
            <w:tcW w:w="1234" w:type="dxa"/>
          </w:tcPr>
          <w:p w14:paraId="67A62F8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provides a clear and concise list of advantages of droplet formation by passive methods over active methods. However, it lacks some details and nuances present in the ground truth answer, such as the specific benefits of simplified device design and protection from external interference. SCORE: 56</w:t>
            </w:r>
          </w:p>
        </w:tc>
        <w:tc>
          <w:tcPr>
            <w:tcW w:w="1234" w:type="dxa"/>
          </w:tcPr>
          <w:p w14:paraId="6D7AE28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w:t>
            </w:r>
          </w:p>
        </w:tc>
        <w:tc>
          <w:tcPr>
            <w:tcW w:w="1234" w:type="dxa"/>
          </w:tcPr>
          <w:p w14:paraId="1E5138A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56.0</w:t>
            </w:r>
          </w:p>
        </w:tc>
        <w:tc>
          <w:tcPr>
            <w:tcW w:w="1234" w:type="dxa"/>
          </w:tcPr>
          <w:p w14:paraId="2CF6150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46A3CAF6" w14:textId="77777777">
        <w:tc>
          <w:tcPr>
            <w:tcW w:w="1234" w:type="dxa"/>
          </w:tcPr>
          <w:p w14:paraId="31B0DA4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do you design a device for monodisperse droplet generation?</w:t>
            </w:r>
          </w:p>
        </w:tc>
        <w:tc>
          <w:tcPr>
            <w:tcW w:w="1234" w:type="dxa"/>
          </w:tcPr>
          <w:p w14:paraId="68B2317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A device for monodisperse droplet generation typically consists of:</w:t>
            </w:r>
            <w:r w:rsidRPr="000E5CF9">
              <w:rPr>
                <w:rFonts w:ascii="Times New Roman" w:hAnsi="Times New Roman" w:cs="Times New Roman"/>
                <w:sz w:val="24"/>
                <w:szCs w:val="24"/>
              </w:rPr>
              <w:br/>
            </w:r>
            <w:r w:rsidRPr="000E5CF9">
              <w:rPr>
                <w:rFonts w:ascii="Times New Roman" w:hAnsi="Times New Roman" w:cs="Times New Roman"/>
                <w:sz w:val="24"/>
                <w:szCs w:val="24"/>
              </w:rPr>
              <w:br/>
              <w:t>1. A fluid reservoir to hold the liquid to be dispensed.</w:t>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t>2. A narrow orifice (e.g., a needle or a microfluidic channel) that controls the flow rate and size of the droplets.</w:t>
            </w:r>
            <w:r w:rsidRPr="000E5CF9">
              <w:rPr>
                <w:rFonts w:ascii="Times New Roman" w:hAnsi="Times New Roman" w:cs="Times New Roman"/>
                <w:sz w:val="24"/>
                <w:szCs w:val="24"/>
              </w:rPr>
              <w:br/>
              <w:t>3. A pressure source (e.g., a syringe pump or a pressure controller) to regulate the flow rate through the orifice.</w:t>
            </w:r>
            <w:r w:rsidRPr="000E5CF9">
              <w:rPr>
                <w:rFonts w:ascii="Times New Roman" w:hAnsi="Times New Roman" w:cs="Times New Roman"/>
                <w:sz w:val="24"/>
                <w:szCs w:val="24"/>
              </w:rPr>
              <w:br/>
              <w:t>4. A collection chamber or surface to receive the generated droplets.</w:t>
            </w:r>
            <w:r w:rsidRPr="000E5CF9">
              <w:rPr>
                <w:rFonts w:ascii="Times New Roman" w:hAnsi="Times New Roman" w:cs="Times New Roman"/>
                <w:sz w:val="24"/>
                <w:szCs w:val="24"/>
              </w:rPr>
              <w:br/>
            </w:r>
            <w:r w:rsidRPr="000E5CF9">
              <w:rPr>
                <w:rFonts w:ascii="Times New Roman" w:hAnsi="Times New Roman" w:cs="Times New Roman"/>
                <w:sz w:val="24"/>
                <w:szCs w:val="24"/>
              </w:rPr>
              <w:br/>
              <w:t>The key design considerations for monodisperse droplet generation include:</w:t>
            </w:r>
            <w:r w:rsidRPr="000E5CF9">
              <w:rPr>
                <w:rFonts w:ascii="Times New Roman" w:hAnsi="Times New Roman" w:cs="Times New Roman"/>
                <w:sz w:val="24"/>
                <w:szCs w:val="24"/>
              </w:rPr>
              <w:br/>
            </w:r>
            <w:r w:rsidRPr="000E5CF9">
              <w:rPr>
                <w:rFonts w:ascii="Times New Roman" w:hAnsi="Times New Roman" w:cs="Times New Roman"/>
                <w:sz w:val="24"/>
                <w:szCs w:val="24"/>
              </w:rPr>
              <w:br/>
              <w:t>1. Controlling the fluid flow rate and pressure to maintain a consistent droplet size.</w:t>
            </w:r>
            <w:r w:rsidRPr="000E5CF9">
              <w:rPr>
                <w:rFonts w:ascii="Times New Roman" w:hAnsi="Times New Roman" w:cs="Times New Roman"/>
                <w:sz w:val="24"/>
                <w:szCs w:val="24"/>
              </w:rPr>
              <w:br/>
              <w:t xml:space="preserve">2. </w:t>
            </w:r>
            <w:r w:rsidRPr="000E5CF9">
              <w:rPr>
                <w:rFonts w:ascii="Times New Roman" w:hAnsi="Times New Roman" w:cs="Times New Roman"/>
                <w:sz w:val="24"/>
                <w:szCs w:val="24"/>
              </w:rPr>
              <w:lastRenderedPageBreak/>
              <w:t>Minimizing turbulence and disturbances in the fluid stream to prevent droplet coalescence or fragmentation.</w:t>
            </w:r>
            <w:r w:rsidRPr="000E5CF9">
              <w:rPr>
                <w:rFonts w:ascii="Times New Roman" w:hAnsi="Times New Roman" w:cs="Times New Roman"/>
                <w:sz w:val="24"/>
                <w:szCs w:val="24"/>
              </w:rPr>
              <w:br/>
              <w:t>3. Ensuring the orifice is clean and free of contaminants to prevent clogging or contamination of the generated droplets.</w:t>
            </w:r>
            <w:r w:rsidRPr="000E5CF9">
              <w:rPr>
                <w:rFonts w:ascii="Times New Roman" w:hAnsi="Times New Roman" w:cs="Times New Roman"/>
                <w:sz w:val="24"/>
                <w:szCs w:val="24"/>
              </w:rPr>
              <w:br/>
            </w:r>
            <w:r w:rsidRPr="000E5CF9">
              <w:rPr>
                <w:rFonts w:ascii="Times New Roman" w:hAnsi="Times New Roman" w:cs="Times New Roman"/>
                <w:sz w:val="24"/>
                <w:szCs w:val="24"/>
              </w:rPr>
              <w:br/>
              <w:t>Some common methods for generating monodisperse droplets include:</w:t>
            </w:r>
            <w:r w:rsidRPr="000E5CF9">
              <w:rPr>
                <w:rFonts w:ascii="Times New Roman" w:hAnsi="Times New Roman" w:cs="Times New Roman"/>
                <w:sz w:val="24"/>
                <w:szCs w:val="24"/>
              </w:rPr>
              <w:br/>
            </w:r>
            <w:r w:rsidRPr="000E5CF9">
              <w:rPr>
                <w:rFonts w:ascii="Times New Roman" w:hAnsi="Times New Roman" w:cs="Times New Roman"/>
                <w:sz w:val="24"/>
                <w:szCs w:val="24"/>
              </w:rPr>
              <w:br/>
              <w:t>1. Microfluidic devices with narrow channels and precise control over flow rates.</w:t>
            </w:r>
            <w:r w:rsidRPr="000E5CF9">
              <w:rPr>
                <w:rFonts w:ascii="Times New Roman" w:hAnsi="Times New Roman" w:cs="Times New Roman"/>
                <w:sz w:val="24"/>
                <w:szCs w:val="24"/>
              </w:rPr>
              <w:br/>
              <w:t xml:space="preserve">2. Pneumatic or syringe-based systems that use </w:t>
            </w:r>
            <w:r w:rsidRPr="000E5CF9">
              <w:rPr>
                <w:rFonts w:ascii="Times New Roman" w:hAnsi="Times New Roman" w:cs="Times New Roman"/>
                <w:sz w:val="24"/>
                <w:szCs w:val="24"/>
              </w:rPr>
              <w:lastRenderedPageBreak/>
              <w:t>compressed air or a piston to generate droplets.</w:t>
            </w:r>
            <w:r w:rsidRPr="000E5CF9">
              <w:rPr>
                <w:rFonts w:ascii="Times New Roman" w:hAnsi="Times New Roman" w:cs="Times New Roman"/>
                <w:sz w:val="24"/>
                <w:szCs w:val="24"/>
              </w:rPr>
              <w:br/>
              <w:t>3. Electrostatic or acoustic methods that use electrical charges or sound waves to break up the fluid into uniform droplets.</w:t>
            </w:r>
            <w:r w:rsidRPr="000E5CF9">
              <w:rPr>
                <w:rFonts w:ascii="Times New Roman" w:hAnsi="Times New Roman" w:cs="Times New Roman"/>
                <w:sz w:val="24"/>
                <w:szCs w:val="24"/>
              </w:rPr>
              <w:br/>
            </w:r>
            <w:r w:rsidRPr="000E5CF9">
              <w:rPr>
                <w:rFonts w:ascii="Times New Roman" w:hAnsi="Times New Roman" w:cs="Times New Roman"/>
                <w:sz w:val="24"/>
                <w:szCs w:val="24"/>
              </w:rPr>
              <w:br/>
              <w:t>The design of the device should be tailored to the specific application and requirements, such as the type of liquid being dispensed, the desired droplet size, and the required production rate.</w:t>
            </w:r>
          </w:p>
        </w:tc>
        <w:tc>
          <w:tcPr>
            <w:tcW w:w="1234" w:type="dxa"/>
          </w:tcPr>
          <w:p w14:paraId="1720055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To design a device for monodisperse droplet generation, two common methods are used: cross-flow and flow-focusing designs. In cross-flow </w:t>
            </w:r>
            <w:r w:rsidRPr="000E5CF9">
              <w:rPr>
                <w:rFonts w:ascii="Times New Roman" w:hAnsi="Times New Roman" w:cs="Times New Roman"/>
                <w:sz w:val="24"/>
                <w:szCs w:val="24"/>
              </w:rPr>
              <w:lastRenderedPageBreak/>
              <w:t xml:space="preserve">designs, the continuous phase flows around the dispersed phase in a constriction channel, with droplet size controlled by adjusting channel dimensions and shear stress. This method is simple but can lead to droplet damage due to shear forces or wall interactions. Flow-focusing designs, on the other hand, use sheath flows to stabilize the interface between phases, enabling smaller droplet formation with precise control over size by adjusting flow rates and orifice dimensions. This method offers high monodispersity and is less prone to droplet damage. Both designs require careful optimization of flow rates, channel dimensions, and </w:t>
            </w:r>
            <w:r w:rsidRPr="000E5CF9">
              <w:rPr>
                <w:rFonts w:ascii="Times New Roman" w:hAnsi="Times New Roman" w:cs="Times New Roman"/>
                <w:sz w:val="24"/>
                <w:szCs w:val="24"/>
              </w:rPr>
              <w:lastRenderedPageBreak/>
              <w:t>surface tension to achieve uniform droplet sizes. The choice of design depends on specific needs such as droplet size, throughput, and resistance to damage during formation.</w:t>
            </w:r>
          </w:p>
        </w:tc>
        <w:tc>
          <w:tcPr>
            <w:tcW w:w="1234" w:type="dxa"/>
          </w:tcPr>
          <w:p w14:paraId="42787D3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detailed description of the components and considerations for monodisperse droplet generation, but it does not </w:t>
            </w:r>
            <w:r w:rsidRPr="000E5CF9">
              <w:rPr>
                <w:rFonts w:ascii="Times New Roman" w:hAnsi="Times New Roman" w:cs="Times New Roman"/>
                <w:sz w:val="24"/>
                <w:szCs w:val="24"/>
              </w:rPr>
              <w:lastRenderedPageBreak/>
              <w:t>directly address the question's request for design methods (cross-flow and flow-focusing designs) that are specifically tailored to achieve uniform droplet sizes. SCORE: 45</w:t>
            </w:r>
          </w:p>
        </w:tc>
        <w:tc>
          <w:tcPr>
            <w:tcW w:w="1234" w:type="dxa"/>
          </w:tcPr>
          <w:p w14:paraId="2367A44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45</w:t>
            </w:r>
          </w:p>
        </w:tc>
        <w:tc>
          <w:tcPr>
            <w:tcW w:w="1234" w:type="dxa"/>
          </w:tcPr>
          <w:p w14:paraId="5A17269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45.0</w:t>
            </w:r>
          </w:p>
        </w:tc>
        <w:tc>
          <w:tcPr>
            <w:tcW w:w="1234" w:type="dxa"/>
          </w:tcPr>
          <w:p w14:paraId="452F678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7DF269FB" w14:textId="77777777">
        <w:tc>
          <w:tcPr>
            <w:tcW w:w="1234" w:type="dxa"/>
          </w:tcPr>
          <w:p w14:paraId="14AE113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materials are most commonly used for fabricating droplet microfluidic devices?</w:t>
            </w:r>
          </w:p>
        </w:tc>
        <w:tc>
          <w:tcPr>
            <w:tcW w:w="1234" w:type="dxa"/>
          </w:tcPr>
          <w:p w14:paraId="74D645C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Polydimethylsiloxane (PDMS), glass, and polycarbonate are the most commonly used </w:t>
            </w:r>
            <w:r w:rsidRPr="000E5CF9">
              <w:rPr>
                <w:rFonts w:ascii="Times New Roman" w:hAnsi="Times New Roman" w:cs="Times New Roman"/>
                <w:sz w:val="24"/>
                <w:szCs w:val="24"/>
              </w:rPr>
              <w:lastRenderedPageBreak/>
              <w:t>materials for fabricating droplet microfluidic devices.</w:t>
            </w:r>
          </w:p>
        </w:tc>
        <w:tc>
          <w:tcPr>
            <w:tcW w:w="1234" w:type="dxa"/>
          </w:tcPr>
          <w:p w14:paraId="5B3F362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most commonly used materials for fabricating droplet microfluidic devices are PDMS (polydimethylsil</w:t>
            </w:r>
            <w:r w:rsidRPr="000E5CF9">
              <w:rPr>
                <w:rFonts w:ascii="Times New Roman" w:hAnsi="Times New Roman" w:cs="Times New Roman"/>
                <w:sz w:val="24"/>
                <w:szCs w:val="24"/>
              </w:rPr>
              <w:lastRenderedPageBreak/>
              <w:t xml:space="preserve">oxane) and silicon-based materials. PDMS is preferred due to its ease of fabrication using soft lithography, which allows for the creation of precise and versatile microfluidic devices. This material provides high transparency, efficient sealing, and the ability to mold complex microchannels, making it ideal for droplet generation and manipulation. While PDMS is dominant, alternatives such as thermoplastics (e.g., PMMA, polycarbonate), fluoropolymers (e.g., PTFE), and glass materials are also used, each offering unique benefits like better solvent resistance or mass production capabilities. Despite the variety of materials available, PDMS </w:t>
            </w:r>
            <w:r w:rsidRPr="000E5CF9">
              <w:rPr>
                <w:rFonts w:ascii="Times New Roman" w:hAnsi="Times New Roman" w:cs="Times New Roman"/>
                <w:sz w:val="24"/>
                <w:szCs w:val="24"/>
              </w:rPr>
              <w:lastRenderedPageBreak/>
              <w:t>remains the material of choice for most droplet microfluidics applications due to its simplicity and versatility.</w:t>
            </w:r>
          </w:p>
        </w:tc>
        <w:tc>
          <w:tcPr>
            <w:tcW w:w="1234" w:type="dxa"/>
          </w:tcPr>
          <w:p w14:paraId="230E9BF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answer is mostly correct but lacks detail and context; it does not provide a clear explanation of why these materials are </w:t>
            </w:r>
            <w:r w:rsidRPr="000E5CF9">
              <w:rPr>
                <w:rFonts w:ascii="Times New Roman" w:hAnsi="Times New Roman" w:cs="Times New Roman"/>
                <w:sz w:val="24"/>
                <w:szCs w:val="24"/>
              </w:rPr>
              <w:lastRenderedPageBreak/>
              <w:t>used or their specific properties. SCORE: 41</w:t>
            </w:r>
          </w:p>
        </w:tc>
        <w:tc>
          <w:tcPr>
            <w:tcW w:w="1234" w:type="dxa"/>
          </w:tcPr>
          <w:p w14:paraId="0281317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41</w:t>
            </w:r>
          </w:p>
        </w:tc>
        <w:tc>
          <w:tcPr>
            <w:tcW w:w="1234" w:type="dxa"/>
          </w:tcPr>
          <w:p w14:paraId="3154401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082B3DE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268B003F" w14:textId="77777777">
        <w:tc>
          <w:tcPr>
            <w:tcW w:w="1234" w:type="dxa"/>
          </w:tcPr>
          <w:p w14:paraId="57D8C2A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are the advantages and limitations of using PDMS for microfluidic devices?</w:t>
            </w:r>
          </w:p>
        </w:tc>
        <w:tc>
          <w:tcPr>
            <w:tcW w:w="1234" w:type="dxa"/>
          </w:tcPr>
          <w:p w14:paraId="31B1A13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PDMS (Polydimethylsiloxane) is a popular material used in microfluidic devices due to its unique properties. The advantages include:</w:t>
            </w:r>
            <w:r w:rsidRPr="000E5CF9">
              <w:rPr>
                <w:rFonts w:ascii="Times New Roman" w:hAnsi="Times New Roman" w:cs="Times New Roman"/>
                <w:sz w:val="24"/>
                <w:szCs w:val="24"/>
              </w:rPr>
              <w:br/>
            </w:r>
            <w:r w:rsidRPr="000E5CF9">
              <w:rPr>
                <w:rFonts w:ascii="Times New Roman" w:hAnsi="Times New Roman" w:cs="Times New Roman"/>
                <w:sz w:val="24"/>
                <w:szCs w:val="24"/>
              </w:rPr>
              <w:br/>
              <w:t>* Transparency, allowing for easy visualization of the fluid flow and reactions</w:t>
            </w:r>
            <w:r w:rsidRPr="000E5CF9">
              <w:rPr>
                <w:rFonts w:ascii="Times New Roman" w:hAnsi="Times New Roman" w:cs="Times New Roman"/>
                <w:sz w:val="24"/>
                <w:szCs w:val="24"/>
              </w:rPr>
              <w:br/>
              <w:t>* Biocompatibility, making it suitable for biological applications</w:t>
            </w:r>
            <w:r w:rsidRPr="000E5CF9">
              <w:rPr>
                <w:rFonts w:ascii="Times New Roman" w:hAnsi="Times New Roman" w:cs="Times New Roman"/>
                <w:sz w:val="24"/>
                <w:szCs w:val="24"/>
              </w:rPr>
              <w:br/>
              <w:t>* Low cost and ease of fabrication using soft lithography techniques</w:t>
            </w:r>
            <w:r w:rsidRPr="000E5CF9">
              <w:rPr>
                <w:rFonts w:ascii="Times New Roman" w:hAnsi="Times New Roman" w:cs="Times New Roman"/>
                <w:sz w:val="24"/>
                <w:szCs w:val="24"/>
              </w:rPr>
              <w:br/>
              <w:t xml:space="preserve">* High flexibility, enabling the </w:t>
            </w:r>
            <w:r w:rsidRPr="000E5CF9">
              <w:rPr>
                <w:rFonts w:ascii="Times New Roman" w:hAnsi="Times New Roman" w:cs="Times New Roman"/>
                <w:sz w:val="24"/>
                <w:szCs w:val="24"/>
              </w:rPr>
              <w:lastRenderedPageBreak/>
              <w:t>creation of complex geometries and channels</w:t>
            </w:r>
            <w:r w:rsidRPr="000E5CF9">
              <w:rPr>
                <w:rFonts w:ascii="Times New Roman" w:hAnsi="Times New Roman" w:cs="Times New Roman"/>
                <w:sz w:val="24"/>
                <w:szCs w:val="24"/>
              </w:rPr>
              <w:br/>
              <w:t>* Chemical inertness, reducing the risk of contamination and chemical interactions</w:t>
            </w:r>
            <w:r w:rsidRPr="000E5CF9">
              <w:rPr>
                <w:rFonts w:ascii="Times New Roman" w:hAnsi="Times New Roman" w:cs="Times New Roman"/>
                <w:sz w:val="24"/>
                <w:szCs w:val="24"/>
              </w:rPr>
              <w:br/>
            </w:r>
            <w:r w:rsidRPr="000E5CF9">
              <w:rPr>
                <w:rFonts w:ascii="Times New Roman" w:hAnsi="Times New Roman" w:cs="Times New Roman"/>
                <w:sz w:val="24"/>
                <w:szCs w:val="24"/>
              </w:rPr>
              <w:br/>
              <w:t>However, there are also some limitations:</w:t>
            </w:r>
            <w:r w:rsidRPr="000E5CF9">
              <w:rPr>
                <w:rFonts w:ascii="Times New Roman" w:hAnsi="Times New Roman" w:cs="Times New Roman"/>
                <w:sz w:val="24"/>
                <w:szCs w:val="24"/>
              </w:rPr>
              <w:br/>
            </w:r>
            <w:r w:rsidRPr="000E5CF9">
              <w:rPr>
                <w:rFonts w:ascii="Times New Roman" w:hAnsi="Times New Roman" w:cs="Times New Roman"/>
                <w:sz w:val="24"/>
                <w:szCs w:val="24"/>
              </w:rPr>
              <w:br/>
              <w:t>* Limited mechanical strength, which can lead to deformation or cracking under pressure or temperature changes</w:t>
            </w:r>
            <w:r w:rsidRPr="000E5CF9">
              <w:rPr>
                <w:rFonts w:ascii="Times New Roman" w:hAnsi="Times New Roman" w:cs="Times New Roman"/>
                <w:sz w:val="24"/>
                <w:szCs w:val="24"/>
              </w:rPr>
              <w:br/>
              <w:t>* Susceptibility to swelling and shrinkage due to solvent exposure or temperature variations</w:t>
            </w:r>
            <w:r w:rsidRPr="000E5CF9">
              <w:rPr>
                <w:rFonts w:ascii="Times New Roman" w:hAnsi="Times New Roman" w:cs="Times New Roman"/>
                <w:sz w:val="24"/>
                <w:szCs w:val="24"/>
              </w:rPr>
              <w:br/>
              <w:t xml:space="preserve">* Potential for leaching of chemicals from the PDMS material into </w:t>
            </w:r>
            <w:r w:rsidRPr="000E5CF9">
              <w:rPr>
                <w:rFonts w:ascii="Times New Roman" w:hAnsi="Times New Roman" w:cs="Times New Roman"/>
                <w:sz w:val="24"/>
                <w:szCs w:val="24"/>
              </w:rPr>
              <w:lastRenderedPageBreak/>
              <w:t>the fluid, affecting its purity</w:t>
            </w:r>
            <w:r w:rsidRPr="000E5CF9">
              <w:rPr>
                <w:rFonts w:ascii="Times New Roman" w:hAnsi="Times New Roman" w:cs="Times New Roman"/>
                <w:sz w:val="24"/>
                <w:szCs w:val="24"/>
              </w:rPr>
              <w:br/>
              <w:t>* Difficulty in scaling up to larger device sizes without compromising performance.</w:t>
            </w:r>
          </w:p>
        </w:tc>
        <w:tc>
          <w:tcPr>
            <w:tcW w:w="1234" w:type="dxa"/>
          </w:tcPr>
          <w:p w14:paraId="0681CB0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Polydimethylsiloxane (PDMS) is widely used for microfluidic devices due to its several advantages, including low toxicity, biocompatibility, optical transparency, and high gas permeability, which make it ideal for biomedical applications. Its flexibility and cost-effectiveness also contribute to its popularity, as it allows for easy fabrication using soft lithography. PDMS enables real-time observation and is well-suited for flexible and wearable electronics. However, PDMS has limitations, such as its hydrophobic </w:t>
            </w:r>
            <w:r w:rsidRPr="000E5CF9">
              <w:rPr>
                <w:rFonts w:ascii="Times New Roman" w:hAnsi="Times New Roman" w:cs="Times New Roman"/>
                <w:sz w:val="24"/>
                <w:szCs w:val="24"/>
              </w:rPr>
              <w:lastRenderedPageBreak/>
              <w:t>nature, which can lead to fouling in microchannels, affecting performance. Additionally, its soft elastomeric properties limit mechanical strength, and large-scale production can be challenging. Despite these drawbacks, PDMS remains a versatile and widely used material, though further research is needed to address its limitations for broader applications.</w:t>
            </w:r>
          </w:p>
        </w:tc>
        <w:tc>
          <w:tcPr>
            <w:tcW w:w="1234" w:type="dxa"/>
          </w:tcPr>
          <w:p w14:paraId="3C570A3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list of advantages and limitations of using PDMS for microfluidic devices. It covers the main points mentioned in the ground truth answer, including transparency, biocompatibility, flexibility, and chemical inertness as advantages, and limited mechanical strength, susceptibility to swelling and shrinkage, potential for leaching, and difficulty in scaling up as limitations. However, it does not mention some of the specific details provided in the ground truth answer, </w:t>
            </w:r>
            <w:r w:rsidRPr="000E5CF9">
              <w:rPr>
                <w:rFonts w:ascii="Times New Roman" w:hAnsi="Times New Roman" w:cs="Times New Roman"/>
                <w:sz w:val="24"/>
                <w:szCs w:val="24"/>
              </w:rPr>
              <w:lastRenderedPageBreak/>
              <w:t>such as PDMS's low toxicity, high gas permeability, hydrophobic nature, and its suitability for flexible and wearable electronics. SCORE: 76</w:t>
            </w:r>
          </w:p>
        </w:tc>
        <w:tc>
          <w:tcPr>
            <w:tcW w:w="1234" w:type="dxa"/>
          </w:tcPr>
          <w:p w14:paraId="7230843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76</w:t>
            </w:r>
          </w:p>
        </w:tc>
        <w:tc>
          <w:tcPr>
            <w:tcW w:w="1234" w:type="dxa"/>
          </w:tcPr>
          <w:p w14:paraId="4A4C81A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7416B78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6124271F" w14:textId="77777777">
        <w:tc>
          <w:tcPr>
            <w:tcW w:w="1234" w:type="dxa"/>
          </w:tcPr>
          <w:p w14:paraId="3D953AB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does 3D printing facilitate microfluidic device fabrication?</w:t>
            </w:r>
          </w:p>
        </w:tc>
        <w:tc>
          <w:tcPr>
            <w:tcW w:w="1234" w:type="dxa"/>
          </w:tcPr>
          <w:p w14:paraId="20F96EE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Three-dimensional (3D) printing enables the rapid and cost-effective creation of complex geometries, which is particularly beneficial for microfluidic devices. This technology allows for the fabrication of intricate networks of channels, chambers, and other features that are difficult to produce using traditional manufacturing methods.</w:t>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br/>
              <w:t>The 3D printing process involves layer-by-layer deposition of materials such as plastics, metals, or ceramics, which can be tailored to specific properties required for microfluidic applications. This includes:</w:t>
            </w:r>
            <w:r w:rsidRPr="000E5CF9">
              <w:rPr>
                <w:rFonts w:ascii="Times New Roman" w:hAnsi="Times New Roman" w:cs="Times New Roman"/>
                <w:sz w:val="24"/>
                <w:szCs w:val="24"/>
              </w:rPr>
              <w:br/>
            </w:r>
            <w:r w:rsidRPr="000E5CF9">
              <w:rPr>
                <w:rFonts w:ascii="Times New Roman" w:hAnsi="Times New Roman" w:cs="Times New Roman"/>
                <w:sz w:val="24"/>
                <w:szCs w:val="24"/>
              </w:rPr>
              <w:br/>
              <w:t>1. Complex channel geometries: 3D printing enables the creation of intricate channel networks with precise dimensions and shapes, which is essential for efficient fluid flow and mixing in microfluidic devices.</w:t>
            </w:r>
            <w:r w:rsidRPr="000E5CF9">
              <w:rPr>
                <w:rFonts w:ascii="Times New Roman" w:hAnsi="Times New Roman" w:cs="Times New Roman"/>
                <w:sz w:val="24"/>
                <w:szCs w:val="24"/>
              </w:rPr>
              <w:br/>
              <w:t>2. High precision: The layer-</w:t>
            </w:r>
            <w:r w:rsidRPr="000E5CF9">
              <w:rPr>
                <w:rFonts w:ascii="Times New Roman" w:hAnsi="Times New Roman" w:cs="Times New Roman"/>
                <w:sz w:val="24"/>
                <w:szCs w:val="24"/>
              </w:rPr>
              <w:lastRenderedPageBreak/>
              <w:t>by-layer deposition process allows for high accuracy and resolution, ensuring that features are printed at the desired scale.</w:t>
            </w:r>
            <w:r w:rsidRPr="000E5CF9">
              <w:rPr>
                <w:rFonts w:ascii="Times New Roman" w:hAnsi="Times New Roman" w:cs="Times New Roman"/>
                <w:sz w:val="24"/>
                <w:szCs w:val="24"/>
              </w:rPr>
              <w:br/>
              <w:t>3. Customization: 3D printing enables the fabrication of devices with tailored properties, such as specific surface roughness or chemical functionality, which can enhance device performance.</w:t>
            </w:r>
            <w:r w:rsidRPr="000E5CF9">
              <w:rPr>
                <w:rFonts w:ascii="Times New Roman" w:hAnsi="Times New Roman" w:cs="Times New Roman"/>
                <w:sz w:val="24"/>
                <w:szCs w:val="24"/>
              </w:rPr>
              <w:br/>
              <w:t xml:space="preserve">4. Reduced material waste: 3D printing minimizes material waste by only printing the required amount of material for </w:t>
            </w:r>
            <w:r w:rsidRPr="000E5CF9">
              <w:rPr>
                <w:rFonts w:ascii="Times New Roman" w:hAnsi="Times New Roman" w:cs="Times New Roman"/>
                <w:sz w:val="24"/>
                <w:szCs w:val="24"/>
              </w:rPr>
              <w:lastRenderedPageBreak/>
              <w:t>each feature.</w:t>
            </w:r>
            <w:r w:rsidRPr="000E5CF9">
              <w:rPr>
                <w:rFonts w:ascii="Times New Roman" w:hAnsi="Times New Roman" w:cs="Times New Roman"/>
                <w:sz w:val="24"/>
                <w:szCs w:val="24"/>
              </w:rPr>
              <w:br/>
            </w:r>
            <w:r w:rsidRPr="000E5CF9">
              <w:rPr>
                <w:rFonts w:ascii="Times New Roman" w:hAnsi="Times New Roman" w:cs="Times New Roman"/>
                <w:sz w:val="24"/>
                <w:szCs w:val="24"/>
              </w:rPr>
              <w:br/>
              <w:t>The use of 3D printing in microfluidic device fabrication has several advantages over traditional methods, including:</w:t>
            </w:r>
            <w:r w:rsidRPr="000E5CF9">
              <w:rPr>
                <w:rFonts w:ascii="Times New Roman" w:hAnsi="Times New Roman" w:cs="Times New Roman"/>
                <w:sz w:val="24"/>
                <w:szCs w:val="24"/>
              </w:rPr>
              <w:br/>
            </w:r>
            <w:r w:rsidRPr="000E5CF9">
              <w:rPr>
                <w:rFonts w:ascii="Times New Roman" w:hAnsi="Times New Roman" w:cs="Times New Roman"/>
                <w:sz w:val="24"/>
                <w:szCs w:val="24"/>
              </w:rPr>
              <w:br/>
              <w:t>1. Faster prototyping and production</w:t>
            </w:r>
            <w:r w:rsidRPr="000E5CF9">
              <w:rPr>
                <w:rFonts w:ascii="Times New Roman" w:hAnsi="Times New Roman" w:cs="Times New Roman"/>
                <w:sz w:val="24"/>
                <w:szCs w:val="24"/>
              </w:rPr>
              <w:br/>
              <w:t>2. Lower costs</w:t>
            </w:r>
            <w:r w:rsidRPr="000E5CF9">
              <w:rPr>
                <w:rFonts w:ascii="Times New Roman" w:hAnsi="Times New Roman" w:cs="Times New Roman"/>
                <w:sz w:val="24"/>
                <w:szCs w:val="24"/>
              </w:rPr>
              <w:br/>
              <w:t>3. Increased design flexibility</w:t>
            </w:r>
            <w:r w:rsidRPr="000E5CF9">
              <w:rPr>
                <w:rFonts w:ascii="Times New Roman" w:hAnsi="Times New Roman" w:cs="Times New Roman"/>
                <w:sz w:val="24"/>
                <w:szCs w:val="24"/>
              </w:rPr>
              <w:br/>
              <w:t>4. Improved accuracy and precision</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Overall, 3D printing facilitates the rapid development and production of complex microfluidic devices with tailored properties, enabling researchers to explore new applications </w:t>
            </w:r>
            <w:r w:rsidRPr="000E5CF9">
              <w:rPr>
                <w:rFonts w:ascii="Times New Roman" w:hAnsi="Times New Roman" w:cs="Times New Roman"/>
                <w:sz w:val="24"/>
                <w:szCs w:val="24"/>
              </w:rPr>
              <w:lastRenderedPageBreak/>
              <w:t>and improve existing ones.</w:t>
            </w:r>
          </w:p>
        </w:tc>
        <w:tc>
          <w:tcPr>
            <w:tcW w:w="1234" w:type="dxa"/>
          </w:tcPr>
          <w:p w14:paraId="1C21065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3D printing revolutionizes microfluidic device fabrication by enabling the creation of complex and precise channel structures that are challenging to achieve with traditional methods like soft lithography. Techniques such as Stereolithography (SL), Multijet Modeling (MJM), and Fused Deposition Modeling (FDM) offer high resolution, complex geometries, and the integration of various components like valves and pumps. 3D printing also </w:t>
            </w:r>
            <w:r w:rsidRPr="000E5CF9">
              <w:rPr>
                <w:rFonts w:ascii="Times New Roman" w:hAnsi="Times New Roman" w:cs="Times New Roman"/>
                <w:sz w:val="24"/>
                <w:szCs w:val="24"/>
              </w:rPr>
              <w:lastRenderedPageBreak/>
              <w:t>allows rapid prototyping, customization, and the use of diverse materials for biocompatibility and transparency. Advantages over traditional methods include reduced fabrication time and labor, increased accuracy, and environmental friendliness due to the additive manufacturing process. With its ability to create hierarchical 3D configurations and integrate multiple functions, 3D printing holds great potential for advancing microfluidic device design and performance.</w:t>
            </w:r>
          </w:p>
        </w:tc>
        <w:tc>
          <w:tcPr>
            <w:tcW w:w="1234" w:type="dxa"/>
          </w:tcPr>
          <w:p w14:paraId="39FBF5D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addresses the question by providing a detailed explanation of how 3D printing facilitates microfluidic device fabrication. It covers various aspects such as complex geometries, high precision, customization, reduced material waste, and advantages over traditional methods like faster prototyping and production, lower costs, increased design flexibility, and improved accuracy and precision. The </w:t>
            </w:r>
            <w:r w:rsidRPr="000E5CF9">
              <w:rPr>
                <w:rFonts w:ascii="Times New Roman" w:hAnsi="Times New Roman" w:cs="Times New Roman"/>
                <w:sz w:val="24"/>
                <w:szCs w:val="24"/>
              </w:rPr>
              <w:lastRenderedPageBreak/>
              <w:t>response is well-structured, clear, and concise, with a good balance of technical details and general information. SCORE: 94</w:t>
            </w:r>
          </w:p>
        </w:tc>
        <w:tc>
          <w:tcPr>
            <w:tcW w:w="1234" w:type="dxa"/>
          </w:tcPr>
          <w:p w14:paraId="12131D9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94</w:t>
            </w:r>
          </w:p>
        </w:tc>
        <w:tc>
          <w:tcPr>
            <w:tcW w:w="1234" w:type="dxa"/>
          </w:tcPr>
          <w:p w14:paraId="0262CD3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94.0</w:t>
            </w:r>
          </w:p>
        </w:tc>
        <w:tc>
          <w:tcPr>
            <w:tcW w:w="1234" w:type="dxa"/>
          </w:tcPr>
          <w:p w14:paraId="2367D35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95</w:t>
            </w:r>
          </w:p>
        </w:tc>
      </w:tr>
      <w:tr w:rsidR="007D181E" w:rsidRPr="000E5CF9" w14:paraId="746C60C5" w14:textId="77777777">
        <w:tc>
          <w:tcPr>
            <w:tcW w:w="1234" w:type="dxa"/>
          </w:tcPr>
          <w:p w14:paraId="42FDB1A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alternative materials can be used for applications involving organic solvents?</w:t>
            </w:r>
          </w:p>
        </w:tc>
        <w:tc>
          <w:tcPr>
            <w:tcW w:w="1234" w:type="dxa"/>
          </w:tcPr>
          <w:p w14:paraId="1995CC0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Water, glycerin, and plant-based oils such as coconut oil or olive oil are some alternatives to traditional organic solvents.</w:t>
            </w:r>
          </w:p>
        </w:tc>
        <w:tc>
          <w:tcPr>
            <w:tcW w:w="1234" w:type="dxa"/>
          </w:tcPr>
          <w:p w14:paraId="22C2143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Several sustainable alternatives to traditional organic solvents are gaining attention for various applications. Supercritical CO2 is a non-toxic, environmentally friendly solvent, particularly useful in extraction processes. Ionic liquids, which are liquid salts at room temperature, offer low vapor pressure and broad application in chemical reactions. Organic carbonates, like dimethyl carbonate, are biodegradable and non-toxic, ideal for fine chemical synthesis. Biosolvents, derived from renewable resources such as plants and bacteria, provide </w:t>
            </w:r>
            <w:r w:rsidRPr="000E5CF9">
              <w:rPr>
                <w:rFonts w:ascii="Times New Roman" w:hAnsi="Times New Roman" w:cs="Times New Roman"/>
                <w:sz w:val="24"/>
                <w:szCs w:val="24"/>
              </w:rPr>
              <w:lastRenderedPageBreak/>
              <w:t>a greener option for extraction and cleaning. Other alternatives include fluorous solvents, non-toxic liquid polymers like polyethylene glycol (PEG), water, ethanol, methanol, and ethyl acetate. These alternatives are chosen based on their specific properties such as polarity, boiling point, and environmental impact, promoting more sustainable chemical processes and reducing reliance on hazardous petroleum-based solvents.</w:t>
            </w:r>
          </w:p>
        </w:tc>
        <w:tc>
          <w:tcPr>
            <w:tcW w:w="1234" w:type="dxa"/>
          </w:tcPr>
          <w:p w14:paraId="0A8F829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answer provides a list of alternative materials to traditional organic solvents but lacks the comprehensive detail and variety of examples provided in the ground truth. It also fails to mention specific properties such as polarity, boiling point, and environmental impact that are crucial for choosing these alternatives. SCORE: 35</w:t>
            </w:r>
          </w:p>
        </w:tc>
        <w:tc>
          <w:tcPr>
            <w:tcW w:w="1234" w:type="dxa"/>
          </w:tcPr>
          <w:p w14:paraId="3E919C3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35</w:t>
            </w:r>
          </w:p>
        </w:tc>
        <w:tc>
          <w:tcPr>
            <w:tcW w:w="1234" w:type="dxa"/>
          </w:tcPr>
          <w:p w14:paraId="7321EC9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35.0</w:t>
            </w:r>
          </w:p>
        </w:tc>
        <w:tc>
          <w:tcPr>
            <w:tcW w:w="1234" w:type="dxa"/>
          </w:tcPr>
          <w:p w14:paraId="777F946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30</w:t>
            </w:r>
          </w:p>
        </w:tc>
      </w:tr>
      <w:tr w:rsidR="007D181E" w:rsidRPr="000E5CF9" w14:paraId="3EF21851" w14:textId="77777777">
        <w:tc>
          <w:tcPr>
            <w:tcW w:w="1234" w:type="dxa"/>
          </w:tcPr>
          <w:p w14:paraId="7CC9586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How does device surface treatment affect droplet formation?</w:t>
            </w:r>
          </w:p>
        </w:tc>
        <w:tc>
          <w:tcPr>
            <w:tcW w:w="1234" w:type="dxa"/>
          </w:tcPr>
          <w:p w14:paraId="53525F5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Device surface treatment can significantly impact droplet formation by altering the wettability and surface energy of </w:t>
            </w:r>
            <w:r w:rsidRPr="000E5CF9">
              <w:rPr>
                <w:rFonts w:ascii="Times New Roman" w:hAnsi="Times New Roman" w:cs="Times New Roman"/>
                <w:sz w:val="24"/>
                <w:szCs w:val="24"/>
              </w:rPr>
              <w:lastRenderedPageBreak/>
              <w:t>the material, which in turn affects the behavior of liquids on its surface. A treated surface can either enhance or inhibit the spreading and merging of droplets, depending on whether it is hydrophilic (water-attracting) or hydrophobic (water-repelling).</w:t>
            </w:r>
          </w:p>
        </w:tc>
        <w:tc>
          <w:tcPr>
            <w:tcW w:w="1234" w:type="dxa"/>
          </w:tcPr>
          <w:p w14:paraId="1A2024F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Surface treatment of PDMS microfluidic devices plays a critical role in determining droplet formation and stability. PDMS is naturally hydrophobic, suitable for </w:t>
            </w:r>
            <w:r w:rsidRPr="000E5CF9">
              <w:rPr>
                <w:rFonts w:ascii="Times New Roman" w:hAnsi="Times New Roman" w:cs="Times New Roman"/>
                <w:sz w:val="24"/>
                <w:szCs w:val="24"/>
              </w:rPr>
              <w:lastRenderedPageBreak/>
              <w:t xml:space="preserve">generating water-in-oil (W/O) droplets but not oil-in-water (O/W) droplets. To generate O/W droplets, selective hydrophilic treatment is required. The researchers employed two methods: manual PVA deposition after plasma treatment, and a simultaneous approach combining PVA injection with on-chip plasma treatment. The latter method enables precise wettability patterning, allowing for both W/O and O/W droplet formation within the same device. The plasma treatment increases surface energy, making the PDMS hydrophilic, while PVA deposition stabilizes the coating, ensuring long-term device use. This technique </w:t>
            </w:r>
            <w:r w:rsidRPr="000E5CF9">
              <w:rPr>
                <w:rFonts w:ascii="Times New Roman" w:hAnsi="Times New Roman" w:cs="Times New Roman"/>
                <w:sz w:val="24"/>
                <w:szCs w:val="24"/>
              </w:rPr>
              <w:lastRenderedPageBreak/>
              <w:t>provides controllable droplet sizes and stable double emulsion formation, with the ability to manipulate droplet characteristics by adjusting flow rates. The method also allows for reliable, reproducible results, making it a powerful tool for droplet microfluidic applications.</w:t>
            </w:r>
          </w:p>
        </w:tc>
        <w:tc>
          <w:tcPr>
            <w:tcW w:w="1234" w:type="dxa"/>
          </w:tcPr>
          <w:p w14:paraId="5E36A61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addresses the question and provides relevant information about device surface treatment's impact on droplet formation, </w:t>
            </w:r>
            <w:r w:rsidRPr="000E5CF9">
              <w:rPr>
                <w:rFonts w:ascii="Times New Roman" w:hAnsi="Times New Roman" w:cs="Times New Roman"/>
                <w:sz w:val="24"/>
                <w:szCs w:val="24"/>
              </w:rPr>
              <w:lastRenderedPageBreak/>
              <w:t>including its effect on wettability and surface energy. It also mentions specific methods of surface treatment (plasma treatment and PVA deposition) and their effects on PDMS devices. However, it does not provide as much detail or context as the ground truth answer regarding the specifics of PDMS properties and the simultaneous approach combining PVA injection with plasma treatment. SCORE: 76</w:t>
            </w:r>
          </w:p>
        </w:tc>
        <w:tc>
          <w:tcPr>
            <w:tcW w:w="1234" w:type="dxa"/>
          </w:tcPr>
          <w:p w14:paraId="718FA1F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76</w:t>
            </w:r>
          </w:p>
        </w:tc>
        <w:tc>
          <w:tcPr>
            <w:tcW w:w="1234" w:type="dxa"/>
          </w:tcPr>
          <w:p w14:paraId="2E447A9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1420874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1E37CF5D" w14:textId="77777777">
        <w:tc>
          <w:tcPr>
            <w:tcW w:w="1234" w:type="dxa"/>
          </w:tcPr>
          <w:p w14:paraId="689BA26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bonding techniques are used to seal microfluidic channels?</w:t>
            </w:r>
          </w:p>
        </w:tc>
        <w:tc>
          <w:tcPr>
            <w:tcW w:w="1234" w:type="dxa"/>
          </w:tcPr>
          <w:p w14:paraId="35B163F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Thermocompression bonding, anodic bonding, and laser welding are commonly used techniques to seal microfluidic channels.</w:t>
            </w:r>
          </w:p>
        </w:tc>
        <w:tc>
          <w:tcPr>
            <w:tcW w:w="1234" w:type="dxa"/>
          </w:tcPr>
          <w:p w14:paraId="7154D6D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Several bonding techniques are employed to seal microfluidic channels, each suited to different materials. Thermal fusion bonding involves compressing thermoplastic substrates at temperatures near their glass transition point, allowing them to fuse upon cooling. Chemical bonding creates covalent bonds between substrate </w:t>
            </w:r>
            <w:r w:rsidRPr="000E5CF9">
              <w:rPr>
                <w:rFonts w:ascii="Times New Roman" w:hAnsi="Times New Roman" w:cs="Times New Roman"/>
                <w:sz w:val="24"/>
                <w:szCs w:val="24"/>
              </w:rPr>
              <w:lastRenderedPageBreak/>
              <w:t xml:space="preserve">surfaces through chemical reactions, while solvent bonding uses solvents to dissolve the materials partially, promoting adhesion through interdiffusion. For PDMS devices, oxygen plasma treatment is commonly used to make surfaces reactive, enabling irreversible bonding when in contact with another PDMS or glass piece. Additionally, corona wand bonding offers a less expensive alternative to oxygen plasma treatment, though it is less consistent. The choice of bonding technique depends on material properties, bond strength requirements, and available equipment, all of which are crucial for the </w:t>
            </w:r>
            <w:r w:rsidRPr="000E5CF9">
              <w:rPr>
                <w:rFonts w:ascii="Times New Roman" w:hAnsi="Times New Roman" w:cs="Times New Roman"/>
                <w:sz w:val="24"/>
                <w:szCs w:val="24"/>
              </w:rPr>
              <w:lastRenderedPageBreak/>
              <w:t>successful fabrication of microfluidic devices.</w:t>
            </w:r>
          </w:p>
        </w:tc>
        <w:tc>
          <w:tcPr>
            <w:tcW w:w="1234" w:type="dxa"/>
          </w:tcPr>
          <w:p w14:paraId="5EC1F2D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provides a concise list of techniques used to seal microfluidic channels but lacks detailed explanations and context. It does not address the variety of materials involved or the specific conditions required for each technique, which are crucial aspects mentioned in the ground truth answer. SCORE: 21</w:t>
            </w:r>
          </w:p>
        </w:tc>
        <w:tc>
          <w:tcPr>
            <w:tcW w:w="1234" w:type="dxa"/>
          </w:tcPr>
          <w:p w14:paraId="518DA63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21</w:t>
            </w:r>
          </w:p>
        </w:tc>
        <w:tc>
          <w:tcPr>
            <w:tcW w:w="1234" w:type="dxa"/>
          </w:tcPr>
          <w:p w14:paraId="422ED88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21.0</w:t>
            </w:r>
          </w:p>
        </w:tc>
        <w:tc>
          <w:tcPr>
            <w:tcW w:w="1234" w:type="dxa"/>
          </w:tcPr>
          <w:p w14:paraId="1A35D4F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20</w:t>
            </w:r>
          </w:p>
        </w:tc>
      </w:tr>
      <w:tr w:rsidR="007D181E" w:rsidRPr="000E5CF9" w14:paraId="0F16B060" w14:textId="77777777">
        <w:tc>
          <w:tcPr>
            <w:tcW w:w="1234" w:type="dxa"/>
          </w:tcPr>
          <w:p w14:paraId="5E1AEF2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challenges arise when fabricating complex microfluidic geometries?</w:t>
            </w:r>
          </w:p>
        </w:tc>
        <w:tc>
          <w:tcPr>
            <w:tcW w:w="1234" w:type="dxa"/>
          </w:tcPr>
          <w:p w14:paraId="4A54EF1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 main challenges that arise when fabricating complex microfluidic geometries include:</w:t>
            </w:r>
            <w:r w:rsidRPr="000E5CF9">
              <w:rPr>
                <w:rFonts w:ascii="Times New Roman" w:hAnsi="Times New Roman" w:cs="Times New Roman"/>
                <w:sz w:val="24"/>
                <w:szCs w:val="24"/>
              </w:rPr>
              <w:br/>
            </w:r>
            <w:r w:rsidRPr="000E5CF9">
              <w:rPr>
                <w:rFonts w:ascii="Times New Roman" w:hAnsi="Times New Roman" w:cs="Times New Roman"/>
                <w:sz w:val="24"/>
                <w:szCs w:val="24"/>
              </w:rPr>
              <w:br/>
              <w:t>1. Scalability and reproducibility: Maintaining consistent results across multiple devices is difficult due to the small size of the features.</w:t>
            </w:r>
            <w:r w:rsidRPr="000E5CF9">
              <w:rPr>
                <w:rFonts w:ascii="Times New Roman" w:hAnsi="Times New Roman" w:cs="Times New Roman"/>
                <w:sz w:val="24"/>
                <w:szCs w:val="24"/>
              </w:rPr>
              <w:br/>
              <w:t>2. Material limitations: Most materials used in microfabrication have limited mechanical strength, thermal stability, or chemical resistance.</w:t>
            </w:r>
            <w:r w:rsidRPr="000E5CF9">
              <w:rPr>
                <w:rFonts w:ascii="Times New Roman" w:hAnsi="Times New Roman" w:cs="Times New Roman"/>
                <w:sz w:val="24"/>
                <w:szCs w:val="24"/>
              </w:rPr>
              <w:br/>
              <w:t xml:space="preserve">3. Surface roughness: The surface </w:t>
            </w:r>
            <w:r w:rsidRPr="000E5CF9">
              <w:rPr>
                <w:rFonts w:ascii="Times New Roman" w:hAnsi="Times New Roman" w:cs="Times New Roman"/>
                <w:sz w:val="24"/>
                <w:szCs w:val="24"/>
              </w:rPr>
              <w:lastRenderedPageBreak/>
              <w:t>finish of the fabricated structures can be compromised by the manufacturing process, affecting fluid flow and interactions.</w:t>
            </w:r>
            <w:r w:rsidRPr="000E5CF9">
              <w:rPr>
                <w:rFonts w:ascii="Times New Roman" w:hAnsi="Times New Roman" w:cs="Times New Roman"/>
                <w:sz w:val="24"/>
                <w:szCs w:val="24"/>
              </w:rPr>
              <w:br/>
              <w:t>4. Feature resolution: Achieving high-resolution features with dimensions smaller than 100 μm is challenging due to the physical limitations of current fabrication techniques.</w:t>
            </w:r>
            <w:r w:rsidRPr="000E5CF9">
              <w:rPr>
                <w:rFonts w:ascii="Times New Roman" w:hAnsi="Times New Roman" w:cs="Times New Roman"/>
                <w:sz w:val="24"/>
                <w:szCs w:val="24"/>
              </w:rPr>
              <w:br/>
              <w:t>5. Complexity of design: Complex geometries require intricate designs that are difficult to fabricate using traditional methods.</w:t>
            </w:r>
            <w:r w:rsidRPr="000E5CF9">
              <w:rPr>
                <w:rFonts w:ascii="Times New Roman" w:hAnsi="Times New Roman" w:cs="Times New Roman"/>
                <w:sz w:val="24"/>
                <w:szCs w:val="24"/>
              </w:rPr>
              <w:br/>
              <w:t xml:space="preserve">6. Material properties: The properties of </w:t>
            </w:r>
            <w:r w:rsidRPr="000E5CF9">
              <w:rPr>
                <w:rFonts w:ascii="Times New Roman" w:hAnsi="Times New Roman" w:cs="Times New Roman"/>
                <w:sz w:val="24"/>
                <w:szCs w:val="24"/>
              </w:rPr>
              <w:lastRenderedPageBreak/>
              <w:t>materials at the microscale can differ significantly from their bulk counterparts, affecting device performance.</w:t>
            </w:r>
            <w:r w:rsidRPr="000E5CF9">
              <w:rPr>
                <w:rFonts w:ascii="Times New Roman" w:hAnsi="Times New Roman" w:cs="Times New Roman"/>
                <w:sz w:val="24"/>
                <w:szCs w:val="24"/>
              </w:rPr>
              <w:br/>
              <w:t>7. Interconnectivity and integration: Integrating multiple components with complex geometries is a significant challenge due to the difficulty in creating reliable connections between them.</w:t>
            </w:r>
          </w:p>
        </w:tc>
        <w:tc>
          <w:tcPr>
            <w:tcW w:w="1234" w:type="dxa"/>
          </w:tcPr>
          <w:p w14:paraId="3764922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Fabricating complex microfluidic geometries presents several challenges, including controlling wettability in intricate channel structures, which is critical for fluid flow and droplet formation. Additionally, scaling up microfabrication processes for commercial applications requires cost-effective techniques and materials. Current droplet generation methods mainly produce single emulsions, limiting their use in applications that require multiple or complex emulsions. Moreover, droplet microfluidics faces limitations in producing diverse and </w:t>
            </w:r>
            <w:r w:rsidRPr="000E5CF9">
              <w:rPr>
                <w:rFonts w:ascii="Times New Roman" w:hAnsi="Times New Roman" w:cs="Times New Roman"/>
                <w:sz w:val="24"/>
                <w:szCs w:val="24"/>
              </w:rPr>
              <w:lastRenderedPageBreak/>
              <w:t>functional nano-scale materials compared to other methods. Conventional lithography techniques, which are restricted to rectangular cross-sections, struggle with creating complex 3D geometries. Although advancements like 3D printing and stacking methods offer solutions, effective mixing strategies and versatile fabrication of 3D networks with the required features remain significant hurdles in the field. Addressing these challenges will require innovative approaches and collaboration across various disciplines.</w:t>
            </w:r>
          </w:p>
        </w:tc>
        <w:tc>
          <w:tcPr>
            <w:tcW w:w="1234" w:type="dxa"/>
          </w:tcPr>
          <w:p w14:paraId="2848C63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answer provides a comprehensive list of challenges related to fabricating complex microfluidic geometries, including scalability, material limitations, surface roughness, feature resolution, complexity of design, material properties, and interconnectivity. However, the response lacks depth and context compared to the ground truth answer, which highlights specific issues such as controlling wettability in intricate channel structures, scaling up microfabrication processes, and producing diverse nano-</w:t>
            </w:r>
            <w:r w:rsidRPr="000E5CF9">
              <w:rPr>
                <w:rFonts w:ascii="Times New Roman" w:hAnsi="Times New Roman" w:cs="Times New Roman"/>
                <w:sz w:val="24"/>
                <w:szCs w:val="24"/>
              </w:rPr>
              <w:lastRenderedPageBreak/>
              <w:t>scale materials. The provided answer seems to be a list of general challenges without delving into the specifics or providing a clear direction for addressing these challenges. SCORE: 41</w:t>
            </w:r>
          </w:p>
        </w:tc>
        <w:tc>
          <w:tcPr>
            <w:tcW w:w="1234" w:type="dxa"/>
          </w:tcPr>
          <w:p w14:paraId="0AE97EE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41</w:t>
            </w:r>
          </w:p>
        </w:tc>
        <w:tc>
          <w:tcPr>
            <w:tcW w:w="1234" w:type="dxa"/>
          </w:tcPr>
          <w:p w14:paraId="3AB649F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7E40981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3CE37169" w14:textId="77777777">
        <w:tc>
          <w:tcPr>
            <w:tcW w:w="1234" w:type="dxa"/>
          </w:tcPr>
          <w:p w14:paraId="7479117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do you fabricate devices capable of handling multiphase flows?</w:t>
            </w:r>
          </w:p>
        </w:tc>
        <w:tc>
          <w:tcPr>
            <w:tcW w:w="1234" w:type="dxa"/>
          </w:tcPr>
          <w:p w14:paraId="639EE93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Fabricating devices capable of handling multiphase flows typically involves a combination of design, materials selection, and manufacturi</w:t>
            </w:r>
            <w:r w:rsidRPr="000E5CF9">
              <w:rPr>
                <w:rFonts w:ascii="Times New Roman" w:hAnsi="Times New Roman" w:cs="Times New Roman"/>
                <w:sz w:val="24"/>
                <w:szCs w:val="24"/>
              </w:rPr>
              <w:lastRenderedPageBreak/>
              <w:t>ng techniques. Here are some common methods:</w:t>
            </w:r>
            <w:r w:rsidRPr="000E5CF9">
              <w:rPr>
                <w:rFonts w:ascii="Times New Roman" w:hAnsi="Times New Roman" w:cs="Times New Roman"/>
                <w:sz w:val="24"/>
                <w:szCs w:val="24"/>
              </w:rPr>
              <w:br/>
            </w:r>
            <w:r w:rsidRPr="000E5CF9">
              <w:rPr>
                <w:rFonts w:ascii="Times New Roman" w:hAnsi="Times New Roman" w:cs="Times New Roman"/>
                <w:sz w:val="24"/>
                <w:szCs w:val="24"/>
              </w:rPr>
              <w:br/>
              <w:t>1. **3D Printing**: Additive manufacturing (AM) techniques such as Fused Deposition Modeling (FDM), Selective Laser Sintering (SLS), or Electron Beam Melting (EBM) can be used to create complex geometries that facilitate multiphase flow.</w:t>
            </w:r>
            <w:r w:rsidRPr="000E5CF9">
              <w:rPr>
                <w:rFonts w:ascii="Times New Roman" w:hAnsi="Times New Roman" w:cs="Times New Roman"/>
                <w:sz w:val="24"/>
                <w:szCs w:val="24"/>
              </w:rPr>
              <w:br/>
              <w:t xml:space="preserve">2. **Casting and Molding**: Investment casting, sand casting, or 3D printing of molds can produce intricate designs with </w:t>
            </w:r>
            <w:r w:rsidRPr="000E5CF9">
              <w:rPr>
                <w:rFonts w:ascii="Times New Roman" w:hAnsi="Times New Roman" w:cs="Times New Roman"/>
                <w:sz w:val="24"/>
                <w:szCs w:val="24"/>
              </w:rPr>
              <w:lastRenderedPageBreak/>
              <w:t>features that promote efficient multiphase flow.</w:t>
            </w:r>
            <w:r w:rsidRPr="000E5CF9">
              <w:rPr>
                <w:rFonts w:ascii="Times New Roman" w:hAnsi="Times New Roman" w:cs="Times New Roman"/>
                <w:sz w:val="24"/>
                <w:szCs w:val="24"/>
              </w:rPr>
              <w:br/>
              <w:t>3. **Welding and Joining**: Techniques like laser welding, electron beam welding, or friction stir welding can be used to join multiple components together, creating a single device capable of handling multiphase flows.</w:t>
            </w:r>
            <w:r w:rsidRPr="000E5CF9">
              <w:rPr>
                <w:rFonts w:ascii="Times New Roman" w:hAnsi="Times New Roman" w:cs="Times New Roman"/>
                <w:sz w:val="24"/>
                <w:szCs w:val="24"/>
              </w:rPr>
              <w:br/>
              <w:t>4. **Machining and Milling**: CNC machining or milling operations can precision-cut complex geometries from various materials, such as metals, polymers, or ceramics.</w:t>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t>5. **Coating and Surface Treatment**: Applying specialized coatings or surface treatments to the device's interior surfaces can enhance its ability to handle multiphase flows by reducing friction, promoting wetting, or preventing fouling.</w:t>
            </w:r>
            <w:r w:rsidRPr="000E5CF9">
              <w:rPr>
                <w:rFonts w:ascii="Times New Roman" w:hAnsi="Times New Roman" w:cs="Times New Roman"/>
                <w:sz w:val="24"/>
                <w:szCs w:val="24"/>
              </w:rPr>
              <w:br/>
              <w:t>6. **Computational Fluid Dynamics (CFD) Analysis**: Using CFD simulations can help designers optimize device geometries for efficient multiphase flow handling before actual fabrication begins.</w:t>
            </w:r>
            <w:r w:rsidRPr="000E5CF9">
              <w:rPr>
                <w:rFonts w:ascii="Times New Roman" w:hAnsi="Times New Roman" w:cs="Times New Roman"/>
                <w:sz w:val="24"/>
                <w:szCs w:val="24"/>
              </w:rPr>
              <w:br/>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t>These methods are often combined and tailored to the specific requirements of the application, taking into account factors such as fluid properties, flow rates, pressure, temperature, and material compatibility.</w:t>
            </w:r>
          </w:p>
        </w:tc>
        <w:tc>
          <w:tcPr>
            <w:tcW w:w="1234" w:type="dxa"/>
          </w:tcPr>
          <w:p w14:paraId="6266335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Fabricating devices for handling multiphase flows involves several techniques and considerations. Key approaches include advanced micromanufacturing methods such as 3D printing, which </w:t>
            </w:r>
            <w:r w:rsidRPr="000E5CF9">
              <w:rPr>
                <w:rFonts w:ascii="Times New Roman" w:hAnsi="Times New Roman" w:cs="Times New Roman"/>
                <w:sz w:val="24"/>
                <w:szCs w:val="24"/>
              </w:rPr>
              <w:lastRenderedPageBreak/>
              <w:t xml:space="preserve">eliminates the need for bonding processes, and flow-focusing techniques, which use nozzles and sheath fluids to control droplet formation. Controlling wettability is crucial for generating specific droplet types, while parallelization of droplet generators enhances production scalability. Challenges include ensuring even fluid distribution, integrating various components like valves and connectors, and addressing the lack of standardized design rules. Additionally, methods like consecutive capillary assemblies and external forces (e.g., pneumatic or electrical control) can be employed to create complex </w:t>
            </w:r>
            <w:r w:rsidRPr="000E5CF9">
              <w:rPr>
                <w:rFonts w:ascii="Times New Roman" w:hAnsi="Times New Roman" w:cs="Times New Roman"/>
                <w:sz w:val="24"/>
                <w:szCs w:val="24"/>
              </w:rPr>
              <w:lastRenderedPageBreak/>
              <w:t>emulsions. Through careful design and optimization, efficient fabrication of multiphase flow devices for applications such as droplet generation can be achieved.</w:t>
            </w:r>
          </w:p>
        </w:tc>
        <w:tc>
          <w:tcPr>
            <w:tcW w:w="1234" w:type="dxa"/>
          </w:tcPr>
          <w:p w14:paraId="05CD095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comprehensive overview of various methods used in fabricating devices capable of handling multiphase flows, including 3D printing, casting and molding, </w:t>
            </w:r>
            <w:r w:rsidRPr="000E5CF9">
              <w:rPr>
                <w:rFonts w:ascii="Times New Roman" w:hAnsi="Times New Roman" w:cs="Times New Roman"/>
                <w:sz w:val="24"/>
                <w:szCs w:val="24"/>
              </w:rPr>
              <w:lastRenderedPageBreak/>
              <w:t>welding and joining, machining and milling, coating and surface treatment, and computational fluid dynamics analysis. It also mentions the importance of considering factors such as fluid properties, flow rates, pressure, temperature, and material compatibility when selecting these methods. The response is well-structured and provides a clear explanation of each technique, making it easy to understand for readers who are not experts in the field.</w:t>
            </w:r>
            <w:r w:rsidRPr="000E5CF9">
              <w:rPr>
                <w:rFonts w:ascii="Times New Roman" w:hAnsi="Times New Roman" w:cs="Times New Roman"/>
                <w:sz w:val="24"/>
                <w:szCs w:val="24"/>
              </w:rPr>
              <w:br/>
            </w:r>
            <w:r w:rsidRPr="000E5CF9">
              <w:rPr>
                <w:rFonts w:ascii="Times New Roman" w:hAnsi="Times New Roman" w:cs="Times New Roman"/>
                <w:sz w:val="24"/>
                <w:szCs w:val="24"/>
              </w:rPr>
              <w:br/>
              <w:t>SCORE: 86</w:t>
            </w:r>
          </w:p>
        </w:tc>
        <w:tc>
          <w:tcPr>
            <w:tcW w:w="1234" w:type="dxa"/>
          </w:tcPr>
          <w:p w14:paraId="25ED36C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86</w:t>
            </w:r>
          </w:p>
        </w:tc>
        <w:tc>
          <w:tcPr>
            <w:tcW w:w="1234" w:type="dxa"/>
          </w:tcPr>
          <w:p w14:paraId="185B9C7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86.0</w:t>
            </w:r>
          </w:p>
        </w:tc>
        <w:tc>
          <w:tcPr>
            <w:tcW w:w="1234" w:type="dxa"/>
          </w:tcPr>
          <w:p w14:paraId="0D8EDDE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85</w:t>
            </w:r>
          </w:p>
        </w:tc>
      </w:tr>
      <w:tr w:rsidR="007D181E" w:rsidRPr="000E5CF9" w14:paraId="1D121289" w14:textId="77777777">
        <w:tc>
          <w:tcPr>
            <w:tcW w:w="1234" w:type="dxa"/>
          </w:tcPr>
          <w:p w14:paraId="7C828D1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is the impact of channel roughness on droplet formation and behavior?</w:t>
            </w:r>
          </w:p>
        </w:tc>
        <w:tc>
          <w:tcPr>
            <w:tcW w:w="1234" w:type="dxa"/>
          </w:tcPr>
          <w:p w14:paraId="376C14F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Channel roughness can significantly affect the formation and behavior of droplets in various applications, such as inkjet printing, microfluidics, and chemical processing. The roughness can alter the flow characteristics, leading to:</w:t>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br/>
              <w:t>* Changes in droplet size and distribution</w:t>
            </w:r>
            <w:r w:rsidRPr="000E5CF9">
              <w:rPr>
                <w:rFonts w:ascii="Times New Roman" w:hAnsi="Times New Roman" w:cs="Times New Roman"/>
                <w:sz w:val="24"/>
                <w:szCs w:val="24"/>
              </w:rPr>
              <w:br/>
              <w:t>* Increased turbulence and mixing</w:t>
            </w:r>
            <w:r w:rsidRPr="000E5CF9">
              <w:rPr>
                <w:rFonts w:ascii="Times New Roman" w:hAnsi="Times New Roman" w:cs="Times New Roman"/>
                <w:sz w:val="24"/>
                <w:szCs w:val="24"/>
              </w:rPr>
              <w:br/>
              <w:t>* Alterations in droplet breakup and coalescence dynamics</w:t>
            </w:r>
            <w:r w:rsidRPr="000E5CF9">
              <w:rPr>
                <w:rFonts w:ascii="Times New Roman" w:hAnsi="Times New Roman" w:cs="Times New Roman"/>
                <w:sz w:val="24"/>
                <w:szCs w:val="24"/>
              </w:rPr>
              <w:br/>
              <w:t>* Enhanced or reduced droplet formation rates</w:t>
            </w:r>
            <w:r w:rsidRPr="000E5CF9">
              <w:rPr>
                <w:rFonts w:ascii="Times New Roman" w:hAnsi="Times New Roman" w:cs="Times New Roman"/>
                <w:sz w:val="24"/>
                <w:szCs w:val="24"/>
              </w:rPr>
              <w:br/>
              <w:t>* Variability in droplet velocity and trajectory</w:t>
            </w:r>
            <w:r w:rsidRPr="000E5CF9">
              <w:rPr>
                <w:rFonts w:ascii="Times New Roman" w:hAnsi="Times New Roman" w:cs="Times New Roman"/>
                <w:sz w:val="24"/>
                <w:szCs w:val="24"/>
              </w:rPr>
              <w:br/>
            </w:r>
            <w:r w:rsidRPr="000E5CF9">
              <w:rPr>
                <w:rFonts w:ascii="Times New Roman" w:hAnsi="Times New Roman" w:cs="Times New Roman"/>
                <w:sz w:val="24"/>
                <w:szCs w:val="24"/>
              </w:rPr>
              <w:br/>
              <w:t>The impact of channel roughness on droplet behavior can be both positive (e.g., improved mixing, increased droplet uniformity) and negative (e.g., reduced accuracy, increased variability).</w:t>
            </w:r>
          </w:p>
        </w:tc>
        <w:tc>
          <w:tcPr>
            <w:tcW w:w="1234" w:type="dxa"/>
          </w:tcPr>
          <w:p w14:paraId="486DC8A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impact of channel roughness on droplet formation and behavior is a key factor in microfluidics. Studies indicate that surface roughness can significantly affect droplet dynamics, such as movement, spreading, and stability. For example, increased roughness can hinder droplet spreading and prevent secondary droplet </w:t>
            </w:r>
            <w:r w:rsidRPr="000E5CF9">
              <w:rPr>
                <w:rFonts w:ascii="Times New Roman" w:hAnsi="Times New Roman" w:cs="Times New Roman"/>
                <w:sz w:val="24"/>
                <w:szCs w:val="24"/>
              </w:rPr>
              <w:lastRenderedPageBreak/>
              <w:t xml:space="preserve">formation by altering flow dynamics and the contact line. Additionally, vibration and surface structure play roles in influencing droplet impact and splash behavior. Rougher surfaces tend to reduce spreading, while smoother surfaces may enhance it. Surface wettability also interacts with roughness to further complicate droplet behavior. Overall, channel roughness introduces complexity to droplet dynamics, with its effects varying based on factors like roughness level, fluid type, and external conditions, highlighting the need for further research in this area for better understanding and optimization in microfluidic </w:t>
            </w:r>
            <w:r w:rsidRPr="000E5CF9">
              <w:rPr>
                <w:rFonts w:ascii="Times New Roman" w:hAnsi="Times New Roman" w:cs="Times New Roman"/>
                <w:sz w:val="24"/>
                <w:szCs w:val="24"/>
              </w:rPr>
              <w:lastRenderedPageBreak/>
              <w:t>applications.</w:t>
            </w:r>
          </w:p>
        </w:tc>
        <w:tc>
          <w:tcPr>
            <w:tcW w:w="1234" w:type="dxa"/>
          </w:tcPr>
          <w:p w14:paraId="36B7CF5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overview of the impact of channel roughness on droplet formation and behavior. It correctly identifies various effects such as changes in droplet size, increased turbulence, and alterations in breakup dynamics. However, it lacks specific details about the underlying mechanisms </w:t>
            </w:r>
            <w:r w:rsidRPr="000E5CF9">
              <w:rPr>
                <w:rFonts w:ascii="Times New Roman" w:hAnsi="Times New Roman" w:cs="Times New Roman"/>
                <w:sz w:val="24"/>
                <w:szCs w:val="24"/>
              </w:rPr>
              <w:lastRenderedPageBreak/>
              <w:t>and interactions with other factors like surface wettability, which are crucial for a comprehensive understanding. The response also does not fully capture the complexity of droplet behavior on rough surfaces, particularly regarding the impact of vibration and external conditions. SCORE: 56</w:t>
            </w:r>
          </w:p>
        </w:tc>
        <w:tc>
          <w:tcPr>
            <w:tcW w:w="1234" w:type="dxa"/>
          </w:tcPr>
          <w:p w14:paraId="44991AA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56</w:t>
            </w:r>
          </w:p>
        </w:tc>
        <w:tc>
          <w:tcPr>
            <w:tcW w:w="1234" w:type="dxa"/>
          </w:tcPr>
          <w:p w14:paraId="40A1979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56.0</w:t>
            </w:r>
          </w:p>
        </w:tc>
        <w:tc>
          <w:tcPr>
            <w:tcW w:w="1234" w:type="dxa"/>
          </w:tcPr>
          <w:p w14:paraId="124285C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60</w:t>
            </w:r>
          </w:p>
        </w:tc>
      </w:tr>
      <w:tr w:rsidR="007D181E" w:rsidRPr="000E5CF9" w14:paraId="69D7D50B" w14:textId="77777777">
        <w:tc>
          <w:tcPr>
            <w:tcW w:w="1234" w:type="dxa"/>
          </w:tcPr>
          <w:p w14:paraId="595DC7F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sensors be integrated into droplet microfluidic devices during fabrication?</w:t>
            </w:r>
          </w:p>
        </w:tc>
        <w:tc>
          <w:tcPr>
            <w:tcW w:w="1234" w:type="dxa"/>
          </w:tcPr>
          <w:p w14:paraId="7DCC4EE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Sensors can be integrated into droplet microfluidic devices during fabrication through various methods, including:</w:t>
            </w:r>
            <w:r w:rsidRPr="000E5CF9">
              <w:rPr>
                <w:rFonts w:ascii="Times New Roman" w:hAnsi="Times New Roman" w:cs="Times New Roman"/>
                <w:sz w:val="24"/>
                <w:szCs w:val="24"/>
              </w:rPr>
              <w:br/>
            </w:r>
            <w:r w:rsidRPr="000E5CF9">
              <w:rPr>
                <w:rFonts w:ascii="Times New Roman" w:hAnsi="Times New Roman" w:cs="Times New Roman"/>
                <w:sz w:val="24"/>
                <w:szCs w:val="24"/>
              </w:rPr>
              <w:br/>
              <w:t>1. Photolithography and etching: This involves creating a pattern on the device substrate using light and chemicals to create cavities or channels for sensor integration.</w:t>
            </w:r>
            <w:r w:rsidRPr="000E5CF9">
              <w:rPr>
                <w:rFonts w:ascii="Times New Roman" w:hAnsi="Times New Roman" w:cs="Times New Roman"/>
                <w:sz w:val="24"/>
                <w:szCs w:val="24"/>
              </w:rPr>
              <w:br/>
              <w:t xml:space="preserve">2. Soft lithography: Techniques such as soft photolithography (e.g., SU-8) or nanoimprint lithography can be used to create microscale features for sensor </w:t>
            </w:r>
            <w:r w:rsidRPr="000E5CF9">
              <w:rPr>
                <w:rFonts w:ascii="Times New Roman" w:hAnsi="Times New Roman" w:cs="Times New Roman"/>
                <w:sz w:val="24"/>
                <w:szCs w:val="24"/>
              </w:rPr>
              <w:lastRenderedPageBreak/>
              <w:t>integration.</w:t>
            </w:r>
            <w:r w:rsidRPr="000E5CF9">
              <w:rPr>
                <w:rFonts w:ascii="Times New Roman" w:hAnsi="Times New Roman" w:cs="Times New Roman"/>
                <w:sz w:val="24"/>
                <w:szCs w:val="24"/>
              </w:rPr>
              <w:br/>
              <w:t>3. 3D printing: Additive manufacturing techniques like stereolithography or two-photon polymerization can be employed to fabricate complex geometries and integrate sensors within the device.</w:t>
            </w:r>
            <w:r w:rsidRPr="000E5CF9">
              <w:rPr>
                <w:rFonts w:ascii="Times New Roman" w:hAnsi="Times New Roman" w:cs="Times New Roman"/>
                <w:sz w:val="24"/>
                <w:szCs w:val="24"/>
              </w:rPr>
              <w:br/>
              <w:t>4. Micro-molding: This involves creating a mold of the desired device geometry, which is then used to create multiple copies with integrated sensors.</w:t>
            </w:r>
            <w:r w:rsidRPr="000E5CF9">
              <w:rPr>
                <w:rFonts w:ascii="Times New Roman" w:hAnsi="Times New Roman" w:cs="Times New Roman"/>
                <w:sz w:val="24"/>
                <w:szCs w:val="24"/>
              </w:rPr>
              <w:br/>
              <w:t xml:space="preserve">5. Post-fabrication integration: Sensors can also be attached to the device after </w:t>
            </w:r>
            <w:r w:rsidRPr="000E5CF9">
              <w:rPr>
                <w:rFonts w:ascii="Times New Roman" w:hAnsi="Times New Roman" w:cs="Times New Roman"/>
                <w:sz w:val="24"/>
                <w:szCs w:val="24"/>
              </w:rPr>
              <w:lastRenderedPageBreak/>
              <w:t>fabrication using techniques such as wire bonding or flip-chip bonding.</w:t>
            </w:r>
            <w:r w:rsidRPr="000E5CF9">
              <w:rPr>
                <w:rFonts w:ascii="Times New Roman" w:hAnsi="Times New Roman" w:cs="Times New Roman"/>
                <w:sz w:val="24"/>
                <w:szCs w:val="24"/>
              </w:rPr>
              <w:br/>
            </w:r>
            <w:r w:rsidRPr="000E5CF9">
              <w:rPr>
                <w:rFonts w:ascii="Times New Roman" w:hAnsi="Times New Roman" w:cs="Times New Roman"/>
                <w:sz w:val="24"/>
                <w:szCs w:val="24"/>
              </w:rPr>
              <w:br/>
              <w:t>These methods allow for the precise placement and integration of sensors within droplet microfluidic devices, enabling real-time monitoring and control of the fluid dynamics and chemical reactions occurring within the device.</w:t>
            </w:r>
          </w:p>
        </w:tc>
        <w:tc>
          <w:tcPr>
            <w:tcW w:w="1234" w:type="dxa"/>
          </w:tcPr>
          <w:p w14:paraId="21FBD26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Integrating sensors into droplet microfluidic devices during fabrication is a complex process that requires advanced microfabrication techniques and careful material selection. For successful integration, precision in manufacturing is crucial, as it often involves combining different microfluidic units, such as droplet generation and detection units, on a single chip. Various techniques like photolithography, soft lithography, and direct integration methods can be used, depending on the type of sensor (e.g., optical or electrochemical). The fabrication process also needs to account for material compatibility, sensor </w:t>
            </w:r>
            <w:r w:rsidRPr="000E5CF9">
              <w:rPr>
                <w:rFonts w:ascii="Times New Roman" w:hAnsi="Times New Roman" w:cs="Times New Roman"/>
                <w:sz w:val="24"/>
                <w:szCs w:val="24"/>
              </w:rPr>
              <w:lastRenderedPageBreak/>
              <w:t>functionality, and alignment to ensure reliable performance. Additionally, sensor integration may face challenges such as maintaining stability within the microfluidic environment and minimizing interference with fluid flow. By considering these factors, sensors can be effectively integrated into droplet microfluidic devices for applications like chemical reactions and biological detection.</w:t>
            </w:r>
          </w:p>
        </w:tc>
        <w:tc>
          <w:tcPr>
            <w:tcW w:w="1234" w:type="dxa"/>
          </w:tcPr>
          <w:p w14:paraId="54C3953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overview of various methods for integrating sensors into droplet microfluidic devices during fabrication. It lists specific techniques such as photolithography, soft lithography, 3D printing, micro-molding, and post-fabrication integration, which is accurate according to the ground truth answer. However, it lacks a detailed discussion on the complexities of sensor integration, material selection, and potential challenges like maintaining stability within the microfluidic environment and minimizing interference with fluid flow. The response seems to focus </w:t>
            </w:r>
            <w:r w:rsidRPr="000E5CF9">
              <w:rPr>
                <w:rFonts w:ascii="Times New Roman" w:hAnsi="Times New Roman" w:cs="Times New Roman"/>
                <w:sz w:val="24"/>
                <w:szCs w:val="24"/>
              </w:rPr>
              <w:lastRenderedPageBreak/>
              <w:t>more on listing methods rather than providing a comprehensive understanding of the process. SCORE: 51</w:t>
            </w:r>
          </w:p>
        </w:tc>
        <w:tc>
          <w:tcPr>
            <w:tcW w:w="1234" w:type="dxa"/>
          </w:tcPr>
          <w:p w14:paraId="6E3FD94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51</w:t>
            </w:r>
          </w:p>
        </w:tc>
        <w:tc>
          <w:tcPr>
            <w:tcW w:w="1234" w:type="dxa"/>
          </w:tcPr>
          <w:p w14:paraId="227FA6D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51.0</w:t>
            </w:r>
          </w:p>
        </w:tc>
        <w:tc>
          <w:tcPr>
            <w:tcW w:w="1234" w:type="dxa"/>
          </w:tcPr>
          <w:p w14:paraId="1630D13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23A5522F" w14:textId="77777777">
        <w:tc>
          <w:tcPr>
            <w:tcW w:w="1234" w:type="dxa"/>
          </w:tcPr>
          <w:p w14:paraId="1814F69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are droplet microfluidic devices used for single-cell analysis?</w:t>
            </w:r>
          </w:p>
        </w:tc>
        <w:tc>
          <w:tcPr>
            <w:tcW w:w="1234" w:type="dxa"/>
          </w:tcPr>
          <w:p w14:paraId="7743DDE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 microfluidic devices are used for single-cell analysis by encapsulating individual cells in picoliter-sized aqueous droplets, which are </w:t>
            </w:r>
            <w:r w:rsidRPr="000E5CF9">
              <w:rPr>
                <w:rFonts w:ascii="Times New Roman" w:hAnsi="Times New Roman" w:cs="Times New Roman"/>
                <w:sz w:val="24"/>
                <w:szCs w:val="24"/>
              </w:rPr>
              <w:lastRenderedPageBreak/>
              <w:t>then processed and analyzed. This allows for the isolation of a single cell per droplet, enabling precise control over experimental conditions and minimizing sample consumption. The droplets can be manipulated, sorted, and analyzed using various techniques such as fluorescence-activated cell sorting (FACS), microscopy, or spectroscopy, allowing researchers to study cellular behavior, gene expression, and other properties at the single-cell level.</w:t>
            </w:r>
          </w:p>
        </w:tc>
        <w:tc>
          <w:tcPr>
            <w:tcW w:w="1234" w:type="dxa"/>
          </w:tcPr>
          <w:p w14:paraId="01A5073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 devices are widely used for single-cell analysis due to their ability to encapsulate individual cells within tiny droplets, allowing for high-throughput and precise </w:t>
            </w:r>
            <w:r w:rsidRPr="000E5CF9">
              <w:rPr>
                <w:rFonts w:ascii="Times New Roman" w:hAnsi="Times New Roman" w:cs="Times New Roman"/>
                <w:sz w:val="24"/>
                <w:szCs w:val="24"/>
              </w:rPr>
              <w:lastRenderedPageBreak/>
              <w:t xml:space="preserve">experimentation. These devices work by generating microdroplets in a fluid flow, each containing a single cell along with reagents needed for analysis, such as enzymes, antibodies, or primers. This allows for the isolation of cells in a controlled environment, enabling high-resolution studies of gene expression, protein profiling, and cellular responses. The compartmentalized nature of droplets also reduces cross-contamination between samples. Moreover, the small size and scalability of droplet microfluidics make it possible to perform large-scale, parallel analysis of thousands of single cells in a short amount of time. This </w:t>
            </w:r>
            <w:r w:rsidRPr="000E5CF9">
              <w:rPr>
                <w:rFonts w:ascii="Times New Roman" w:hAnsi="Times New Roman" w:cs="Times New Roman"/>
                <w:sz w:val="24"/>
                <w:szCs w:val="24"/>
              </w:rPr>
              <w:lastRenderedPageBreak/>
              <w:t>technology has applications in genomics, proteomics, and drug screening, facilitating insights into cell heterogeneity and the identification of rare cell populations.</w:t>
            </w:r>
            <w:r w:rsidRPr="000E5CF9">
              <w:rPr>
                <w:rFonts w:ascii="Times New Roman" w:hAnsi="Times New Roman" w:cs="Times New Roman"/>
                <w:sz w:val="24"/>
                <w:szCs w:val="24"/>
              </w:rPr>
              <w:br/>
            </w:r>
          </w:p>
        </w:tc>
        <w:tc>
          <w:tcPr>
            <w:tcW w:w="1234" w:type="dxa"/>
          </w:tcPr>
          <w:p w14:paraId="3311AAA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describes the use of droplet microfluidic devices for single-cell analysis, including encapsulation, manipulation, and analysis techniques. It also mentions </w:t>
            </w:r>
            <w:r w:rsidRPr="000E5CF9">
              <w:rPr>
                <w:rFonts w:ascii="Times New Roman" w:hAnsi="Times New Roman" w:cs="Times New Roman"/>
                <w:sz w:val="24"/>
                <w:szCs w:val="24"/>
              </w:rPr>
              <w:lastRenderedPageBreak/>
              <w:t>the benefits of precise control over experimental conditions and minimal sample consumption. However, it lacks some details about the technology's applications in genomics, proteomics, and drug screening, as well as its ability to reduce cross-contamination between samples. SCORE: 76</w:t>
            </w:r>
          </w:p>
        </w:tc>
        <w:tc>
          <w:tcPr>
            <w:tcW w:w="1234" w:type="dxa"/>
          </w:tcPr>
          <w:p w14:paraId="47CCD04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76</w:t>
            </w:r>
          </w:p>
        </w:tc>
        <w:tc>
          <w:tcPr>
            <w:tcW w:w="1234" w:type="dxa"/>
          </w:tcPr>
          <w:p w14:paraId="175F836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4640165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08636FAD" w14:textId="77777777">
        <w:tc>
          <w:tcPr>
            <w:tcW w:w="1234" w:type="dxa"/>
          </w:tcPr>
          <w:p w14:paraId="184E9B5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are the advantages of droplet microfluidics for high-throughput screening?</w:t>
            </w:r>
          </w:p>
        </w:tc>
        <w:tc>
          <w:tcPr>
            <w:tcW w:w="1234" w:type="dxa"/>
          </w:tcPr>
          <w:p w14:paraId="1AAADA7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 advantages of droplet microfluidics for high-throughput screening include:</w:t>
            </w:r>
            <w:r w:rsidRPr="000E5CF9">
              <w:rPr>
                <w:rFonts w:ascii="Times New Roman" w:hAnsi="Times New Roman" w:cs="Times New Roman"/>
                <w:sz w:val="24"/>
                <w:szCs w:val="24"/>
              </w:rPr>
              <w:br/>
            </w:r>
            <w:r w:rsidRPr="000E5CF9">
              <w:rPr>
                <w:rFonts w:ascii="Times New Roman" w:hAnsi="Times New Roman" w:cs="Times New Roman"/>
                <w:sz w:val="24"/>
                <w:szCs w:val="24"/>
              </w:rPr>
              <w:br/>
              <w:t>* High-throughput analysis of individual cells or particles in a controlled and miniaturized environment</w:t>
            </w:r>
            <w:r w:rsidRPr="000E5CF9">
              <w:rPr>
                <w:rFonts w:ascii="Times New Roman" w:hAnsi="Times New Roman" w:cs="Times New Roman"/>
                <w:sz w:val="24"/>
                <w:szCs w:val="24"/>
              </w:rPr>
              <w:br/>
              <w:t>* Ability to perform thousands to millions of experiments simultaneously</w:t>
            </w:r>
            <w:r w:rsidRPr="000E5CF9">
              <w:rPr>
                <w:rFonts w:ascii="Times New Roman" w:hAnsi="Times New Roman" w:cs="Times New Roman"/>
                <w:sz w:val="24"/>
                <w:szCs w:val="24"/>
              </w:rPr>
              <w:br/>
              <w:t>* Reduced reagent consumption and cost per experiment</w:t>
            </w:r>
            <w:r w:rsidRPr="000E5CF9">
              <w:rPr>
                <w:rFonts w:ascii="Times New Roman" w:hAnsi="Times New Roman" w:cs="Times New Roman"/>
                <w:sz w:val="24"/>
                <w:szCs w:val="24"/>
              </w:rPr>
              <w:br/>
              <w:t xml:space="preserve">* Improved </w:t>
            </w:r>
            <w:r w:rsidRPr="000E5CF9">
              <w:rPr>
                <w:rFonts w:ascii="Times New Roman" w:hAnsi="Times New Roman" w:cs="Times New Roman"/>
                <w:sz w:val="24"/>
                <w:szCs w:val="24"/>
              </w:rPr>
              <w:lastRenderedPageBreak/>
              <w:t>precision and accuracy due to the ability to control and manipulate individual droplets</w:t>
            </w:r>
            <w:r w:rsidRPr="000E5CF9">
              <w:rPr>
                <w:rFonts w:ascii="Times New Roman" w:hAnsi="Times New Roman" w:cs="Times New Roman"/>
                <w:sz w:val="24"/>
                <w:szCs w:val="24"/>
              </w:rPr>
              <w:br/>
              <w:t>* Enhanced reproducibility and consistency across experiments</w:t>
            </w:r>
            <w:r w:rsidRPr="000E5CF9">
              <w:rPr>
                <w:rFonts w:ascii="Times New Roman" w:hAnsi="Times New Roman" w:cs="Times New Roman"/>
                <w:sz w:val="24"/>
                <w:szCs w:val="24"/>
              </w:rPr>
              <w:br/>
              <w:t>* Potential for high-speed screening and rapid data generation.</w:t>
            </w:r>
          </w:p>
        </w:tc>
        <w:tc>
          <w:tcPr>
            <w:tcW w:w="1234" w:type="dxa"/>
          </w:tcPr>
          <w:p w14:paraId="278AAF2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offers several advantages for high-throughput screening, including reduced sample volumes, which lowers costs, and increased assay sensitivity through compartmentalization. This method allows for the screening of up to 10⁸ samples per day at kilohertz speeds, significantly improving throughput and efficiency. The small droplet volumes enhance effective concentrations and signal-to-noise ratios, critical for </w:t>
            </w:r>
            <w:r w:rsidRPr="000E5CF9">
              <w:rPr>
                <w:rFonts w:ascii="Times New Roman" w:hAnsi="Times New Roman" w:cs="Times New Roman"/>
                <w:sz w:val="24"/>
                <w:szCs w:val="24"/>
              </w:rPr>
              <w:lastRenderedPageBreak/>
              <w:t>sensitive detection of low-concentration biological molecules such as antibodies, enzymes, and single genomes. Additionally, droplet microfluidics enables single-cell and single-molecule assays, providing detailed insights into cellular behaviors and allowing for novel experimental approaches. This technology is particularly beneficial for applications like drug discovery, enzyme evolution, and diagnostics, offering a versatile and cost-effective platform for advanced biological research.</w:t>
            </w:r>
          </w:p>
        </w:tc>
        <w:tc>
          <w:tcPr>
            <w:tcW w:w="1234" w:type="dxa"/>
          </w:tcPr>
          <w:p w14:paraId="0E6DB14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answer provides a clear and concise list of advantages of droplet microfluidics for high-throughput screening, aligning with the general concepts mentioned in the ground truth. However, it lacks specific details and quantitative information provided in the ground truth, such as the ability to screen up to 10⁸ samples per day at kilohertz speeds, which is a key benefit of this technology. SCORE: 56</w:t>
            </w:r>
          </w:p>
        </w:tc>
        <w:tc>
          <w:tcPr>
            <w:tcW w:w="1234" w:type="dxa"/>
          </w:tcPr>
          <w:p w14:paraId="2135AE6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w:t>
            </w:r>
          </w:p>
        </w:tc>
        <w:tc>
          <w:tcPr>
            <w:tcW w:w="1234" w:type="dxa"/>
          </w:tcPr>
          <w:p w14:paraId="2371850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56.0</w:t>
            </w:r>
          </w:p>
        </w:tc>
        <w:tc>
          <w:tcPr>
            <w:tcW w:w="1234" w:type="dxa"/>
          </w:tcPr>
          <w:p w14:paraId="550A54C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67181C9D" w14:textId="77777777">
        <w:tc>
          <w:tcPr>
            <w:tcW w:w="1234" w:type="dxa"/>
          </w:tcPr>
          <w:p w14:paraId="69BFEC5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How can droplets be used to encapsulate cells or biomolecules?</w:t>
            </w:r>
          </w:p>
        </w:tc>
        <w:tc>
          <w:tcPr>
            <w:tcW w:w="1234" w:type="dxa"/>
          </w:tcPr>
          <w:p w14:paraId="02DB34D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Droplets can be used to encapsulate cells or biomolecules through techniques such as microfluidic</w:t>
            </w:r>
            <w:r w:rsidRPr="000E5CF9">
              <w:rPr>
                <w:rFonts w:ascii="Times New Roman" w:hAnsi="Times New Roman" w:cs="Times New Roman"/>
                <w:sz w:val="24"/>
                <w:szCs w:val="24"/>
              </w:rPr>
              <w:lastRenderedPageBreak/>
              <w:t>s, where tiny droplets of a liquid are created and then used to trap or encapsulate individual cells or biomolecules. This method allows for precise control over the size and composition of the droplets, enabling the efficient and gentle handling of sensitive biological materials.</w:t>
            </w:r>
          </w:p>
        </w:tc>
        <w:tc>
          <w:tcPr>
            <w:tcW w:w="1234" w:type="dxa"/>
          </w:tcPr>
          <w:p w14:paraId="2E87683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provides versatile methods for encapsulating cells and biomolecules. Limiting dilution </w:t>
            </w:r>
            <w:r w:rsidRPr="000E5CF9">
              <w:rPr>
                <w:rFonts w:ascii="Times New Roman" w:hAnsi="Times New Roman" w:cs="Times New Roman"/>
                <w:sz w:val="24"/>
                <w:szCs w:val="24"/>
              </w:rPr>
              <w:lastRenderedPageBreak/>
              <w:t xml:space="preserve">is a traditional approach that randomly distributes single cells or biomolecules in droplets, though it has low efficiency. Inertial microfluidics leverages spiral geometries and inertial forces to guide cells into droplets, improving encapsulation efficiency by ensuring single-cell droplets. Bi-disperse emulsions create an emulsion of empty and cell-containing droplets, with the latter selectively recovered using methods like pinched flow fractionation. For biomolecules, limiting dilution is commonly used, adjusting concentration and drop size to achieve single-molecule encapsulation. Additionally, droplets can encapsulate cells </w:t>
            </w:r>
            <w:r w:rsidRPr="000E5CF9">
              <w:rPr>
                <w:rFonts w:ascii="Times New Roman" w:hAnsi="Times New Roman" w:cs="Times New Roman"/>
                <w:sz w:val="24"/>
                <w:szCs w:val="24"/>
              </w:rPr>
              <w:lastRenderedPageBreak/>
              <w:t>in lipid vesicles for biological applications or serve as microreactors in processes like DNA analysis. These techniques enable precise control over encapsulation, enhancing their applicability in cell-based assays, drug discovery, and genetic research</w:t>
            </w:r>
          </w:p>
        </w:tc>
        <w:tc>
          <w:tcPr>
            <w:tcW w:w="1234" w:type="dxa"/>
          </w:tcPr>
          <w:p w14:paraId="1BB5B15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explanation of how droplets can be used to encapsulate cells or biomolecules, </w:t>
            </w:r>
            <w:r w:rsidRPr="000E5CF9">
              <w:rPr>
                <w:rFonts w:ascii="Times New Roman" w:hAnsi="Times New Roman" w:cs="Times New Roman"/>
                <w:sz w:val="24"/>
                <w:szCs w:val="24"/>
              </w:rPr>
              <w:lastRenderedPageBreak/>
              <w:t>mentioning specific techniques such as microfluidics. However, it lacks the comprehensive detail and variety of methods provided in the Ground Truth Answer, which includes limiting dilution, inertial microfluidics, bi-disperse emulsions, and others. The response also does not mention the specific applications of these techniques beyond "efficient and gentle handling" of biological materials. SCORE: 46</w:t>
            </w:r>
          </w:p>
        </w:tc>
        <w:tc>
          <w:tcPr>
            <w:tcW w:w="1234" w:type="dxa"/>
          </w:tcPr>
          <w:p w14:paraId="2462342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46</w:t>
            </w:r>
          </w:p>
        </w:tc>
        <w:tc>
          <w:tcPr>
            <w:tcW w:w="1234" w:type="dxa"/>
          </w:tcPr>
          <w:p w14:paraId="667756D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46.0</w:t>
            </w:r>
          </w:p>
        </w:tc>
        <w:tc>
          <w:tcPr>
            <w:tcW w:w="1234" w:type="dxa"/>
          </w:tcPr>
          <w:p w14:paraId="0B4B696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w:t>
            </w:r>
          </w:p>
        </w:tc>
      </w:tr>
      <w:tr w:rsidR="007D181E" w:rsidRPr="000E5CF9" w14:paraId="44B1CDBB" w14:textId="77777777">
        <w:tc>
          <w:tcPr>
            <w:tcW w:w="1234" w:type="dxa"/>
          </w:tcPr>
          <w:p w14:paraId="230E9EB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are the applications of droplet microfluidics in drug discovery?</w:t>
            </w:r>
          </w:p>
        </w:tc>
        <w:tc>
          <w:tcPr>
            <w:tcW w:w="1234" w:type="dxa"/>
          </w:tcPr>
          <w:p w14:paraId="02EB604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Droplet microfluidics has several applications in drug discovery, including:</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1. High-throughput screening: Droplet microfluidics enables the creation of millions of uniform droplets containing a single cell or molecule, allowing for high-throughput screening of compounds and their effects on </w:t>
            </w:r>
            <w:r w:rsidRPr="000E5CF9">
              <w:rPr>
                <w:rFonts w:ascii="Times New Roman" w:hAnsi="Times New Roman" w:cs="Times New Roman"/>
                <w:sz w:val="24"/>
                <w:szCs w:val="24"/>
              </w:rPr>
              <w:lastRenderedPageBreak/>
              <w:t>cells.</w:t>
            </w:r>
            <w:r w:rsidRPr="000E5CF9">
              <w:rPr>
                <w:rFonts w:ascii="Times New Roman" w:hAnsi="Times New Roman" w:cs="Times New Roman"/>
                <w:sz w:val="24"/>
                <w:szCs w:val="24"/>
              </w:rPr>
              <w:br/>
              <w:t>2. Compound library generation: Microdroplets can be used to generate libraries of compounds with specific properties, such as solubility or stability, which can then be screened for potential therapeutic applications.</w:t>
            </w:r>
            <w:r w:rsidRPr="000E5CF9">
              <w:rPr>
                <w:rFonts w:ascii="Times New Roman" w:hAnsi="Times New Roman" w:cs="Times New Roman"/>
                <w:sz w:val="24"/>
                <w:szCs w:val="24"/>
              </w:rPr>
              <w:br/>
              <w:t>3. Cell-based assays: Droplet microfluidics allows for the creation of miniaturized cell-based assays, enabling researchers to study cellular behavior and interactions at a single-cell level.</w:t>
            </w:r>
            <w:r w:rsidRPr="000E5CF9">
              <w:rPr>
                <w:rFonts w:ascii="Times New Roman" w:hAnsi="Times New Roman" w:cs="Times New Roman"/>
                <w:sz w:val="24"/>
                <w:szCs w:val="24"/>
              </w:rPr>
              <w:br/>
              <w:t>4. Protein crystallization: Microdrople</w:t>
            </w:r>
            <w:r w:rsidRPr="000E5CF9">
              <w:rPr>
                <w:rFonts w:ascii="Times New Roman" w:hAnsi="Times New Roman" w:cs="Times New Roman"/>
                <w:sz w:val="24"/>
                <w:szCs w:val="24"/>
              </w:rPr>
              <w:lastRenderedPageBreak/>
              <w:t>ts can be used to create conditions that facilitate protein crystallization, which is essential for X-ray crystallography and structure-based drug design.</w:t>
            </w:r>
            <w:r w:rsidRPr="000E5CF9">
              <w:rPr>
                <w:rFonts w:ascii="Times New Roman" w:hAnsi="Times New Roman" w:cs="Times New Roman"/>
                <w:sz w:val="24"/>
                <w:szCs w:val="24"/>
              </w:rPr>
              <w:br/>
              <w:t>5. Enzyme screening: Droplet microfluidics enables the high-throughput screening of enzymes and their substrates, allowing researchers to identify potential enzyme inhibitors or activators.</w:t>
            </w:r>
            <w:r w:rsidRPr="000E5CF9">
              <w:rPr>
                <w:rFonts w:ascii="Times New Roman" w:hAnsi="Times New Roman" w:cs="Times New Roman"/>
                <w:sz w:val="24"/>
                <w:szCs w:val="24"/>
              </w:rPr>
              <w:br/>
              <w:t xml:space="preserve">6. Personalized medicine: Microdroplets can be used to create personalized models of disease, enabling researchers </w:t>
            </w:r>
            <w:r w:rsidRPr="000E5CF9">
              <w:rPr>
                <w:rFonts w:ascii="Times New Roman" w:hAnsi="Times New Roman" w:cs="Times New Roman"/>
                <w:sz w:val="24"/>
                <w:szCs w:val="24"/>
              </w:rPr>
              <w:lastRenderedPageBreak/>
              <w:t>to study the effects of specific genetic mutations on cellular behavior.</w:t>
            </w:r>
            <w:r w:rsidRPr="000E5CF9">
              <w:rPr>
                <w:rFonts w:ascii="Times New Roman" w:hAnsi="Times New Roman" w:cs="Times New Roman"/>
                <w:sz w:val="24"/>
                <w:szCs w:val="24"/>
              </w:rPr>
              <w:br/>
              <w:t>7. Toxicity testing: Droplet microfluidics allows for the rapid and efficient screening of compounds for toxicity, reducing the need for animal testing and improving the safety of new drugs.</w:t>
            </w:r>
          </w:p>
        </w:tc>
        <w:tc>
          <w:tcPr>
            <w:tcW w:w="1234" w:type="dxa"/>
          </w:tcPr>
          <w:p w14:paraId="1AD8FAB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plays a significant role in drug discovery by enabling high-throughput screening and precise analysis of drug interactions at the single-cell level. This technology allows the generation of picoliter-sized droplets, each encapsulating a single cell or a small group of cells, which can be exposed to various drug compounds. This compartmentalization facilitates </w:t>
            </w:r>
            <w:r w:rsidRPr="000E5CF9">
              <w:rPr>
                <w:rFonts w:ascii="Times New Roman" w:hAnsi="Times New Roman" w:cs="Times New Roman"/>
                <w:sz w:val="24"/>
                <w:szCs w:val="24"/>
              </w:rPr>
              <w:lastRenderedPageBreak/>
              <w:t xml:space="preserve">parallel testing of numerous drug candidates, speeding up the identification of promising therapeutics. Droplet microfluidics is particularly useful in identifying drug efficacy, optimizing drug formulations, and studying complex cellular responses such as gene expression, protein production, or metabolic changes in response to treatment. Additionally, it enables the screening of rare cell populations or targets that would be difficult to isolate using traditional methods. The ability to rapidly test and analyse thousands of drug interactions in a controlled environment accelerates drug discovery, reduces costs, and improves the </w:t>
            </w:r>
            <w:r w:rsidRPr="000E5CF9">
              <w:rPr>
                <w:rFonts w:ascii="Times New Roman" w:hAnsi="Times New Roman" w:cs="Times New Roman"/>
                <w:sz w:val="24"/>
                <w:szCs w:val="24"/>
              </w:rPr>
              <w:lastRenderedPageBreak/>
              <w:t>chances of identifying novel therapeutic agents.</w:t>
            </w:r>
            <w:r w:rsidRPr="000E5CF9">
              <w:rPr>
                <w:rFonts w:ascii="Times New Roman" w:hAnsi="Times New Roman" w:cs="Times New Roman"/>
                <w:sz w:val="24"/>
                <w:szCs w:val="24"/>
              </w:rPr>
              <w:br/>
            </w:r>
          </w:p>
        </w:tc>
        <w:tc>
          <w:tcPr>
            <w:tcW w:w="1234" w:type="dxa"/>
          </w:tcPr>
          <w:p w14:paraId="11178C3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list of applications of droplet microfluidics in drug discovery. It covers various aspects such as high-throughput screening, compound library generation, cell-based assays, protein crystallization, enzyme screening, personalized medicine, and toxicity testing. However, the answer could be improved by providing more depth and </w:t>
            </w:r>
            <w:r w:rsidRPr="000E5CF9">
              <w:rPr>
                <w:rFonts w:ascii="Times New Roman" w:hAnsi="Times New Roman" w:cs="Times New Roman"/>
                <w:sz w:val="24"/>
                <w:szCs w:val="24"/>
              </w:rPr>
              <w:lastRenderedPageBreak/>
              <w:t>explanation for each point, and possibly integrating them into a cohesive narrative that highlights the broader impact of droplet microfluidics on drug discovery. SCORE: 56</w:t>
            </w:r>
          </w:p>
        </w:tc>
        <w:tc>
          <w:tcPr>
            <w:tcW w:w="1234" w:type="dxa"/>
          </w:tcPr>
          <w:p w14:paraId="4F6BC26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56</w:t>
            </w:r>
          </w:p>
        </w:tc>
        <w:tc>
          <w:tcPr>
            <w:tcW w:w="1234" w:type="dxa"/>
          </w:tcPr>
          <w:p w14:paraId="740D8C6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56.0</w:t>
            </w:r>
          </w:p>
        </w:tc>
        <w:tc>
          <w:tcPr>
            <w:tcW w:w="1234" w:type="dxa"/>
          </w:tcPr>
          <w:p w14:paraId="46D06B5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5563C951" w14:textId="77777777">
        <w:tc>
          <w:tcPr>
            <w:tcW w:w="1234" w:type="dxa"/>
          </w:tcPr>
          <w:p w14:paraId="742E477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droplet microfluidics enable precise control of chemical reactions?</w:t>
            </w:r>
          </w:p>
        </w:tc>
        <w:tc>
          <w:tcPr>
            <w:tcW w:w="1234" w:type="dxa"/>
          </w:tcPr>
          <w:p w14:paraId="2E78737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Droplet microfluidics enables precise control of chemical reactions by allowing for the creation and manipulation of small, uniform droplets of reactants in a controlled environment. This allows for:</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 Precise mixing </w:t>
            </w:r>
            <w:r w:rsidRPr="000E5CF9">
              <w:rPr>
                <w:rFonts w:ascii="Times New Roman" w:hAnsi="Times New Roman" w:cs="Times New Roman"/>
                <w:sz w:val="24"/>
                <w:szCs w:val="24"/>
              </w:rPr>
              <w:lastRenderedPageBreak/>
              <w:t>ratios of reactants</w:t>
            </w:r>
            <w:r w:rsidRPr="000E5CF9">
              <w:rPr>
                <w:rFonts w:ascii="Times New Roman" w:hAnsi="Times New Roman" w:cs="Times New Roman"/>
                <w:sz w:val="24"/>
                <w:szCs w:val="24"/>
              </w:rPr>
              <w:br/>
              <w:t>* Control over reaction conditions such as temperature, pH, and pressure</w:t>
            </w:r>
            <w:r w:rsidRPr="000E5CF9">
              <w:rPr>
                <w:rFonts w:ascii="Times New Roman" w:hAnsi="Times New Roman" w:cs="Times New Roman"/>
                <w:sz w:val="24"/>
                <w:szCs w:val="24"/>
              </w:rPr>
              <w:br/>
              <w:t>* Minimization of waste and reagent consumption</w:t>
            </w:r>
            <w:r w:rsidRPr="000E5CF9">
              <w:rPr>
                <w:rFonts w:ascii="Times New Roman" w:hAnsi="Times New Roman" w:cs="Times New Roman"/>
                <w:sz w:val="24"/>
                <w:szCs w:val="24"/>
              </w:rPr>
              <w:br/>
              <w:t>* Scalability and reproducibility of reactions</w:t>
            </w:r>
            <w:r w:rsidRPr="000E5CF9">
              <w:rPr>
                <w:rFonts w:ascii="Times New Roman" w:hAnsi="Times New Roman" w:cs="Times New Roman"/>
                <w:sz w:val="24"/>
                <w:szCs w:val="24"/>
              </w:rPr>
              <w:br/>
              <w:t>* High-throughput screening of chemical reactions</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This precise control enables the optimization of chemical reactions, leading to improved yields, reduced side products, and increased efficiency in various applications such as pharmaceutical </w:t>
            </w:r>
            <w:r w:rsidRPr="000E5CF9">
              <w:rPr>
                <w:rFonts w:ascii="Times New Roman" w:hAnsi="Times New Roman" w:cs="Times New Roman"/>
                <w:sz w:val="24"/>
                <w:szCs w:val="24"/>
              </w:rPr>
              <w:lastRenderedPageBreak/>
              <w:t>development, materials synthesis, and biotechnology.</w:t>
            </w:r>
          </w:p>
        </w:tc>
        <w:tc>
          <w:tcPr>
            <w:tcW w:w="1234" w:type="dxa"/>
          </w:tcPr>
          <w:p w14:paraId="5DF2E1A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offers precise control over chemical reactions by dispensing reactants into individual droplets with accurate volume control. This enables the mixing of reactants within confined spaces, enhancing reaction efficiency. Coalesced droplets act as micro-reactors, </w:t>
            </w:r>
            <w:r w:rsidRPr="000E5CF9">
              <w:rPr>
                <w:rFonts w:ascii="Times New Roman" w:hAnsi="Times New Roman" w:cs="Times New Roman"/>
                <w:sz w:val="24"/>
                <w:szCs w:val="24"/>
              </w:rPr>
              <w:lastRenderedPageBreak/>
              <w:t>providing fast mixing and long operation times without clogging, even with sticky or precipitating reactants. The system allows for optimization of reaction parameters, such as temperature, flow rate, and pressure, ensuring the production of specific products, like mesoporous silica microspheres with superior surface area and narrow pore distributions. This capability to finely control reaction conditions makes droplet microfluidics a powerful tool for precise, high-throughput chemical synthesis.</w:t>
            </w:r>
          </w:p>
        </w:tc>
        <w:tc>
          <w:tcPr>
            <w:tcW w:w="1234" w:type="dxa"/>
          </w:tcPr>
          <w:p w14:paraId="49C8288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explanation of how droplet microfluidics enables precise control of chemical reactions, covering various aspects such as mixing ratios, reaction conditions, waste minimization, scalability, and high-throughput screening. It also highlights the benefits of </w:t>
            </w:r>
            <w:r w:rsidRPr="000E5CF9">
              <w:rPr>
                <w:rFonts w:ascii="Times New Roman" w:hAnsi="Times New Roman" w:cs="Times New Roman"/>
                <w:sz w:val="24"/>
                <w:szCs w:val="24"/>
              </w:rPr>
              <w:lastRenderedPageBreak/>
              <w:t>this technology in optimizing chemical reactions for improved yields and efficiency. However, some minor inaccuracies and differences in wording compared to the ground truth answer are noted. SCORE: 83</w:t>
            </w:r>
          </w:p>
        </w:tc>
        <w:tc>
          <w:tcPr>
            <w:tcW w:w="1234" w:type="dxa"/>
          </w:tcPr>
          <w:p w14:paraId="1EC6860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83</w:t>
            </w:r>
          </w:p>
        </w:tc>
        <w:tc>
          <w:tcPr>
            <w:tcW w:w="1234" w:type="dxa"/>
          </w:tcPr>
          <w:p w14:paraId="410F7D2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83.0</w:t>
            </w:r>
          </w:p>
        </w:tc>
        <w:tc>
          <w:tcPr>
            <w:tcW w:w="1234" w:type="dxa"/>
          </w:tcPr>
          <w:p w14:paraId="0A40074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80</w:t>
            </w:r>
          </w:p>
        </w:tc>
      </w:tr>
      <w:tr w:rsidR="007D181E" w:rsidRPr="000E5CF9" w14:paraId="3CEC5F24" w14:textId="77777777">
        <w:tc>
          <w:tcPr>
            <w:tcW w:w="1234" w:type="dxa"/>
          </w:tcPr>
          <w:p w14:paraId="702F0DC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are the key challenges of using droplet microfluidics in diagnostics?</w:t>
            </w:r>
          </w:p>
        </w:tc>
        <w:tc>
          <w:tcPr>
            <w:tcW w:w="1234" w:type="dxa"/>
          </w:tcPr>
          <w:p w14:paraId="5831687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 key challenges of using droplet microfluidics in diagnostics include:</w:t>
            </w:r>
            <w:r w:rsidRPr="000E5CF9">
              <w:rPr>
                <w:rFonts w:ascii="Times New Roman" w:hAnsi="Times New Roman" w:cs="Times New Roman"/>
                <w:sz w:val="24"/>
                <w:szCs w:val="24"/>
              </w:rPr>
              <w:br/>
            </w:r>
            <w:r w:rsidRPr="000E5CF9">
              <w:rPr>
                <w:rFonts w:ascii="Times New Roman" w:hAnsi="Times New Roman" w:cs="Times New Roman"/>
                <w:sz w:val="24"/>
                <w:szCs w:val="24"/>
              </w:rPr>
              <w:br/>
              <w:t>1. Scalability and throughput: Maintaining high-throughput while maintaining precise control over droplet formation and manipulation.</w:t>
            </w:r>
            <w:r w:rsidRPr="000E5CF9">
              <w:rPr>
                <w:rFonts w:ascii="Times New Roman" w:hAnsi="Times New Roman" w:cs="Times New Roman"/>
                <w:sz w:val="24"/>
                <w:szCs w:val="24"/>
              </w:rPr>
              <w:br/>
              <w:t xml:space="preserve">2. Sample preparation and handling: Ensuring that the sample is properly prepared, handled, and introduced into the microfluidic device without </w:t>
            </w:r>
            <w:r w:rsidRPr="000E5CF9">
              <w:rPr>
                <w:rFonts w:ascii="Times New Roman" w:hAnsi="Times New Roman" w:cs="Times New Roman"/>
                <w:sz w:val="24"/>
                <w:szCs w:val="24"/>
              </w:rPr>
              <w:lastRenderedPageBreak/>
              <w:t>contamination or degradation.</w:t>
            </w:r>
            <w:r w:rsidRPr="000E5CF9">
              <w:rPr>
                <w:rFonts w:ascii="Times New Roman" w:hAnsi="Times New Roman" w:cs="Times New Roman"/>
                <w:sz w:val="24"/>
                <w:szCs w:val="24"/>
              </w:rPr>
              <w:br/>
              <w:t>3. Sensitivity and specificity: Achieving sufficient sensitivity and specificity for detection of target molecules or cells in a complex biological matrix.</w:t>
            </w:r>
            <w:r w:rsidRPr="000E5CF9">
              <w:rPr>
                <w:rFonts w:ascii="Times New Roman" w:hAnsi="Times New Roman" w:cs="Times New Roman"/>
                <w:sz w:val="24"/>
                <w:szCs w:val="24"/>
              </w:rPr>
              <w:br/>
              <w:t>4. Integration with existing diagnostic infrastructure: Seamlessly integrating droplet microfluidics with existing laboratory equipment and workflows.</w:t>
            </w:r>
            <w:r w:rsidRPr="000E5CF9">
              <w:rPr>
                <w:rFonts w:ascii="Times New Roman" w:hAnsi="Times New Roman" w:cs="Times New Roman"/>
                <w:sz w:val="24"/>
                <w:szCs w:val="24"/>
              </w:rPr>
              <w:br/>
              <w:t xml:space="preserve">5. Cost-effectiveness: Balancing the cost of developing and implementing droplet microfluidic devices with </w:t>
            </w:r>
            <w:r w:rsidRPr="000E5CF9">
              <w:rPr>
                <w:rFonts w:ascii="Times New Roman" w:hAnsi="Times New Roman" w:cs="Times New Roman"/>
                <w:sz w:val="24"/>
                <w:szCs w:val="24"/>
              </w:rPr>
              <w:lastRenderedPageBreak/>
              <w:t>the need to make them affordable for widespread use.</w:t>
            </w:r>
            <w:r w:rsidRPr="000E5CF9">
              <w:rPr>
                <w:rFonts w:ascii="Times New Roman" w:hAnsi="Times New Roman" w:cs="Times New Roman"/>
                <w:sz w:val="24"/>
                <w:szCs w:val="24"/>
              </w:rPr>
              <w:br/>
              <w:t>6. Standardization and reproducibility: Ensuring that results obtained from droplet microfluidic devices are consistent across different users, locations, and time points.</w:t>
            </w:r>
            <w:r w:rsidRPr="000E5CF9">
              <w:rPr>
                <w:rFonts w:ascii="Times New Roman" w:hAnsi="Times New Roman" w:cs="Times New Roman"/>
                <w:sz w:val="24"/>
                <w:szCs w:val="24"/>
              </w:rPr>
              <w:br/>
              <w:t>7. Interfacing with clinical workflows: Integrating droplet microfluidics into existing clinical diagnostic protocols and workflows.</w:t>
            </w:r>
          </w:p>
        </w:tc>
        <w:tc>
          <w:tcPr>
            <w:tcW w:w="1234" w:type="dxa"/>
          </w:tcPr>
          <w:p w14:paraId="7A813B6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presents significant challenges in diagnostics, including preventing wetting and cross-contamination between aqueous droplets and immiscible organic liquids, which can compromise results. Monitoring oxygen levels within droplets is difficult due to the sensitivity of the liquid-liquid interface to mechanical perturbations and mass transfer. Developing stable detection chemistries is also complex, as the confined droplet environment can alter chemical reactions and impact accuracy. Additionally, </w:t>
            </w:r>
            <w:r w:rsidRPr="000E5CF9">
              <w:rPr>
                <w:rFonts w:ascii="Times New Roman" w:hAnsi="Times New Roman" w:cs="Times New Roman"/>
                <w:sz w:val="24"/>
                <w:szCs w:val="24"/>
              </w:rPr>
              <w:lastRenderedPageBreak/>
              <w:t>challenges in automation and accessibility limit the widespread use of droplet microfluidics, particularly for high-throughput assays. Overcoming these issues requires advancements in surfactants, microfluidic engineering, and automated techniques, which could enhance the precision and applicability of droplet systems in diagnostics.</w:t>
            </w:r>
          </w:p>
        </w:tc>
        <w:tc>
          <w:tcPr>
            <w:tcW w:w="1234" w:type="dxa"/>
          </w:tcPr>
          <w:p w14:paraId="4AD1A62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list of challenges associated with using droplet microfluidics in diagnostics. However, it does not fully address the specific issues mentioned in the Ground Truth Answer, such as preventing wetting and cross-contamination between aqueous droplets and immiscible organic liquids, monitoring oxygen levels within droplets, developing stable detection chemistries, and overcoming challenges in automation and accessibility. The response seems to focus more on general aspects of droplet </w:t>
            </w:r>
            <w:r w:rsidRPr="000E5CF9">
              <w:rPr>
                <w:rFonts w:ascii="Times New Roman" w:hAnsi="Times New Roman" w:cs="Times New Roman"/>
                <w:sz w:val="24"/>
                <w:szCs w:val="24"/>
              </w:rPr>
              <w:lastRenderedPageBreak/>
              <w:t>microfluidics rather than the specific challenges mentioned in the Ground Truth Answer. SCORE: 41</w:t>
            </w:r>
          </w:p>
        </w:tc>
        <w:tc>
          <w:tcPr>
            <w:tcW w:w="1234" w:type="dxa"/>
          </w:tcPr>
          <w:p w14:paraId="67E0130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41</w:t>
            </w:r>
          </w:p>
        </w:tc>
        <w:tc>
          <w:tcPr>
            <w:tcW w:w="1234" w:type="dxa"/>
          </w:tcPr>
          <w:p w14:paraId="1A473D8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3A1118A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1415084E" w14:textId="77777777">
        <w:tc>
          <w:tcPr>
            <w:tcW w:w="1234" w:type="dxa"/>
          </w:tcPr>
          <w:p w14:paraId="530ACE0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are droplets used for DNA sequencing applications?</w:t>
            </w:r>
          </w:p>
        </w:tc>
        <w:tc>
          <w:tcPr>
            <w:tcW w:w="1234" w:type="dxa"/>
          </w:tcPr>
          <w:p w14:paraId="608FD11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Droplets are used in digital PCR (Polymerase Chain Reaction) and microfluidic </w:t>
            </w:r>
            <w:r w:rsidRPr="000E5CF9">
              <w:rPr>
                <w:rFonts w:ascii="Times New Roman" w:hAnsi="Times New Roman" w:cs="Times New Roman"/>
                <w:sz w:val="24"/>
                <w:szCs w:val="24"/>
              </w:rPr>
              <w:lastRenderedPageBreak/>
              <w:t>devices for DNA sequencing applications to amplify and analyze specific DNA sequences. They allow for the precise control of reagents, temperature, and reaction conditions, enabling high-throughput and sensitive detection of genetic variations.</w:t>
            </w:r>
          </w:p>
        </w:tc>
        <w:tc>
          <w:tcPr>
            <w:tcW w:w="1234" w:type="dxa"/>
          </w:tcPr>
          <w:p w14:paraId="08554FA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plays a key role in DNA sequencing by enabling high-throughput analysis and </w:t>
            </w:r>
            <w:r w:rsidRPr="000E5CF9">
              <w:rPr>
                <w:rFonts w:ascii="Times New Roman" w:hAnsi="Times New Roman" w:cs="Times New Roman"/>
                <w:sz w:val="24"/>
                <w:szCs w:val="24"/>
              </w:rPr>
              <w:lastRenderedPageBreak/>
              <w:t xml:space="preserve">precise targeting of genomic regions. This includes single-cell sequencing, where individual cells are encapsulated in droplets for independent gene expression profiling. Barcode-based sequencing allows for the labeling of nucleic acids with unique identifiers, enabling the tracking of specific genomes during analysis. Multiplexed PCR amplification is achieved by performing PCR in separate droplets, ensuring uniform amplification of multiple targets. Additionally, emulsion PCR combines droplet merger with PCR to amplify specific genomic regions, facilitating efficient sequencing. These </w:t>
            </w:r>
            <w:r w:rsidRPr="000E5CF9">
              <w:rPr>
                <w:rFonts w:ascii="Times New Roman" w:hAnsi="Times New Roman" w:cs="Times New Roman"/>
                <w:sz w:val="24"/>
                <w:szCs w:val="24"/>
              </w:rPr>
              <w:lastRenderedPageBreak/>
              <w:t>techniques offer a miniaturized, efficient platform for analyzing complex genetic information, improving accuracy and throughput in genomic studies.</w:t>
            </w:r>
          </w:p>
        </w:tc>
        <w:tc>
          <w:tcPr>
            <w:tcW w:w="1234" w:type="dxa"/>
          </w:tcPr>
          <w:p w14:paraId="4BDE5E0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some relevant information about the use of droplets in DNA sequencing </w:t>
            </w:r>
            <w:r w:rsidRPr="000E5CF9">
              <w:rPr>
                <w:rFonts w:ascii="Times New Roman" w:hAnsi="Times New Roman" w:cs="Times New Roman"/>
                <w:sz w:val="24"/>
                <w:szCs w:val="24"/>
              </w:rPr>
              <w:lastRenderedPageBreak/>
              <w:t>applications, but it lacks detail and specific examples compared to the ground truth answer. It also does not mention key concepts such as single-cell sequencing, barcode-based sequencing, or emulsion PCR, which are crucial for a comprehensive understanding of the topic. SCORE: 41</w:t>
            </w:r>
          </w:p>
        </w:tc>
        <w:tc>
          <w:tcPr>
            <w:tcW w:w="1234" w:type="dxa"/>
          </w:tcPr>
          <w:p w14:paraId="2CCA765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41</w:t>
            </w:r>
          </w:p>
        </w:tc>
        <w:tc>
          <w:tcPr>
            <w:tcW w:w="1234" w:type="dxa"/>
          </w:tcPr>
          <w:p w14:paraId="6E2A666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6BA7813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10A5F94A" w14:textId="77777777">
        <w:tc>
          <w:tcPr>
            <w:tcW w:w="1234" w:type="dxa"/>
          </w:tcPr>
          <w:p w14:paraId="05EC4C6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role do droplets play in tissue engineering research?</w:t>
            </w:r>
          </w:p>
        </w:tc>
        <w:tc>
          <w:tcPr>
            <w:tcW w:w="1234" w:type="dxa"/>
          </w:tcPr>
          <w:p w14:paraId="553C3B3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Droplets play a crucial role in tissue engineering research as they can be used to create micro-scale, three-dimensional (3D) cell cultures that mimic the natural environment of tissues. These droplet-based systems allow for the precise control of cell-cell and cell-matrix interactions, which is essential for understanding tissue development, function, and disease </w:t>
            </w:r>
            <w:r w:rsidRPr="000E5CF9">
              <w:rPr>
                <w:rFonts w:ascii="Times New Roman" w:hAnsi="Times New Roman" w:cs="Times New Roman"/>
                <w:sz w:val="24"/>
                <w:szCs w:val="24"/>
              </w:rPr>
              <w:lastRenderedPageBreak/>
              <w:t>progression.</w:t>
            </w:r>
          </w:p>
        </w:tc>
        <w:tc>
          <w:tcPr>
            <w:tcW w:w="1234" w:type="dxa"/>
          </w:tcPr>
          <w:p w14:paraId="02B7F25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plays a pivotal role in tissue engineering by enabling precise fabrication of biomaterials and 3D cell culture systems. Droplets serve as templates for creating hydrogel-based materials, which can encapsulate cells for more accurate modeling of tissue structures. This technology facilitates the production of microcarriers and complex biomaterials, such as hollow bacterial cellulose (BC) microspheres, which form injectable scaffolds for wound healing, promoting high </w:t>
            </w:r>
            <w:r w:rsidRPr="000E5CF9">
              <w:rPr>
                <w:rFonts w:ascii="Times New Roman" w:hAnsi="Times New Roman" w:cs="Times New Roman"/>
                <w:sz w:val="24"/>
                <w:szCs w:val="24"/>
              </w:rPr>
              <w:lastRenderedPageBreak/>
              <w:t>cell proliferation and tissue regeneration in vivo. Additionally, droplet-based microfluidics allows for the creation of core-shell structures, such as alginate shells or metal-organic frameworks, which offer controlled release of therapeutic agents. These advancements provide a powerful platform for studying tissue development and regenerative therapies.</w:t>
            </w:r>
          </w:p>
        </w:tc>
        <w:tc>
          <w:tcPr>
            <w:tcW w:w="1234" w:type="dxa"/>
          </w:tcPr>
          <w:p w14:paraId="65D7B84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is mostly relevant but lacks focus on the specific aspects mentioned in the ground truth answer, such as the creation of hydrogel-based materials, microcarriers, and controlled release of therapeutic agents. SCORE: 46</w:t>
            </w:r>
          </w:p>
        </w:tc>
        <w:tc>
          <w:tcPr>
            <w:tcW w:w="1234" w:type="dxa"/>
          </w:tcPr>
          <w:p w14:paraId="1FC59E7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46</w:t>
            </w:r>
          </w:p>
        </w:tc>
        <w:tc>
          <w:tcPr>
            <w:tcW w:w="1234" w:type="dxa"/>
          </w:tcPr>
          <w:p w14:paraId="7B5D12D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46.0</w:t>
            </w:r>
          </w:p>
        </w:tc>
        <w:tc>
          <w:tcPr>
            <w:tcW w:w="1234" w:type="dxa"/>
          </w:tcPr>
          <w:p w14:paraId="3CA7E91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w:t>
            </w:r>
          </w:p>
        </w:tc>
      </w:tr>
      <w:tr w:rsidR="007D181E" w:rsidRPr="000E5CF9" w14:paraId="197C970A" w14:textId="77777777">
        <w:tc>
          <w:tcPr>
            <w:tcW w:w="1234" w:type="dxa"/>
          </w:tcPr>
          <w:p w14:paraId="4A594ED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How can droplet microfluidics aid in studying cell signaling pathways?</w:t>
            </w:r>
          </w:p>
        </w:tc>
        <w:tc>
          <w:tcPr>
            <w:tcW w:w="1234" w:type="dxa"/>
          </w:tcPr>
          <w:p w14:paraId="5F33835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Droplet microfluidics can aid in studying cell signaling pathways by allowing for the precise control and manipulation of small volumes of biological samples, such as cells or proteins. This enables researchers to:</w:t>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br/>
              <w:t>*   Create uniform populations of cells with specific genetic modifications</w:t>
            </w:r>
            <w:r w:rsidRPr="000E5CF9">
              <w:rPr>
                <w:rFonts w:ascii="Times New Roman" w:hAnsi="Times New Roman" w:cs="Times New Roman"/>
                <w:sz w:val="24"/>
                <w:szCs w:val="24"/>
              </w:rPr>
              <w:br/>
              <w:t>*   Isolate and study individual cells or subpopulations within a mixed-cell culture</w:t>
            </w:r>
            <w:r w:rsidRPr="000E5CF9">
              <w:rPr>
                <w:rFonts w:ascii="Times New Roman" w:hAnsi="Times New Roman" w:cs="Times New Roman"/>
                <w:sz w:val="24"/>
                <w:szCs w:val="24"/>
              </w:rPr>
              <w:br/>
              <w:t>*   Deliver specific molecules or drugs to cells in a controlled manner</w:t>
            </w:r>
            <w:r w:rsidRPr="000E5CF9">
              <w:rPr>
                <w:rFonts w:ascii="Times New Roman" w:hAnsi="Times New Roman" w:cs="Times New Roman"/>
                <w:sz w:val="24"/>
                <w:szCs w:val="24"/>
              </w:rPr>
              <w:br/>
              <w:t>*   Monitor cellular responses to stimuli in real-time using fluorescence microscopy or other techniques</w:t>
            </w:r>
            <w:r w:rsidRPr="000E5CF9">
              <w:rPr>
                <w:rFonts w:ascii="Times New Roman" w:hAnsi="Times New Roman" w:cs="Times New Roman"/>
                <w:sz w:val="24"/>
                <w:szCs w:val="24"/>
              </w:rPr>
              <w:br/>
            </w:r>
            <w:r w:rsidRPr="000E5CF9">
              <w:rPr>
                <w:rFonts w:ascii="Times New Roman" w:hAnsi="Times New Roman" w:cs="Times New Roman"/>
                <w:sz w:val="24"/>
                <w:szCs w:val="24"/>
              </w:rPr>
              <w:br/>
              <w:t>These capabilities can facilitate the investigation of cell signaling pathways by allowing researchers to:</w:t>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br/>
              <w:t>*   Identify key regulators and effectors of signaling cascades</w:t>
            </w:r>
            <w:r w:rsidRPr="000E5CF9">
              <w:rPr>
                <w:rFonts w:ascii="Times New Roman" w:hAnsi="Times New Roman" w:cs="Times New Roman"/>
                <w:sz w:val="24"/>
                <w:szCs w:val="24"/>
              </w:rPr>
              <w:br/>
              <w:t>*   Study the dynamics of signaling pathway activation and deactivation</w:t>
            </w:r>
            <w:r w:rsidRPr="000E5CF9">
              <w:rPr>
                <w:rFonts w:ascii="Times New Roman" w:hAnsi="Times New Roman" w:cs="Times New Roman"/>
                <w:sz w:val="24"/>
                <w:szCs w:val="24"/>
              </w:rPr>
              <w:br/>
              <w:t>*   Investigate the effects of specific mutations or genetic modifications on signaling pathways</w:t>
            </w:r>
            <w:r w:rsidRPr="000E5CF9">
              <w:rPr>
                <w:rFonts w:ascii="Times New Roman" w:hAnsi="Times New Roman" w:cs="Times New Roman"/>
                <w:sz w:val="24"/>
                <w:szCs w:val="24"/>
              </w:rPr>
              <w:br/>
              <w:t>*   Develop new therapeutic strategies for diseases related to aberrant cell signaling.</w:t>
            </w:r>
          </w:p>
        </w:tc>
        <w:tc>
          <w:tcPr>
            <w:tcW w:w="1234" w:type="dxa"/>
          </w:tcPr>
          <w:p w14:paraId="5641D77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offers a powerful platform for studying cell signaling pathways by enabling the precise isolation and manipulation of individual cells within controlled environments. This technology allows for the encapsulation of single cells in droplets, </w:t>
            </w:r>
            <w:r w:rsidRPr="000E5CF9">
              <w:rPr>
                <w:rFonts w:ascii="Times New Roman" w:hAnsi="Times New Roman" w:cs="Times New Roman"/>
                <w:sz w:val="24"/>
                <w:szCs w:val="24"/>
              </w:rPr>
              <w:lastRenderedPageBreak/>
              <w:t>providing a controlled space to study cell-cell interactions and signaling events. The ability to merge droplets containing different cell types or reagents facilitates the investigation of cell communication, such as paracrine signaling, in a way that mimics in vivo conditions. Additionally, droplet-based microfluidics supports high-throughput screening and single-cell genomic studies, offering insights into phenotypic variations and signaling dynamics within genetically identical cell populations. This capability is particularly valuable for understanding complex cellular behaviors in development, differentiation, and disease.</w:t>
            </w:r>
          </w:p>
        </w:tc>
        <w:tc>
          <w:tcPr>
            <w:tcW w:w="1234" w:type="dxa"/>
          </w:tcPr>
          <w:p w14:paraId="36F4325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overview of how droplet microfluidics can aid in studying cell signaling pathways, listing specific capabilities such as precise control over biological samples, isolation of individual cells, and controlled </w:t>
            </w:r>
            <w:r w:rsidRPr="000E5CF9">
              <w:rPr>
                <w:rFonts w:ascii="Times New Roman" w:hAnsi="Times New Roman" w:cs="Times New Roman"/>
                <w:sz w:val="24"/>
                <w:szCs w:val="24"/>
              </w:rPr>
              <w:lastRenderedPageBreak/>
              <w:t>delivery of molecules. However, the answer lacks depth and detail compared to the ground truth answer, which provides more nuanced explanations of the technology's potential for investigating cell-cell interactions, paracrine signaling, and high-throughput screening. The response also does not fully capture the unique advantages of droplet microfluidics in mimicking in vivo conditions and studying complex cellular behaviors.</w:t>
            </w:r>
            <w:r w:rsidRPr="000E5CF9">
              <w:rPr>
                <w:rFonts w:ascii="Times New Roman" w:hAnsi="Times New Roman" w:cs="Times New Roman"/>
                <w:sz w:val="24"/>
                <w:szCs w:val="24"/>
              </w:rPr>
              <w:br/>
            </w:r>
            <w:r w:rsidRPr="000E5CF9">
              <w:rPr>
                <w:rFonts w:ascii="Times New Roman" w:hAnsi="Times New Roman" w:cs="Times New Roman"/>
                <w:sz w:val="24"/>
                <w:szCs w:val="24"/>
              </w:rPr>
              <w:br/>
              <w:t>SCORE: 46</w:t>
            </w:r>
          </w:p>
        </w:tc>
        <w:tc>
          <w:tcPr>
            <w:tcW w:w="1234" w:type="dxa"/>
          </w:tcPr>
          <w:p w14:paraId="513D323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46</w:t>
            </w:r>
          </w:p>
        </w:tc>
        <w:tc>
          <w:tcPr>
            <w:tcW w:w="1234" w:type="dxa"/>
          </w:tcPr>
          <w:p w14:paraId="33BB46D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46.0</w:t>
            </w:r>
          </w:p>
        </w:tc>
        <w:tc>
          <w:tcPr>
            <w:tcW w:w="1234" w:type="dxa"/>
          </w:tcPr>
          <w:p w14:paraId="3298583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w:t>
            </w:r>
          </w:p>
        </w:tc>
      </w:tr>
      <w:tr w:rsidR="007D181E" w:rsidRPr="000E5CF9" w14:paraId="0018C545" w14:textId="77777777">
        <w:tc>
          <w:tcPr>
            <w:tcW w:w="1234" w:type="dxa"/>
          </w:tcPr>
          <w:p w14:paraId="5BBB0D6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is the potential of droplet microfluidics in personalized medicine?</w:t>
            </w:r>
          </w:p>
        </w:tc>
        <w:tc>
          <w:tcPr>
            <w:tcW w:w="1234" w:type="dxa"/>
          </w:tcPr>
          <w:p w14:paraId="31FF3B0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 microfluidics has the potential to revolutionize personalized medicine by enabling the precise and efficient manipulation of </w:t>
            </w:r>
            <w:r w:rsidRPr="000E5CF9">
              <w:rPr>
                <w:rFonts w:ascii="Times New Roman" w:hAnsi="Times New Roman" w:cs="Times New Roman"/>
                <w:sz w:val="24"/>
                <w:szCs w:val="24"/>
              </w:rPr>
              <w:lastRenderedPageBreak/>
              <w:t>individual cells, allowing for:</w:t>
            </w:r>
            <w:r w:rsidRPr="000E5CF9">
              <w:rPr>
                <w:rFonts w:ascii="Times New Roman" w:hAnsi="Times New Roman" w:cs="Times New Roman"/>
                <w:sz w:val="24"/>
                <w:szCs w:val="24"/>
              </w:rPr>
              <w:br/>
            </w:r>
            <w:r w:rsidRPr="000E5CF9">
              <w:rPr>
                <w:rFonts w:ascii="Times New Roman" w:hAnsi="Times New Roman" w:cs="Times New Roman"/>
                <w:sz w:val="24"/>
                <w:szCs w:val="24"/>
              </w:rPr>
              <w:br/>
              <w:t>* High-throughput screening of patient-specific cells</w:t>
            </w:r>
            <w:r w:rsidRPr="000E5CF9">
              <w:rPr>
                <w:rFonts w:ascii="Times New Roman" w:hAnsi="Times New Roman" w:cs="Times New Roman"/>
                <w:sz w:val="24"/>
                <w:szCs w:val="24"/>
              </w:rPr>
              <w:br/>
              <w:t>* Personalized drug testing and development</w:t>
            </w:r>
            <w:r w:rsidRPr="000E5CF9">
              <w:rPr>
                <w:rFonts w:ascii="Times New Roman" w:hAnsi="Times New Roman" w:cs="Times New Roman"/>
                <w:sz w:val="24"/>
                <w:szCs w:val="24"/>
              </w:rPr>
              <w:br/>
              <w:t>* Single-cell analysis and characterization</w:t>
            </w:r>
            <w:r w:rsidRPr="000E5CF9">
              <w:rPr>
                <w:rFonts w:ascii="Times New Roman" w:hAnsi="Times New Roman" w:cs="Times New Roman"/>
                <w:sz w:val="24"/>
                <w:szCs w:val="24"/>
              </w:rPr>
              <w:br/>
              <w:t>* Development of targeted therapies based on individual genetic profiles</w:t>
            </w:r>
            <w:r w:rsidRPr="000E5CF9">
              <w:rPr>
                <w:rFonts w:ascii="Times New Roman" w:hAnsi="Times New Roman" w:cs="Times New Roman"/>
                <w:sz w:val="24"/>
                <w:szCs w:val="24"/>
              </w:rPr>
              <w:br/>
              <w:t>* Improved understanding of disease mechanisms at a cellular level</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This technology can lead to more effective and tailored treatments, improved patient </w:t>
            </w:r>
            <w:r w:rsidRPr="000E5CF9">
              <w:rPr>
                <w:rFonts w:ascii="Times New Roman" w:hAnsi="Times New Roman" w:cs="Times New Roman"/>
                <w:sz w:val="24"/>
                <w:szCs w:val="24"/>
              </w:rPr>
              <w:lastRenderedPageBreak/>
              <w:t>outcomes, and enhanced precision medicine.</w:t>
            </w:r>
          </w:p>
        </w:tc>
        <w:tc>
          <w:tcPr>
            <w:tcW w:w="1234" w:type="dxa"/>
          </w:tcPr>
          <w:p w14:paraId="278793D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holds great promise in personalized medicine by enabling precise, high-throughput analyses of biological samples. The technology allows for the </w:t>
            </w:r>
            <w:r w:rsidRPr="000E5CF9">
              <w:rPr>
                <w:rFonts w:ascii="Times New Roman" w:hAnsi="Times New Roman" w:cs="Times New Roman"/>
                <w:sz w:val="24"/>
                <w:szCs w:val="24"/>
              </w:rPr>
              <w:lastRenderedPageBreak/>
              <w:t xml:space="preserve">optimization of treatments by testing drug combinations on specific cell lines, such as pancreatic cancer cells, to identify the most effective therapies. It also facilitates the early detection of cancers through highly sensitive detection of tumor markers in bodily fluids, offering a minimally invasive approach for patient monitoring. Additionally, droplet-based digital PCR (dPCR) enables the detection of rare sequences and precise quantification of nucleic acids, which is crucial for cancer research and tailoring treatments based on a patient's genetic background and tumor profile. Overall, droplet microfluidics can significantly </w:t>
            </w:r>
            <w:r w:rsidRPr="000E5CF9">
              <w:rPr>
                <w:rFonts w:ascii="Times New Roman" w:hAnsi="Times New Roman" w:cs="Times New Roman"/>
                <w:sz w:val="24"/>
                <w:szCs w:val="24"/>
              </w:rPr>
              <w:lastRenderedPageBreak/>
              <w:t>advance personalized medicine by providing tailored treatment strategies and improving early detection for better patient outcomes.</w:t>
            </w:r>
          </w:p>
        </w:tc>
        <w:tc>
          <w:tcPr>
            <w:tcW w:w="1234" w:type="dxa"/>
          </w:tcPr>
          <w:p w14:paraId="173F905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captures the potential of droplet microfluidics in personalized medicine, listing specific applications such as high-throughput screening, </w:t>
            </w:r>
            <w:r w:rsidRPr="000E5CF9">
              <w:rPr>
                <w:rFonts w:ascii="Times New Roman" w:hAnsi="Times New Roman" w:cs="Times New Roman"/>
                <w:sz w:val="24"/>
                <w:szCs w:val="24"/>
              </w:rPr>
              <w:lastRenderedPageBreak/>
              <w:t>personalized drug testing, single-cell analysis, targeted therapies, and improved disease understanding. It also highlights the technology's ability to lead to more effective treatments and tailored patient care. However, it slightly deviates from the ground truth by not mentioning early cancer detection through bodily fluids or droplet-based digital PCR for rare sequence detection. SCORE: 85</w:t>
            </w:r>
          </w:p>
        </w:tc>
        <w:tc>
          <w:tcPr>
            <w:tcW w:w="1234" w:type="dxa"/>
          </w:tcPr>
          <w:p w14:paraId="7C90853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85</w:t>
            </w:r>
          </w:p>
        </w:tc>
        <w:tc>
          <w:tcPr>
            <w:tcW w:w="1234" w:type="dxa"/>
          </w:tcPr>
          <w:p w14:paraId="4F543AC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85.0</w:t>
            </w:r>
          </w:p>
        </w:tc>
        <w:tc>
          <w:tcPr>
            <w:tcW w:w="1234" w:type="dxa"/>
          </w:tcPr>
          <w:p w14:paraId="6D5F67A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85</w:t>
            </w:r>
          </w:p>
        </w:tc>
      </w:tr>
      <w:tr w:rsidR="007D181E" w:rsidRPr="000E5CF9" w14:paraId="07E29985" w14:textId="77777777">
        <w:tc>
          <w:tcPr>
            <w:tcW w:w="1234" w:type="dxa"/>
          </w:tcPr>
          <w:p w14:paraId="515499B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are droplet microfluidic devices used for nanoparticle synthesis?</w:t>
            </w:r>
          </w:p>
        </w:tc>
        <w:tc>
          <w:tcPr>
            <w:tcW w:w="1234" w:type="dxa"/>
          </w:tcPr>
          <w:p w14:paraId="359AF84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 microfluidic devices are used to synthesize nanoparticles by creating and manipulating small, uniform droplets of liquid that contain the reactants. These droplets can be precisely controlled in terms of size, composition, and temperature, allowing for the formation of nanoparticles with specific properties. The process typically involves the following </w:t>
            </w:r>
            <w:r w:rsidRPr="000E5CF9">
              <w:rPr>
                <w:rFonts w:ascii="Times New Roman" w:hAnsi="Times New Roman" w:cs="Times New Roman"/>
                <w:sz w:val="24"/>
                <w:szCs w:val="24"/>
              </w:rPr>
              <w:lastRenderedPageBreak/>
              <w:t>steps:</w:t>
            </w:r>
            <w:r w:rsidRPr="000E5CF9">
              <w:rPr>
                <w:rFonts w:ascii="Times New Roman" w:hAnsi="Times New Roman" w:cs="Times New Roman"/>
                <w:sz w:val="24"/>
                <w:szCs w:val="24"/>
              </w:rPr>
              <w:br/>
            </w:r>
            <w:r w:rsidRPr="000E5CF9">
              <w:rPr>
                <w:rFonts w:ascii="Times New Roman" w:hAnsi="Times New Roman" w:cs="Times New Roman"/>
                <w:sz w:val="24"/>
                <w:szCs w:val="24"/>
              </w:rPr>
              <w:br/>
              <w:t>1. Emulsification: A mixture of oil and water is emulsified to create small droplets.</w:t>
            </w:r>
            <w:r w:rsidRPr="000E5CF9">
              <w:rPr>
                <w:rFonts w:ascii="Times New Roman" w:hAnsi="Times New Roman" w:cs="Times New Roman"/>
                <w:sz w:val="24"/>
                <w:szCs w:val="24"/>
              </w:rPr>
              <w:br/>
              <w:t>2. Mixing: The reactants are mixed within these droplets to form a uniform solution.</w:t>
            </w:r>
            <w:r w:rsidRPr="000E5CF9">
              <w:rPr>
                <w:rFonts w:ascii="Times New Roman" w:hAnsi="Times New Roman" w:cs="Times New Roman"/>
                <w:sz w:val="24"/>
                <w:szCs w:val="24"/>
              </w:rPr>
              <w:br/>
              <w:t>3. Polymerization or precipitation: The reactants undergo polymerization or precipitation to form nanoparticles.</w:t>
            </w:r>
            <w:r w:rsidRPr="000E5CF9">
              <w:rPr>
                <w:rFonts w:ascii="Times New Roman" w:hAnsi="Times New Roman" w:cs="Times New Roman"/>
                <w:sz w:val="24"/>
                <w:szCs w:val="24"/>
              </w:rPr>
              <w:br/>
            </w:r>
            <w:r w:rsidRPr="000E5CF9">
              <w:rPr>
                <w:rFonts w:ascii="Times New Roman" w:hAnsi="Times New Roman" w:cs="Times New Roman"/>
                <w:sz w:val="24"/>
                <w:szCs w:val="24"/>
              </w:rPr>
              <w:br/>
              <w:t>This method allows for the production of nanoparticles with controlled size, shape, and composition</w:t>
            </w:r>
            <w:r w:rsidRPr="000E5CF9">
              <w:rPr>
                <w:rFonts w:ascii="Times New Roman" w:hAnsi="Times New Roman" w:cs="Times New Roman"/>
                <w:sz w:val="24"/>
                <w:szCs w:val="24"/>
              </w:rPr>
              <w:lastRenderedPageBreak/>
              <w:t>, which is useful in various applications such as drug delivery, catalysis, and biosensing.</w:t>
            </w:r>
          </w:p>
        </w:tc>
        <w:tc>
          <w:tcPr>
            <w:tcW w:w="1234" w:type="dxa"/>
          </w:tcPr>
          <w:p w14:paraId="15336C4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 devices revolutionize nanoparticle synthesis by enabling precise control over reaction conditions within isolated microreactors. These droplets encapsulate well-defined quantities of reagents, ensuring rapid mixing and preventing contamination, even when using toxic or volatile chemicals. This approach addresses limitations like diffusion-limited mixing found in traditional systems, resulting in nanoparticles with controlled size, shape, and </w:t>
            </w:r>
            <w:r w:rsidRPr="000E5CF9">
              <w:rPr>
                <w:rFonts w:ascii="Times New Roman" w:hAnsi="Times New Roman" w:cs="Times New Roman"/>
                <w:sz w:val="24"/>
                <w:szCs w:val="24"/>
              </w:rPr>
              <w:lastRenderedPageBreak/>
              <w:t>narrow size distribution. The method supports multi-step synthesis on millisecond timescales, allowing for the scalable production of high-quality nanoparticles with applications in fields such as drug delivery, imaging, and catalysis.</w:t>
            </w:r>
          </w:p>
        </w:tc>
        <w:tc>
          <w:tcPr>
            <w:tcW w:w="1234" w:type="dxa"/>
          </w:tcPr>
          <w:p w14:paraId="70CD80E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describes the process of nanoparticle synthesis using droplet microfluidic devices, including emulsification, mixing, polymerization or precipitation, and the benefits of controlled size, shape, and composition. However, it lacks some details about the precision and scalability of the method, as well as its advantages over traditional systems. The response is clear and concise but could be more comprehensive in addressing the question. </w:t>
            </w:r>
            <w:r w:rsidRPr="000E5CF9">
              <w:rPr>
                <w:rFonts w:ascii="Times New Roman" w:hAnsi="Times New Roman" w:cs="Times New Roman"/>
                <w:sz w:val="24"/>
                <w:szCs w:val="24"/>
              </w:rPr>
              <w:lastRenderedPageBreak/>
              <w:t>SCORE: 56</w:t>
            </w:r>
          </w:p>
        </w:tc>
        <w:tc>
          <w:tcPr>
            <w:tcW w:w="1234" w:type="dxa"/>
          </w:tcPr>
          <w:p w14:paraId="16D74F6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56</w:t>
            </w:r>
          </w:p>
        </w:tc>
        <w:tc>
          <w:tcPr>
            <w:tcW w:w="1234" w:type="dxa"/>
          </w:tcPr>
          <w:p w14:paraId="5D0EC7E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56.0</w:t>
            </w:r>
          </w:p>
        </w:tc>
        <w:tc>
          <w:tcPr>
            <w:tcW w:w="1234" w:type="dxa"/>
          </w:tcPr>
          <w:p w14:paraId="1B18222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76304678" w14:textId="77777777">
        <w:tc>
          <w:tcPr>
            <w:tcW w:w="1234" w:type="dxa"/>
          </w:tcPr>
          <w:p w14:paraId="1B28400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role do droplets play in polymer particle production?</w:t>
            </w:r>
          </w:p>
        </w:tc>
        <w:tc>
          <w:tcPr>
            <w:tcW w:w="1234" w:type="dxa"/>
          </w:tcPr>
          <w:p w14:paraId="722C6B8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Droplets play a crucial role in polymer particle production as they serve as templates for the formation of uniform particles with controlled size and morphology. In various methods such as emulsion polymerization, miniemulsion polymerization, and microencapsulation, droplets are used to create monomer-filled particles that can be converted </w:t>
            </w:r>
            <w:r w:rsidRPr="000E5CF9">
              <w:rPr>
                <w:rFonts w:ascii="Times New Roman" w:hAnsi="Times New Roman" w:cs="Times New Roman"/>
                <w:sz w:val="24"/>
                <w:szCs w:val="24"/>
              </w:rPr>
              <w:lastRenderedPageBreak/>
              <w:t>into polymers through chemical reactions. The properties of the resulting polymer particles, including their size, shape, and surface characteristics, can be influenced by the properties of the droplets, such as their size, composition, and stability.</w:t>
            </w:r>
          </w:p>
        </w:tc>
        <w:tc>
          <w:tcPr>
            <w:tcW w:w="1234" w:type="dxa"/>
          </w:tcPr>
          <w:p w14:paraId="2D2551D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Droplet-based microfluidics provides a versatile platform for producing monodisperse polymer particles by encapsulating monomers or oligomers into droplets and solidifying them through chemical or physical crosslinking. This approach enables the creation of diverse particle types, including solid, hollow, asymmetric, and multicompartmental structures with precise control over size, shape, and morphology. Techniques such as UV-initiated polymerization and solvent evaporation facilitate the </w:t>
            </w:r>
            <w:r w:rsidRPr="000E5CF9">
              <w:rPr>
                <w:rFonts w:ascii="Times New Roman" w:hAnsi="Times New Roman" w:cs="Times New Roman"/>
                <w:sz w:val="24"/>
                <w:szCs w:val="24"/>
              </w:rPr>
              <w:lastRenderedPageBreak/>
              <w:t>transformation of droplets into solid particles. Additionally, functional micro- or nanostructures can be incorporated within or on the surface of these particles by introducing specific ingredients into the droplets, expanding their potential applications in areas like drug delivery, tissue engineering, and advanced materials.</w:t>
            </w:r>
          </w:p>
        </w:tc>
        <w:tc>
          <w:tcPr>
            <w:tcW w:w="1234" w:type="dxa"/>
          </w:tcPr>
          <w:p w14:paraId="0BC06E8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conveys the role of droplets in polymer particle production, highlighting their use as templates for uniform particles with controlled size and morphology. However, it lacks specific details about the techniques mentioned in the ground truth answer, such as UV-initiated polymerization and solvent evaporation, which are crucial for transforming droplets into solid particles. The response also does not mention the diverse types of particle structures that can be created </w:t>
            </w:r>
            <w:r w:rsidRPr="000E5CF9">
              <w:rPr>
                <w:rFonts w:ascii="Times New Roman" w:hAnsi="Times New Roman" w:cs="Times New Roman"/>
                <w:sz w:val="24"/>
                <w:szCs w:val="24"/>
              </w:rPr>
              <w:lastRenderedPageBreak/>
              <w:t>using droplet-based microfluidics. SCORE: 46</w:t>
            </w:r>
          </w:p>
        </w:tc>
        <w:tc>
          <w:tcPr>
            <w:tcW w:w="1234" w:type="dxa"/>
          </w:tcPr>
          <w:p w14:paraId="705C31D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46</w:t>
            </w:r>
          </w:p>
        </w:tc>
        <w:tc>
          <w:tcPr>
            <w:tcW w:w="1234" w:type="dxa"/>
          </w:tcPr>
          <w:p w14:paraId="1BEFE86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46.0</w:t>
            </w:r>
          </w:p>
        </w:tc>
        <w:tc>
          <w:tcPr>
            <w:tcW w:w="1234" w:type="dxa"/>
          </w:tcPr>
          <w:p w14:paraId="5DB4A52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w:t>
            </w:r>
          </w:p>
        </w:tc>
      </w:tr>
      <w:tr w:rsidR="007D181E" w:rsidRPr="000E5CF9" w14:paraId="28C92085" w14:textId="77777777">
        <w:tc>
          <w:tcPr>
            <w:tcW w:w="1234" w:type="dxa"/>
          </w:tcPr>
          <w:p w14:paraId="350C551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How can droplet microfluidics improve the reproducibility of chemical synthesis?</w:t>
            </w:r>
          </w:p>
        </w:tc>
        <w:tc>
          <w:tcPr>
            <w:tcW w:w="1234" w:type="dxa"/>
          </w:tcPr>
          <w:p w14:paraId="352A2C8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 microfluidics can improve the reproducibility of chemical synthesis by allowing for precise control over reaction conditions, such as temperature, concentration, and mixing time, at the microscale. This enables </w:t>
            </w:r>
            <w:r w:rsidRPr="000E5CF9">
              <w:rPr>
                <w:rFonts w:ascii="Times New Roman" w:hAnsi="Times New Roman" w:cs="Times New Roman"/>
                <w:sz w:val="24"/>
                <w:szCs w:val="24"/>
              </w:rPr>
              <w:lastRenderedPageBreak/>
              <w:t>consistent and uniform reactions to be performed in a controlled environment, reducing variability and improving yields. Additionally, droplet microfluidics can facilitate high-throughput screening of different reaction conditions, enabling the optimization of synthesis protocols and the identification of optimal conditions for specific chemical transformations.</w:t>
            </w:r>
          </w:p>
        </w:tc>
        <w:tc>
          <w:tcPr>
            <w:tcW w:w="1234" w:type="dxa"/>
          </w:tcPr>
          <w:p w14:paraId="2DFBF01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enhances the reproducibility of chemical synthesis by providing precise control over reaction conditions and minimizing variability. Droplets act as isolated microreactors, ensuring accurate manipulation of parameters such as temperature and </w:t>
            </w:r>
            <w:r w:rsidRPr="000E5CF9">
              <w:rPr>
                <w:rFonts w:ascii="Times New Roman" w:hAnsi="Times New Roman" w:cs="Times New Roman"/>
                <w:sz w:val="24"/>
                <w:szCs w:val="24"/>
              </w:rPr>
              <w:lastRenderedPageBreak/>
              <w:t>concentration, critical for consistent results. This system enables optimal mixing intensity and parallel processing in separate droplet channels, reducing batch-to-batch variability and ensuring uniform product quality. Automation further minimizes human error, making the process highly reliable. These advantages are particularly beneficial for synthesizing complex nanomaterials and exploring new reaction parameter spaces, leading to the production of high-quality, reproducible materials.</w:t>
            </w:r>
          </w:p>
        </w:tc>
        <w:tc>
          <w:tcPr>
            <w:tcW w:w="1234" w:type="dxa"/>
          </w:tcPr>
          <w:p w14:paraId="35369E8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is mostly relevant and clear, but lacks focus or includes unnecessary details; broadly acceptable. SCORE: 58</w:t>
            </w:r>
          </w:p>
        </w:tc>
        <w:tc>
          <w:tcPr>
            <w:tcW w:w="1234" w:type="dxa"/>
          </w:tcPr>
          <w:p w14:paraId="0B6BE09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58</w:t>
            </w:r>
          </w:p>
        </w:tc>
        <w:tc>
          <w:tcPr>
            <w:tcW w:w="1234" w:type="dxa"/>
          </w:tcPr>
          <w:p w14:paraId="44946C0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58.0</w:t>
            </w:r>
          </w:p>
        </w:tc>
        <w:tc>
          <w:tcPr>
            <w:tcW w:w="1234" w:type="dxa"/>
          </w:tcPr>
          <w:p w14:paraId="0D02357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01F9C3F7" w14:textId="77777777">
        <w:tc>
          <w:tcPr>
            <w:tcW w:w="1234" w:type="dxa"/>
          </w:tcPr>
          <w:p w14:paraId="46F15A7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are the applications of droplet microfluidics in catalysis studies?</w:t>
            </w:r>
          </w:p>
        </w:tc>
        <w:tc>
          <w:tcPr>
            <w:tcW w:w="1234" w:type="dxa"/>
          </w:tcPr>
          <w:p w14:paraId="34278FD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Droplet microfluidics has several applications in catalysis studies, including:</w:t>
            </w:r>
            <w:r w:rsidRPr="000E5CF9">
              <w:rPr>
                <w:rFonts w:ascii="Times New Roman" w:hAnsi="Times New Roman" w:cs="Times New Roman"/>
                <w:sz w:val="24"/>
                <w:szCs w:val="24"/>
              </w:rPr>
              <w:br/>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t>1. High-throughput screening of catalysts: Droplet microfluidics allows for the rapid and efficient screening of large numbers of catalysts to identify optimal conditions for a specific reaction.</w:t>
            </w:r>
            <w:r w:rsidRPr="000E5CF9">
              <w:rPr>
                <w:rFonts w:ascii="Times New Roman" w:hAnsi="Times New Roman" w:cs="Times New Roman"/>
                <w:sz w:val="24"/>
                <w:szCs w:val="24"/>
              </w:rPr>
              <w:br/>
              <w:t>2. Single-particle analysis: The ability to analyze individual particles or droplets containing catalysts enables researchers to study the behavior of single catalytic sites, providing insights into the mechanisms of catalysis.</w:t>
            </w:r>
            <w:r w:rsidRPr="000E5CF9">
              <w:rPr>
                <w:rFonts w:ascii="Times New Roman" w:hAnsi="Times New Roman" w:cs="Times New Roman"/>
                <w:sz w:val="24"/>
                <w:szCs w:val="24"/>
              </w:rPr>
              <w:br/>
              <w:t xml:space="preserve">3. Catalyst synthesis and characterization: Droplet </w:t>
            </w:r>
            <w:r w:rsidRPr="000E5CF9">
              <w:rPr>
                <w:rFonts w:ascii="Times New Roman" w:hAnsi="Times New Roman" w:cs="Times New Roman"/>
                <w:sz w:val="24"/>
                <w:szCs w:val="24"/>
              </w:rPr>
              <w:lastRenderedPageBreak/>
              <w:t>microfluidics can be used to synthesize and characterize nanoparticles and other catalyst materials with precise control over size, shape, and composition.</w:t>
            </w:r>
            <w:r w:rsidRPr="000E5CF9">
              <w:rPr>
                <w:rFonts w:ascii="Times New Roman" w:hAnsi="Times New Roman" w:cs="Times New Roman"/>
                <w:sz w:val="24"/>
                <w:szCs w:val="24"/>
              </w:rPr>
              <w:br/>
              <w:t>4. Reaction optimization: By controlling the conditions within individual droplets, researchers can optimize reaction conditions for specific catalysts, leading to improved yields and selectivity.</w:t>
            </w:r>
            <w:r w:rsidRPr="000E5CF9">
              <w:rPr>
                <w:rFonts w:ascii="Times New Roman" w:hAnsi="Times New Roman" w:cs="Times New Roman"/>
                <w:sz w:val="24"/>
                <w:szCs w:val="24"/>
              </w:rPr>
              <w:br/>
              <w:t xml:space="preserve">5. In situ analysis of catalytic reactions: Droplet microfluidics enables real-time monitoring of catalytic reactions, </w:t>
            </w:r>
            <w:r w:rsidRPr="000E5CF9">
              <w:rPr>
                <w:rFonts w:ascii="Times New Roman" w:hAnsi="Times New Roman" w:cs="Times New Roman"/>
                <w:sz w:val="24"/>
                <w:szCs w:val="24"/>
              </w:rPr>
              <w:lastRenderedPageBreak/>
              <w:t>allowing researchers to study the dynamics of catalysis in unprecedented detail.</w:t>
            </w:r>
            <w:r w:rsidRPr="000E5CF9">
              <w:rPr>
                <w:rFonts w:ascii="Times New Roman" w:hAnsi="Times New Roman" w:cs="Times New Roman"/>
                <w:sz w:val="24"/>
                <w:szCs w:val="24"/>
              </w:rPr>
              <w:br/>
              <w:t>6. Development of new catalytic materials: The precise control over droplet composition and size offered by droplet microfluidics can be used to develop novel catalysts with tailored properties.</w:t>
            </w:r>
          </w:p>
        </w:tc>
        <w:tc>
          <w:tcPr>
            <w:tcW w:w="1234" w:type="dxa"/>
          </w:tcPr>
          <w:p w14:paraId="6CC72A4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offers transformative applications in catalysis studies by enabling precise, </w:t>
            </w:r>
            <w:r w:rsidRPr="000E5CF9">
              <w:rPr>
                <w:rFonts w:ascii="Times New Roman" w:hAnsi="Times New Roman" w:cs="Times New Roman"/>
                <w:sz w:val="24"/>
                <w:szCs w:val="24"/>
              </w:rPr>
              <w:lastRenderedPageBreak/>
              <w:t xml:space="preserve">efficient, and high-throughput investigations at the nanoscale. These systems facilitate enantioselective biocatalysis using nanoliter-scale devices that integrate microflow reactors and electrophoresis for enantiomeric differentiation. Droplets serve as isolated reaction containers, allowing for controlled catalytic transformations at the single-particle or cell level, with reaction volumes as small as a few picoliters. This confinement minimizes diffusion effects and enhances reaction efficiency. Applications span organic synthesis, biochemical analysis, and biotechnology, showcasing droplet microfluidics as a powerful tool for studying </w:t>
            </w:r>
            <w:r w:rsidRPr="000E5CF9">
              <w:rPr>
                <w:rFonts w:ascii="Times New Roman" w:hAnsi="Times New Roman" w:cs="Times New Roman"/>
                <w:sz w:val="24"/>
                <w:szCs w:val="24"/>
              </w:rPr>
              <w:lastRenderedPageBreak/>
              <w:t>rapid reaction dynamics, optimizing catalysts, and exploring reaction mechanisms in real time.</w:t>
            </w:r>
          </w:p>
        </w:tc>
        <w:tc>
          <w:tcPr>
            <w:tcW w:w="1234" w:type="dxa"/>
          </w:tcPr>
          <w:p w14:paraId="2FAE2F4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list of applications of droplet microfluidics in catalysis studies. It </w:t>
            </w:r>
            <w:r w:rsidRPr="000E5CF9">
              <w:rPr>
                <w:rFonts w:ascii="Times New Roman" w:hAnsi="Times New Roman" w:cs="Times New Roman"/>
                <w:sz w:val="24"/>
                <w:szCs w:val="24"/>
              </w:rPr>
              <w:lastRenderedPageBreak/>
              <w:t>covers various aspects such as high-throughput screening, single-particle analysis, catalyst synthesis, reaction optimization, in situ analysis, and development of new materials. However, the answer lacks depth and detail compared to the ground truth response, which provides a more comprehensive understanding of the transformative impact of droplet microfluidics on catalysis studies. The provided answer seems to be a summary of potential applications rather than an in-depth explanation of how these applications are achieved or their significance in the field. SCORE: 51</w:t>
            </w:r>
          </w:p>
        </w:tc>
        <w:tc>
          <w:tcPr>
            <w:tcW w:w="1234" w:type="dxa"/>
          </w:tcPr>
          <w:p w14:paraId="48587AE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51</w:t>
            </w:r>
          </w:p>
        </w:tc>
        <w:tc>
          <w:tcPr>
            <w:tcW w:w="1234" w:type="dxa"/>
          </w:tcPr>
          <w:p w14:paraId="056FCE0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51.0</w:t>
            </w:r>
          </w:p>
        </w:tc>
        <w:tc>
          <w:tcPr>
            <w:tcW w:w="1234" w:type="dxa"/>
          </w:tcPr>
          <w:p w14:paraId="2D3FC1C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50</w:t>
            </w:r>
          </w:p>
        </w:tc>
      </w:tr>
      <w:tr w:rsidR="007D181E" w:rsidRPr="000E5CF9" w14:paraId="2256884F" w14:textId="77777777">
        <w:tc>
          <w:tcPr>
            <w:tcW w:w="1234" w:type="dxa"/>
          </w:tcPr>
          <w:p w14:paraId="65DF97F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do droplets enhance the study of reaction kinetics?</w:t>
            </w:r>
          </w:p>
        </w:tc>
        <w:tc>
          <w:tcPr>
            <w:tcW w:w="1234" w:type="dxa"/>
          </w:tcPr>
          <w:p w14:paraId="4DD5081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Droplets can be used as microreactors to study reaction kinetics in a controlled and miniaturized environment, allowing for precise measurement of reaction rates, yields, and mechanisms. They enable the </w:t>
            </w:r>
            <w:r w:rsidRPr="000E5CF9">
              <w:rPr>
                <w:rFonts w:ascii="Times New Roman" w:hAnsi="Times New Roman" w:cs="Times New Roman"/>
                <w:sz w:val="24"/>
                <w:szCs w:val="24"/>
              </w:rPr>
              <w:lastRenderedPageBreak/>
              <w:t>observation of reactions at the molecular level, providing insights into the underlying chemical processes. Additionally, droplets can be easily manipulated and characterized using techniques such as microscopy and spectroscopy, making them an ideal platform for studying complex reactions and optimizing catalysts.</w:t>
            </w:r>
          </w:p>
        </w:tc>
        <w:tc>
          <w:tcPr>
            <w:tcW w:w="1234" w:type="dxa"/>
          </w:tcPr>
          <w:p w14:paraId="00A5324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Droplet-based microfluidics revolutionizes reaction kinetics studies by offering rapid, precise, and high-throughput analysis with minimal sample consumption. The chaotic mixing within picoliter droplets ensures millisecond-level time resolution for fast reactions. </w:t>
            </w:r>
            <w:r w:rsidRPr="000E5CF9">
              <w:rPr>
                <w:rFonts w:ascii="Times New Roman" w:hAnsi="Times New Roman" w:cs="Times New Roman"/>
                <w:sz w:val="24"/>
                <w:szCs w:val="24"/>
              </w:rPr>
              <w:lastRenderedPageBreak/>
              <w:t>These systems minimize reagent use, making them ideal for bioanalysis where resources are costly or scarce. Precise control over droplet composition facilitates the creation of concentration gradients, enabling the measurement of kinetic parameters. High-throughput capabilities allow simultaneous monitoring of numerous reactions, significantly expanding experimental diversity. Additionally, extended tracking of individual droplets supports long-term monitoring of enzyme-inhibitor kinetics, providing deeper insights into reaction mechanisms.</w:t>
            </w:r>
          </w:p>
        </w:tc>
        <w:tc>
          <w:tcPr>
            <w:tcW w:w="1234" w:type="dxa"/>
          </w:tcPr>
          <w:p w14:paraId="5C869D4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accurately conveys the benefits of using droplets in studying reaction kinetics, but lacks some specific details and nuances present in the ground truth answer. It also uses slightly more general language compared to the ground truth. </w:t>
            </w:r>
            <w:r w:rsidRPr="000E5CF9">
              <w:rPr>
                <w:rFonts w:ascii="Times New Roman" w:hAnsi="Times New Roman" w:cs="Times New Roman"/>
                <w:sz w:val="24"/>
                <w:szCs w:val="24"/>
              </w:rPr>
              <w:lastRenderedPageBreak/>
              <w:t>SCORE: 76</w:t>
            </w:r>
          </w:p>
        </w:tc>
        <w:tc>
          <w:tcPr>
            <w:tcW w:w="1234" w:type="dxa"/>
          </w:tcPr>
          <w:p w14:paraId="334D155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76</w:t>
            </w:r>
          </w:p>
        </w:tc>
        <w:tc>
          <w:tcPr>
            <w:tcW w:w="1234" w:type="dxa"/>
          </w:tcPr>
          <w:p w14:paraId="2F39BB9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54DFA1F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75</w:t>
            </w:r>
          </w:p>
        </w:tc>
      </w:tr>
      <w:tr w:rsidR="007D181E" w:rsidRPr="000E5CF9" w14:paraId="7238BE19" w14:textId="77777777">
        <w:tc>
          <w:tcPr>
            <w:tcW w:w="1234" w:type="dxa"/>
          </w:tcPr>
          <w:p w14:paraId="6CB7FBE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What are the benefits of using </w:t>
            </w:r>
            <w:r w:rsidRPr="000E5CF9">
              <w:rPr>
                <w:rFonts w:ascii="Times New Roman" w:hAnsi="Times New Roman" w:cs="Times New Roman"/>
                <w:sz w:val="24"/>
                <w:szCs w:val="24"/>
              </w:rPr>
              <w:lastRenderedPageBreak/>
              <w:t>droplets for emulsion polymerization?</w:t>
            </w:r>
          </w:p>
        </w:tc>
        <w:tc>
          <w:tcPr>
            <w:tcW w:w="1234" w:type="dxa"/>
          </w:tcPr>
          <w:p w14:paraId="6948293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benefits of using </w:t>
            </w:r>
            <w:r w:rsidRPr="000E5CF9">
              <w:rPr>
                <w:rFonts w:ascii="Times New Roman" w:hAnsi="Times New Roman" w:cs="Times New Roman"/>
                <w:sz w:val="24"/>
                <w:szCs w:val="24"/>
              </w:rPr>
              <w:lastRenderedPageBreak/>
              <w:t>droplets for emulsion polymerization include:</w:t>
            </w:r>
            <w:r w:rsidRPr="000E5CF9">
              <w:rPr>
                <w:rFonts w:ascii="Times New Roman" w:hAnsi="Times New Roman" w:cs="Times New Roman"/>
                <w:sz w:val="24"/>
                <w:szCs w:val="24"/>
              </w:rPr>
              <w:br/>
            </w:r>
            <w:r w:rsidRPr="000E5CF9">
              <w:rPr>
                <w:rFonts w:ascii="Times New Roman" w:hAnsi="Times New Roman" w:cs="Times New Roman"/>
                <w:sz w:val="24"/>
                <w:szCs w:val="24"/>
              </w:rPr>
              <w:br/>
              <w:t>* Improved particle size control and uniformity</w:t>
            </w:r>
            <w:r w:rsidRPr="000E5CF9">
              <w:rPr>
                <w:rFonts w:ascii="Times New Roman" w:hAnsi="Times New Roman" w:cs="Times New Roman"/>
                <w:sz w:val="24"/>
                <w:szCs w:val="24"/>
              </w:rPr>
              <w:br/>
              <w:t>* Enhanced monomer utilization efficiency</w:t>
            </w:r>
            <w:r w:rsidRPr="000E5CF9">
              <w:rPr>
                <w:rFonts w:ascii="Times New Roman" w:hAnsi="Times New Roman" w:cs="Times New Roman"/>
                <w:sz w:val="24"/>
                <w:szCs w:val="24"/>
              </w:rPr>
              <w:br/>
              <w:t>* Reduced viscosity and improved processability of the final product</w:t>
            </w:r>
            <w:r w:rsidRPr="000E5CF9">
              <w:rPr>
                <w:rFonts w:ascii="Times New Roman" w:hAnsi="Times New Roman" w:cs="Times New Roman"/>
                <w:sz w:val="24"/>
                <w:szCs w:val="24"/>
              </w:rPr>
              <w:br/>
              <w:t>* Increased stability and shelf life of the latex particles</w:t>
            </w:r>
            <w:r w:rsidRPr="000E5CF9">
              <w:rPr>
                <w:rFonts w:ascii="Times New Roman" w:hAnsi="Times New Roman" w:cs="Times New Roman"/>
                <w:sz w:val="24"/>
                <w:szCs w:val="24"/>
              </w:rPr>
              <w:br/>
              <w:t>* Ability to produce polymers with tailored properties, such as particle size, molecular weight, and surface chemistry.</w:t>
            </w:r>
          </w:p>
        </w:tc>
        <w:tc>
          <w:tcPr>
            <w:tcW w:w="1234" w:type="dxa"/>
          </w:tcPr>
          <w:p w14:paraId="1061B0F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Droplet-based systems offer </w:t>
            </w:r>
            <w:r w:rsidRPr="000E5CF9">
              <w:rPr>
                <w:rFonts w:ascii="Times New Roman" w:hAnsi="Times New Roman" w:cs="Times New Roman"/>
                <w:sz w:val="24"/>
                <w:szCs w:val="24"/>
              </w:rPr>
              <w:lastRenderedPageBreak/>
              <w:t>significant advantages for emulsion polymerization, enhancing efficiency, precision, and scalability. They enable high production rates and precise control over polymer particle size and morphology, facilitating the synthesis of high-molar-mass polymers at faster reaction rates. Droplet parallelization allows the screening of diverse chemicals or concentrations and supports the encapsulation of millions of gene variants for quantitative emulsion PCR. These systems also empower directed enzyme or microorganism evolution through successive mutagenesis and selection rounds. Furthermore, droplet isolation prevents cross-</w:t>
            </w:r>
            <w:r w:rsidRPr="000E5CF9">
              <w:rPr>
                <w:rFonts w:ascii="Times New Roman" w:hAnsi="Times New Roman" w:cs="Times New Roman"/>
                <w:sz w:val="24"/>
                <w:szCs w:val="24"/>
              </w:rPr>
              <w:lastRenderedPageBreak/>
              <w:t>contamination, adsorption, and solvent evaporation, making them ideal for applications like in vitro compartmentalization (IVC). This unique platform provides a robust, scalable approach for both analytical and biological studies.</w:t>
            </w:r>
          </w:p>
        </w:tc>
        <w:tc>
          <w:tcPr>
            <w:tcW w:w="1234" w:type="dxa"/>
          </w:tcPr>
          <w:p w14:paraId="0ECFD8D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answer provided is </w:t>
            </w:r>
            <w:r w:rsidRPr="000E5CF9">
              <w:rPr>
                <w:rFonts w:ascii="Times New Roman" w:hAnsi="Times New Roman" w:cs="Times New Roman"/>
                <w:sz w:val="24"/>
                <w:szCs w:val="24"/>
              </w:rPr>
              <w:lastRenderedPageBreak/>
              <w:t>mostly relevant to the question about the benefits of using droplets for emulsion polymerization. However, it lacks specific details related to the context of emulsion polymerization in the chemical industry, and instead focuses on broader applications such as directed enzyme or microorganism evolution and in vitro compartmentalization (IVC). The answer also fails to mention some key points mentioned in the ground truth answer, such as high production rates and precise control over polymer particle size and morphology. SCORE: 41</w:t>
            </w:r>
          </w:p>
        </w:tc>
        <w:tc>
          <w:tcPr>
            <w:tcW w:w="1234" w:type="dxa"/>
          </w:tcPr>
          <w:p w14:paraId="56BE7E6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41</w:t>
            </w:r>
          </w:p>
        </w:tc>
        <w:tc>
          <w:tcPr>
            <w:tcW w:w="1234" w:type="dxa"/>
          </w:tcPr>
          <w:p w14:paraId="65042E8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6C78D2B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3BFE3ED3" w14:textId="77777777">
        <w:tc>
          <w:tcPr>
            <w:tcW w:w="1234" w:type="dxa"/>
          </w:tcPr>
          <w:p w14:paraId="05E1BC7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microfluidics be used to generate smart materials?</w:t>
            </w:r>
          </w:p>
        </w:tc>
        <w:tc>
          <w:tcPr>
            <w:tcW w:w="1234" w:type="dxa"/>
          </w:tcPr>
          <w:p w14:paraId="4007228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Microfluidics can be used to generate smart materials by creating complex patterns and structures at the microscale, which can then be used to create materials with unique properties. This is achieved through the manipulation of fluids in microchannels, allowing for precise control over the </w:t>
            </w:r>
            <w:r w:rsidRPr="000E5CF9">
              <w:rPr>
                <w:rFonts w:ascii="Times New Roman" w:hAnsi="Times New Roman" w:cs="Times New Roman"/>
                <w:sz w:val="24"/>
                <w:szCs w:val="24"/>
              </w:rPr>
              <w:lastRenderedPageBreak/>
              <w:t>distribution of particles, droplets, or other components that give rise to the desired material properties.</w:t>
            </w:r>
          </w:p>
        </w:tc>
        <w:tc>
          <w:tcPr>
            <w:tcW w:w="1234" w:type="dxa"/>
          </w:tcPr>
          <w:p w14:paraId="6CC468F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Microfluidics enables the creation of smart materials through precise control of reaction conditions, rapid synthesis, and innovative templating methods. Droplet templating allows monodisperse droplets to act as structural templates, facilitating the synthesis of uniform particles, such as hydrogels for single-cell analysis. By manipulating solute and </w:t>
            </w:r>
            <w:r w:rsidRPr="000E5CF9">
              <w:rPr>
                <w:rFonts w:ascii="Times New Roman" w:hAnsi="Times New Roman" w:cs="Times New Roman"/>
                <w:sz w:val="24"/>
                <w:szCs w:val="24"/>
              </w:rPr>
              <w:lastRenderedPageBreak/>
              <w:t>temperature gradients on short timescales, microfluidics supports the production of nanoscale materials, including semiconducting polymers, catalysts, and nanoparticles with unique optical and electronic properties. Its ability to rapidly explore complex reaction parameter spaces, coupled with advanced analytics and machine learning, accelerates material discovery and optimization. This approach offers transformative potential in biotechnology, energy, and electronics by enabling the generation of materials with tailored properties and enhanced functionality.</w:t>
            </w:r>
          </w:p>
        </w:tc>
        <w:tc>
          <w:tcPr>
            <w:tcW w:w="1234" w:type="dxa"/>
          </w:tcPr>
          <w:p w14:paraId="45FB8FF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attempts to address the question but lacks clarity and precision compared to the ground truth answer. It provides a general idea about microfluidics generating smart materials through pattern creation, but it does not delve into specific details or mention advanced templating methods, reaction control, or material properties as described in the </w:t>
            </w:r>
            <w:r w:rsidRPr="000E5CF9">
              <w:rPr>
                <w:rFonts w:ascii="Times New Roman" w:hAnsi="Times New Roman" w:cs="Times New Roman"/>
                <w:sz w:val="24"/>
                <w:szCs w:val="24"/>
              </w:rPr>
              <w:lastRenderedPageBreak/>
              <w:t>ground truth. SCORE: 31</w:t>
            </w:r>
          </w:p>
        </w:tc>
        <w:tc>
          <w:tcPr>
            <w:tcW w:w="1234" w:type="dxa"/>
          </w:tcPr>
          <w:p w14:paraId="5ECFC90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31</w:t>
            </w:r>
          </w:p>
        </w:tc>
        <w:tc>
          <w:tcPr>
            <w:tcW w:w="1234" w:type="dxa"/>
          </w:tcPr>
          <w:p w14:paraId="646015D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31.0</w:t>
            </w:r>
          </w:p>
        </w:tc>
        <w:tc>
          <w:tcPr>
            <w:tcW w:w="1234" w:type="dxa"/>
          </w:tcPr>
          <w:p w14:paraId="5533B6F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30</w:t>
            </w:r>
          </w:p>
        </w:tc>
      </w:tr>
      <w:tr w:rsidR="007D181E" w:rsidRPr="000E5CF9" w14:paraId="3752FE84" w14:textId="77777777">
        <w:tc>
          <w:tcPr>
            <w:tcW w:w="1234" w:type="dxa"/>
          </w:tcPr>
          <w:p w14:paraId="23BD077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What are the applications of </w:t>
            </w:r>
            <w:r w:rsidRPr="000E5CF9">
              <w:rPr>
                <w:rFonts w:ascii="Times New Roman" w:hAnsi="Times New Roman" w:cs="Times New Roman"/>
                <w:sz w:val="24"/>
                <w:szCs w:val="24"/>
              </w:rPr>
              <w:lastRenderedPageBreak/>
              <w:t>droplet microfluidics in environmental sensing?</w:t>
            </w:r>
          </w:p>
        </w:tc>
        <w:tc>
          <w:tcPr>
            <w:tcW w:w="1234" w:type="dxa"/>
          </w:tcPr>
          <w:p w14:paraId="25D4E9E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Droplet microfluidic</w:t>
            </w:r>
            <w:r w:rsidRPr="000E5CF9">
              <w:rPr>
                <w:rFonts w:ascii="Times New Roman" w:hAnsi="Times New Roman" w:cs="Times New Roman"/>
                <w:sz w:val="24"/>
                <w:szCs w:val="24"/>
              </w:rPr>
              <w:lastRenderedPageBreak/>
              <w:t>s has several applications in environmental sensing, including:</w:t>
            </w:r>
            <w:r w:rsidRPr="000E5CF9">
              <w:rPr>
                <w:rFonts w:ascii="Times New Roman" w:hAnsi="Times New Roman" w:cs="Times New Roman"/>
                <w:sz w:val="24"/>
                <w:szCs w:val="24"/>
              </w:rPr>
              <w:br/>
            </w:r>
            <w:r w:rsidRPr="000E5CF9">
              <w:rPr>
                <w:rFonts w:ascii="Times New Roman" w:hAnsi="Times New Roman" w:cs="Times New Roman"/>
                <w:sz w:val="24"/>
                <w:szCs w:val="24"/>
              </w:rPr>
              <w:br/>
              <w:t>* Water quality monitoring: Droplet-based systems can be used to detect pollutants and contaminants in water samples.</w:t>
            </w:r>
            <w:r w:rsidRPr="000E5CF9">
              <w:rPr>
                <w:rFonts w:ascii="Times New Roman" w:hAnsi="Times New Roman" w:cs="Times New Roman"/>
                <w:sz w:val="24"/>
                <w:szCs w:val="24"/>
              </w:rPr>
              <w:br/>
              <w:t>* Air quality monitoring: Microdroplets can be used to capture and analyze airborne particles and gases.</w:t>
            </w:r>
            <w:r w:rsidRPr="000E5CF9">
              <w:rPr>
                <w:rFonts w:ascii="Times New Roman" w:hAnsi="Times New Roman" w:cs="Times New Roman"/>
                <w:sz w:val="24"/>
                <w:szCs w:val="24"/>
              </w:rPr>
              <w:br/>
              <w:t>* Soil analysis: Droplet-based systems can be used to detect heavy metals and other pollutants in soil samples.</w:t>
            </w:r>
            <w:r w:rsidRPr="000E5CF9">
              <w:rPr>
                <w:rFonts w:ascii="Times New Roman" w:hAnsi="Times New Roman" w:cs="Times New Roman"/>
                <w:sz w:val="24"/>
                <w:szCs w:val="24"/>
              </w:rPr>
              <w:br/>
              <w:t>* Biodetection: Droplet microfluidic</w:t>
            </w:r>
            <w:r w:rsidRPr="000E5CF9">
              <w:rPr>
                <w:rFonts w:ascii="Times New Roman" w:hAnsi="Times New Roman" w:cs="Times New Roman"/>
                <w:sz w:val="24"/>
                <w:szCs w:val="24"/>
              </w:rPr>
              <w:lastRenderedPageBreak/>
              <w:t>s can be used to detect biological agents such as bacteria, viruses, and toxins.</w:t>
            </w:r>
            <w:r w:rsidRPr="000E5CF9">
              <w:rPr>
                <w:rFonts w:ascii="Times New Roman" w:hAnsi="Times New Roman" w:cs="Times New Roman"/>
                <w:sz w:val="24"/>
                <w:szCs w:val="24"/>
              </w:rPr>
              <w:br/>
              <w:t>* Oil spill detection: Microdroplets can be used to detect oil spills and track their movement.</w:t>
            </w:r>
            <w:r w:rsidRPr="000E5CF9">
              <w:rPr>
                <w:rFonts w:ascii="Times New Roman" w:hAnsi="Times New Roman" w:cs="Times New Roman"/>
                <w:sz w:val="24"/>
                <w:szCs w:val="24"/>
              </w:rPr>
              <w:br/>
              <w:t>* Pesticide monitoring: Droplet-based systems can be used to detect pesticide residues in water and soil samples.</w:t>
            </w:r>
          </w:p>
        </w:tc>
        <w:tc>
          <w:tcPr>
            <w:tcW w:w="1234" w:type="dxa"/>
          </w:tcPr>
          <w:p w14:paraId="741F06A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w:t>
            </w:r>
            <w:r w:rsidRPr="000E5CF9">
              <w:rPr>
                <w:rFonts w:ascii="Times New Roman" w:hAnsi="Times New Roman" w:cs="Times New Roman"/>
                <w:sz w:val="24"/>
                <w:szCs w:val="24"/>
              </w:rPr>
              <w:lastRenderedPageBreak/>
              <w:t xml:space="preserve">offers transformative applications in environmental sensing by enabling precise, miniaturized, and efficient monitoring systems. It supports on-site environmental surveillance through portable devices for rapid toxicity assessments and detection of contaminants, such as mercury ions. As controllable microreactors, droplet microfluidics facilitates the study of complex interfacial processes, aiding in chemical synthesis and degradation studies. Furthermore, it advances environmental sensing by enabling in situ visualization and precise flow control, enhancing our understanding of environmental processes. These </w:t>
            </w:r>
            <w:r w:rsidRPr="000E5CF9">
              <w:rPr>
                <w:rFonts w:ascii="Times New Roman" w:hAnsi="Times New Roman" w:cs="Times New Roman"/>
                <w:sz w:val="24"/>
                <w:szCs w:val="24"/>
              </w:rPr>
              <w:lastRenderedPageBreak/>
              <w:t>capabilities position droplet microfluidics as a valuable tool for environmental science and engineering.</w:t>
            </w:r>
          </w:p>
        </w:tc>
        <w:tc>
          <w:tcPr>
            <w:tcW w:w="1234" w:type="dxa"/>
          </w:tcPr>
          <w:p w14:paraId="65503C6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answer provides a list </w:t>
            </w:r>
            <w:r w:rsidRPr="000E5CF9">
              <w:rPr>
                <w:rFonts w:ascii="Times New Roman" w:hAnsi="Times New Roman" w:cs="Times New Roman"/>
                <w:sz w:val="24"/>
                <w:szCs w:val="24"/>
              </w:rPr>
              <w:lastRenderedPageBreak/>
              <w:t>of specific applications of droplet microfluidics in environmental sensing, but lacks the depth and detail provided by the Ground Truth Answer. It does not fully capture the transformative nature and broader implications of droplet microfluidics in this field. SCORE: 45</w:t>
            </w:r>
          </w:p>
        </w:tc>
        <w:tc>
          <w:tcPr>
            <w:tcW w:w="1234" w:type="dxa"/>
          </w:tcPr>
          <w:p w14:paraId="5229B9D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45</w:t>
            </w:r>
          </w:p>
        </w:tc>
        <w:tc>
          <w:tcPr>
            <w:tcW w:w="1234" w:type="dxa"/>
          </w:tcPr>
          <w:p w14:paraId="25CB746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45.0</w:t>
            </w:r>
          </w:p>
        </w:tc>
        <w:tc>
          <w:tcPr>
            <w:tcW w:w="1234" w:type="dxa"/>
          </w:tcPr>
          <w:p w14:paraId="093E551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45</w:t>
            </w:r>
          </w:p>
        </w:tc>
      </w:tr>
      <w:tr w:rsidR="007D181E" w:rsidRPr="000E5CF9" w14:paraId="61CB24E5" w14:textId="77777777">
        <w:tc>
          <w:tcPr>
            <w:tcW w:w="1234" w:type="dxa"/>
          </w:tcPr>
          <w:p w14:paraId="05FAD96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microfluidic droplets improve combinatorial chemistry?</w:t>
            </w:r>
          </w:p>
        </w:tc>
        <w:tc>
          <w:tcPr>
            <w:tcW w:w="1234" w:type="dxa"/>
          </w:tcPr>
          <w:p w14:paraId="0373414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Microfluidic droplets can improve combinatorial chemistry by allowing for high-throughput screening of chemical reactions, precise control over reaction conditions, and efficient mixing of </w:t>
            </w:r>
            <w:r w:rsidRPr="000E5CF9">
              <w:rPr>
                <w:rFonts w:ascii="Times New Roman" w:hAnsi="Times New Roman" w:cs="Times New Roman"/>
                <w:sz w:val="24"/>
                <w:szCs w:val="24"/>
              </w:rPr>
              <w:lastRenderedPageBreak/>
              <w:t>reagents. This enables the rapid generation of large libraries of compounds with diverse properties, facilitating the discovery of new materials and drugs.</w:t>
            </w:r>
          </w:p>
        </w:tc>
        <w:tc>
          <w:tcPr>
            <w:tcW w:w="1234" w:type="dxa"/>
          </w:tcPr>
          <w:p w14:paraId="779AFF4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Microfluidic droplets revolutionize combinatorial chemistry by drastically reducing reagent consumption and enhancing efficiency. Each droplet, acting as a picoliter-scale microreactor, requires six to eight orders of magnitude less material than </w:t>
            </w:r>
            <w:r w:rsidRPr="000E5CF9">
              <w:rPr>
                <w:rFonts w:ascii="Times New Roman" w:hAnsi="Times New Roman" w:cs="Times New Roman"/>
                <w:sz w:val="24"/>
                <w:szCs w:val="24"/>
              </w:rPr>
              <w:lastRenderedPageBreak/>
              <w:t>traditional methods, minimizing waste and costs. This miniaturization enables high-throughput synthesis of large compound libraries, supporting applications like drug discovery and material synthesis. Additionally, droplet manipulation techniques allow for precise reaction control, combinatorial fusion of reagents, and multi-stage experiments with online analysis. These advantages make microfluidic droplets a powerful tool for automating complex chemical workflows and optimizing reaction conditions in a highly efficient and scalable manner.</w:t>
            </w:r>
          </w:p>
        </w:tc>
        <w:tc>
          <w:tcPr>
            <w:tcW w:w="1234" w:type="dxa"/>
          </w:tcPr>
          <w:p w14:paraId="103F33A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some relevant information about the benefits of microfluidic droplets in combinatorial chemistry, but it lacks key details and accuracy compared to the ground truth. It mentions high-throughput </w:t>
            </w:r>
            <w:r w:rsidRPr="000E5CF9">
              <w:rPr>
                <w:rFonts w:ascii="Times New Roman" w:hAnsi="Times New Roman" w:cs="Times New Roman"/>
                <w:sz w:val="24"/>
                <w:szCs w:val="24"/>
              </w:rPr>
              <w:lastRenderedPageBreak/>
              <w:t>screening, precise control over reaction conditions, and efficient mixing, which are all correct points, but it does not address the significant reduction in reagent consumption and waste that is a major advantage of microfluidic droplets. SCORE: 41</w:t>
            </w:r>
          </w:p>
        </w:tc>
        <w:tc>
          <w:tcPr>
            <w:tcW w:w="1234" w:type="dxa"/>
          </w:tcPr>
          <w:p w14:paraId="63ACB19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41</w:t>
            </w:r>
          </w:p>
        </w:tc>
        <w:tc>
          <w:tcPr>
            <w:tcW w:w="1234" w:type="dxa"/>
          </w:tcPr>
          <w:p w14:paraId="732571E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7E8F7D6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5223A389" w14:textId="77777777">
        <w:tc>
          <w:tcPr>
            <w:tcW w:w="1234" w:type="dxa"/>
          </w:tcPr>
          <w:p w14:paraId="495359D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What are the challenges of scaling up </w:t>
            </w:r>
            <w:r w:rsidRPr="000E5CF9">
              <w:rPr>
                <w:rFonts w:ascii="Times New Roman" w:hAnsi="Times New Roman" w:cs="Times New Roman"/>
                <w:sz w:val="24"/>
                <w:szCs w:val="24"/>
              </w:rPr>
              <w:lastRenderedPageBreak/>
              <w:t>droplet-based chemical synthesis?</w:t>
            </w:r>
          </w:p>
        </w:tc>
        <w:tc>
          <w:tcPr>
            <w:tcW w:w="1234" w:type="dxa"/>
          </w:tcPr>
          <w:p w14:paraId="1DAAF94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main challenges of scaling </w:t>
            </w:r>
            <w:r w:rsidRPr="000E5CF9">
              <w:rPr>
                <w:rFonts w:ascii="Times New Roman" w:hAnsi="Times New Roman" w:cs="Times New Roman"/>
                <w:sz w:val="24"/>
                <w:szCs w:val="24"/>
              </w:rPr>
              <w:lastRenderedPageBreak/>
              <w:t>up droplet-based chemical synthesis include:</w:t>
            </w:r>
            <w:r w:rsidRPr="000E5CF9">
              <w:rPr>
                <w:rFonts w:ascii="Times New Roman" w:hAnsi="Times New Roman" w:cs="Times New Roman"/>
                <w:sz w:val="24"/>
                <w:szCs w:val="24"/>
              </w:rPr>
              <w:br/>
            </w:r>
            <w:r w:rsidRPr="000E5CF9">
              <w:rPr>
                <w:rFonts w:ascii="Times New Roman" w:hAnsi="Times New Roman" w:cs="Times New Roman"/>
                <w:sz w:val="24"/>
                <w:szCs w:val="24"/>
              </w:rPr>
              <w:br/>
              <w:t>1. Maintaining uniformity and consistency in droplet size and composition across large scales.</w:t>
            </w:r>
            <w:r w:rsidRPr="000E5CF9">
              <w:rPr>
                <w:rFonts w:ascii="Times New Roman" w:hAnsi="Times New Roman" w:cs="Times New Roman"/>
                <w:sz w:val="24"/>
                <w:szCs w:val="24"/>
              </w:rPr>
              <w:br/>
              <w:t>2. Scaling up the production process while maintaining control over reaction conditions, such as temperature, pressure, and mixing.</w:t>
            </w:r>
            <w:r w:rsidRPr="000E5CF9">
              <w:rPr>
                <w:rFonts w:ascii="Times New Roman" w:hAnsi="Times New Roman" w:cs="Times New Roman"/>
                <w:sz w:val="24"/>
                <w:szCs w:val="24"/>
              </w:rPr>
              <w:br/>
              <w:t>3. Ensuring efficient heat transfer and mass transport within the droplets to prevent hotspots and incomplete reactions.</w:t>
            </w:r>
            <w:r w:rsidRPr="000E5CF9">
              <w:rPr>
                <w:rFonts w:ascii="Times New Roman" w:hAnsi="Times New Roman" w:cs="Times New Roman"/>
                <w:sz w:val="24"/>
                <w:szCs w:val="24"/>
              </w:rPr>
              <w:br/>
              <w:t xml:space="preserve">4. Managing the increased viscosity and surface tension of </w:t>
            </w:r>
            <w:r w:rsidRPr="000E5CF9">
              <w:rPr>
                <w:rFonts w:ascii="Times New Roman" w:hAnsi="Times New Roman" w:cs="Times New Roman"/>
                <w:sz w:val="24"/>
                <w:szCs w:val="24"/>
              </w:rPr>
              <w:lastRenderedPageBreak/>
              <w:t>larger volumes of liquid, which can affect droplet formation and stability.</w:t>
            </w:r>
            <w:r w:rsidRPr="000E5CF9">
              <w:rPr>
                <w:rFonts w:ascii="Times New Roman" w:hAnsi="Times New Roman" w:cs="Times New Roman"/>
                <w:sz w:val="24"/>
                <w:szCs w:val="24"/>
              </w:rPr>
              <w:br/>
              <w:t>5. Maintaining sterility and preventing contamination in large-scale production environments.</w:t>
            </w:r>
            <w:r w:rsidRPr="000E5CF9">
              <w:rPr>
                <w:rFonts w:ascii="Times New Roman" w:hAnsi="Times New Roman" w:cs="Times New Roman"/>
                <w:sz w:val="24"/>
                <w:szCs w:val="24"/>
              </w:rPr>
              <w:br/>
              <w:t>6. Scaling up the synthesis while maintaining product quality and consistency.</w:t>
            </w:r>
            <w:r w:rsidRPr="000E5CF9">
              <w:rPr>
                <w:rFonts w:ascii="Times New Roman" w:hAnsi="Times New Roman" w:cs="Times New Roman"/>
                <w:sz w:val="24"/>
                <w:szCs w:val="24"/>
              </w:rPr>
              <w:br/>
              <w:t>7. Overcoming issues related to droplet coalescence and aggregation, which can lead to reduced yields and product uniformity.</w:t>
            </w:r>
            <w:r w:rsidRPr="000E5CF9">
              <w:rPr>
                <w:rFonts w:ascii="Times New Roman" w:hAnsi="Times New Roman" w:cs="Times New Roman"/>
                <w:sz w:val="24"/>
                <w:szCs w:val="24"/>
              </w:rPr>
              <w:br/>
              <w:t xml:space="preserve">8. Developing scalable and cost-effective </w:t>
            </w:r>
            <w:r w:rsidRPr="000E5CF9">
              <w:rPr>
                <w:rFonts w:ascii="Times New Roman" w:hAnsi="Times New Roman" w:cs="Times New Roman"/>
                <w:sz w:val="24"/>
                <w:szCs w:val="24"/>
              </w:rPr>
              <w:lastRenderedPageBreak/>
              <w:t>methods for handling and processing large volumes of droplets.</w:t>
            </w:r>
          </w:p>
        </w:tc>
        <w:tc>
          <w:tcPr>
            <w:tcW w:w="1234" w:type="dxa"/>
          </w:tcPr>
          <w:p w14:paraId="432A070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Scaling up droplet-based chemical </w:t>
            </w:r>
            <w:r w:rsidRPr="000E5CF9">
              <w:rPr>
                <w:rFonts w:ascii="Times New Roman" w:hAnsi="Times New Roman" w:cs="Times New Roman"/>
                <w:sz w:val="24"/>
                <w:szCs w:val="24"/>
              </w:rPr>
              <w:lastRenderedPageBreak/>
              <w:t xml:space="preserve">synthesis faces several challenges. Achieving uniform fluid distribution in microfluidic devices remains difficult despite progress in parallel droplet generation, with 3D printing offering potential solutions for complex channel fabrication. Simplifying functional units for multistep reactions, such as droplet generation, merging, and phase separation, is vital for seamless continuous flow processes. Developing low-cost materials and standardizing chip designs are necessary for commercial viability, especially for high-throughput production in diverse fluids. Furthermore, creating complex droplet emulsions and </w:t>
            </w:r>
            <w:r w:rsidRPr="000E5CF9">
              <w:rPr>
                <w:rFonts w:ascii="Times New Roman" w:hAnsi="Times New Roman" w:cs="Times New Roman"/>
                <w:sz w:val="24"/>
                <w:szCs w:val="24"/>
              </w:rPr>
              <w:lastRenderedPageBreak/>
              <w:t>expanding nanomaterial diversity are critical to meeting industrial demands. Addressing these challenges will enable safe, sustainable, and scalable microfluidic applications.</w:t>
            </w:r>
          </w:p>
        </w:tc>
        <w:tc>
          <w:tcPr>
            <w:tcW w:w="1234" w:type="dxa"/>
          </w:tcPr>
          <w:p w14:paraId="3E5BDF5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answer provides a clear and concise list </w:t>
            </w:r>
            <w:r w:rsidRPr="000E5CF9">
              <w:rPr>
                <w:rFonts w:ascii="Times New Roman" w:hAnsi="Times New Roman" w:cs="Times New Roman"/>
                <w:sz w:val="24"/>
                <w:szCs w:val="24"/>
              </w:rPr>
              <w:lastRenderedPageBreak/>
              <w:t>of specific challenges related to scaling up droplet-based chemical synthesis, which is relevant to the question. However, it lacks depth and context compared to the ground truth answer, which provides more detailed explanations and insights into the challenges. SCORE: 51-55</w:t>
            </w:r>
          </w:p>
        </w:tc>
        <w:tc>
          <w:tcPr>
            <w:tcW w:w="1234" w:type="dxa"/>
          </w:tcPr>
          <w:p w14:paraId="65942A5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51</w:t>
            </w:r>
          </w:p>
        </w:tc>
        <w:tc>
          <w:tcPr>
            <w:tcW w:w="1234" w:type="dxa"/>
          </w:tcPr>
          <w:p w14:paraId="0028BFE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51.0</w:t>
            </w:r>
          </w:p>
        </w:tc>
        <w:tc>
          <w:tcPr>
            <w:tcW w:w="1234" w:type="dxa"/>
          </w:tcPr>
          <w:p w14:paraId="3657675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50</w:t>
            </w:r>
          </w:p>
        </w:tc>
      </w:tr>
      <w:tr w:rsidR="007D181E" w:rsidRPr="000E5CF9" w14:paraId="72FEDC65" w14:textId="77777777">
        <w:tc>
          <w:tcPr>
            <w:tcW w:w="1234" w:type="dxa"/>
          </w:tcPr>
          <w:p w14:paraId="3C45927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artificial intelligence enhance droplet microfluidic research?</w:t>
            </w:r>
          </w:p>
        </w:tc>
        <w:tc>
          <w:tcPr>
            <w:tcW w:w="1234" w:type="dxa"/>
          </w:tcPr>
          <w:p w14:paraId="5410B4F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Artificial intelligence (AI) can enhance droplet microfluidic research in several ways:</w:t>
            </w:r>
            <w:r w:rsidRPr="000E5CF9">
              <w:rPr>
                <w:rFonts w:ascii="Times New Roman" w:hAnsi="Times New Roman" w:cs="Times New Roman"/>
                <w:sz w:val="24"/>
                <w:szCs w:val="24"/>
              </w:rPr>
              <w:br/>
            </w:r>
            <w:r w:rsidRPr="000E5CF9">
              <w:rPr>
                <w:rFonts w:ascii="Times New Roman" w:hAnsi="Times New Roman" w:cs="Times New Roman"/>
                <w:sz w:val="24"/>
                <w:szCs w:val="24"/>
              </w:rPr>
              <w:br/>
              <w:t>1. **Automated data analysis**: AI algorithms can quickly process and analyze large datasets generated by droplet microfluidics, allowing researchers to identify patterns and trends that might be difficult or time-consuming for humans to detect.</w:t>
            </w:r>
            <w:r w:rsidRPr="000E5CF9">
              <w:rPr>
                <w:rFonts w:ascii="Times New Roman" w:hAnsi="Times New Roman" w:cs="Times New Roman"/>
                <w:sz w:val="24"/>
                <w:szCs w:val="24"/>
              </w:rPr>
              <w:br/>
              <w:t>2. **Optimization of experimenta</w:t>
            </w:r>
            <w:r w:rsidRPr="000E5CF9">
              <w:rPr>
                <w:rFonts w:ascii="Times New Roman" w:hAnsi="Times New Roman" w:cs="Times New Roman"/>
                <w:sz w:val="24"/>
                <w:szCs w:val="24"/>
              </w:rPr>
              <w:lastRenderedPageBreak/>
              <w:t>l design**: AI can help optimize the design of experiments in droplet microfluidics, such as determining the optimal flow rates, pressures, and other parameters to achieve specific outcomes.</w:t>
            </w:r>
            <w:r w:rsidRPr="000E5CF9">
              <w:rPr>
                <w:rFonts w:ascii="Times New Roman" w:hAnsi="Times New Roman" w:cs="Times New Roman"/>
                <w:sz w:val="24"/>
                <w:szCs w:val="24"/>
              </w:rPr>
              <w:br/>
              <w:t>3. **Predictive modeling**: AI models can predict the behavior of droplets and their contents under various conditions, enabling researchers to simulate and test different scenarios without the need for physical experimentation.</w:t>
            </w:r>
            <w:r w:rsidRPr="000E5CF9">
              <w:rPr>
                <w:rFonts w:ascii="Times New Roman" w:hAnsi="Times New Roman" w:cs="Times New Roman"/>
                <w:sz w:val="24"/>
                <w:szCs w:val="24"/>
              </w:rPr>
              <w:br/>
              <w:t xml:space="preserve">4. **Real-time monitoring and control**: AI-powered </w:t>
            </w:r>
            <w:r w:rsidRPr="000E5CF9">
              <w:rPr>
                <w:rFonts w:ascii="Times New Roman" w:hAnsi="Times New Roman" w:cs="Times New Roman"/>
                <w:sz w:val="24"/>
                <w:szCs w:val="24"/>
              </w:rPr>
              <w:lastRenderedPageBreak/>
              <w:t>sensors and control systems can monitor and adjust experimental conditions in real-time, allowing for more precise control over the microfluidic process.</w:t>
            </w:r>
            <w:r w:rsidRPr="000E5CF9">
              <w:rPr>
                <w:rFonts w:ascii="Times New Roman" w:hAnsi="Times New Roman" w:cs="Times New Roman"/>
                <w:sz w:val="24"/>
                <w:szCs w:val="24"/>
              </w:rPr>
              <w:br/>
              <w:t>5. **Identification of anomalies**: AI can detect anomalies or irregularities in the data generated by droplet microfluidics, helping researchers to identify potential issues with their experiments.</w:t>
            </w:r>
            <w:r w:rsidRPr="000E5CF9">
              <w:rPr>
                <w:rFonts w:ascii="Times New Roman" w:hAnsi="Times New Roman" w:cs="Times New Roman"/>
                <w:sz w:val="24"/>
                <w:szCs w:val="24"/>
              </w:rPr>
              <w:br/>
              <w:t xml:space="preserve">6. **Improved understanding of complex phenomena**: AI can help researchers understand complex phenomena occurring </w:t>
            </w:r>
            <w:r w:rsidRPr="000E5CF9">
              <w:rPr>
                <w:rFonts w:ascii="Times New Roman" w:hAnsi="Times New Roman" w:cs="Times New Roman"/>
                <w:sz w:val="24"/>
                <w:szCs w:val="24"/>
              </w:rPr>
              <w:lastRenderedPageBreak/>
              <w:t>within droplets, such as phase transitions, chemical reactions, and biological processes.</w:t>
            </w:r>
            <w:r w:rsidRPr="000E5CF9">
              <w:rPr>
                <w:rFonts w:ascii="Times New Roman" w:hAnsi="Times New Roman" w:cs="Times New Roman"/>
                <w:sz w:val="24"/>
                <w:szCs w:val="24"/>
              </w:rPr>
              <w:br/>
              <w:t>7. **Enhanced precision and accuracy**: AI can improve the precision and accuracy of droplet microfluidic research by reducing errors and inconsistencies in experimental results.</w:t>
            </w:r>
            <w:r w:rsidRPr="000E5CF9">
              <w:rPr>
                <w:rFonts w:ascii="Times New Roman" w:hAnsi="Times New Roman" w:cs="Times New Roman"/>
                <w:sz w:val="24"/>
                <w:szCs w:val="24"/>
              </w:rPr>
              <w:br/>
            </w:r>
            <w:r w:rsidRPr="000E5CF9">
              <w:rPr>
                <w:rFonts w:ascii="Times New Roman" w:hAnsi="Times New Roman" w:cs="Times New Roman"/>
                <w:sz w:val="24"/>
                <w:szCs w:val="24"/>
              </w:rPr>
              <w:br/>
              <w:t>These are just a few examples of how artificial intelligence can enhance droplet microfluidic research.</w:t>
            </w:r>
          </w:p>
        </w:tc>
        <w:tc>
          <w:tcPr>
            <w:tcW w:w="1234" w:type="dxa"/>
          </w:tcPr>
          <w:p w14:paraId="1FFAA05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Machine learning can be used to optimize the design of microfluidic devices. Deep Learning will be integrated to sort, monitor, and process the images. Furthermore, the multimodal agents can be used to study and design the research of droplet microfluidics, a possible excuse robot to perform fabrication and experiments automatically.</w:t>
            </w:r>
            <w:r w:rsidRPr="000E5CF9">
              <w:rPr>
                <w:rFonts w:ascii="Times New Roman" w:hAnsi="Times New Roman" w:cs="Times New Roman"/>
                <w:sz w:val="24"/>
                <w:szCs w:val="24"/>
              </w:rPr>
              <w:br/>
            </w:r>
          </w:p>
        </w:tc>
        <w:tc>
          <w:tcPr>
            <w:tcW w:w="1234" w:type="dxa"/>
          </w:tcPr>
          <w:p w14:paraId="6CE5660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The response provides a clear and concise overview of how artificial intelligence can enhance droplet microfluidic research. It lists specific ways in which AI can aid researchers, including automated data analysis, optimization of experimental design, predictive modeling, real-time monitoring and control, identification of anomalies, improved understanding of complex phenomena, and enhanced precision and accuracy. The response is well-structured and easy to follow, with each point clearly explained. However, it </w:t>
            </w:r>
            <w:r w:rsidRPr="000E5CF9">
              <w:rPr>
                <w:rFonts w:ascii="Times New Roman" w:hAnsi="Times New Roman" w:cs="Times New Roman"/>
                <w:sz w:val="24"/>
                <w:szCs w:val="24"/>
              </w:rPr>
              <w:lastRenderedPageBreak/>
              <w:t>does not fully align with the ground truth answer, which mentions machine learning for optimizing device design, deep learning for image processing, and multimodal agents for studying droplet microfluidics. SCORE: 76</w:t>
            </w:r>
          </w:p>
        </w:tc>
        <w:tc>
          <w:tcPr>
            <w:tcW w:w="1234" w:type="dxa"/>
          </w:tcPr>
          <w:p w14:paraId="3787ADC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76</w:t>
            </w:r>
          </w:p>
        </w:tc>
        <w:tc>
          <w:tcPr>
            <w:tcW w:w="1234" w:type="dxa"/>
          </w:tcPr>
          <w:p w14:paraId="6B235F2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76.0</w:t>
            </w:r>
          </w:p>
        </w:tc>
        <w:tc>
          <w:tcPr>
            <w:tcW w:w="1234" w:type="dxa"/>
          </w:tcPr>
          <w:p w14:paraId="470702A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80</w:t>
            </w:r>
          </w:p>
        </w:tc>
      </w:tr>
      <w:tr w:rsidR="007D181E" w:rsidRPr="000E5CF9" w14:paraId="09553BDC" w14:textId="77777777">
        <w:tc>
          <w:tcPr>
            <w:tcW w:w="1234" w:type="dxa"/>
          </w:tcPr>
          <w:p w14:paraId="365A135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large language models enhance droplet microfluidic research?</w:t>
            </w:r>
          </w:p>
        </w:tc>
        <w:tc>
          <w:tcPr>
            <w:tcW w:w="1234" w:type="dxa"/>
          </w:tcPr>
          <w:p w14:paraId="38A3D13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Large language models can enhance droplet microfluidic </w:t>
            </w:r>
            <w:r w:rsidRPr="000E5CF9">
              <w:rPr>
                <w:rFonts w:ascii="Times New Roman" w:hAnsi="Times New Roman" w:cs="Times New Roman"/>
                <w:sz w:val="24"/>
                <w:szCs w:val="24"/>
              </w:rPr>
              <w:lastRenderedPageBreak/>
              <w:t>research by:</w:t>
            </w:r>
            <w:r w:rsidRPr="000E5CF9">
              <w:rPr>
                <w:rFonts w:ascii="Times New Roman" w:hAnsi="Times New Roman" w:cs="Times New Roman"/>
                <w:sz w:val="24"/>
                <w:szCs w:val="24"/>
              </w:rPr>
              <w:br/>
            </w:r>
            <w:r w:rsidRPr="000E5CF9">
              <w:rPr>
                <w:rFonts w:ascii="Times New Roman" w:hAnsi="Times New Roman" w:cs="Times New Roman"/>
                <w:sz w:val="24"/>
                <w:szCs w:val="24"/>
              </w:rPr>
              <w:br/>
              <w:t>* Analyzing and visualizing complex data from experiments, such as particle tracking and image analysis</w:t>
            </w:r>
            <w:r w:rsidRPr="000E5CF9">
              <w:rPr>
                <w:rFonts w:ascii="Times New Roman" w:hAnsi="Times New Roman" w:cs="Times New Roman"/>
                <w:sz w:val="24"/>
                <w:szCs w:val="24"/>
              </w:rPr>
              <w:br/>
              <w:t>* Predicting the behavior of droplets in different microfluidic devices and conditions</w:t>
            </w:r>
            <w:r w:rsidRPr="000E5CF9">
              <w:rPr>
                <w:rFonts w:ascii="Times New Roman" w:hAnsi="Times New Roman" w:cs="Times New Roman"/>
                <w:sz w:val="24"/>
                <w:szCs w:val="24"/>
              </w:rPr>
              <w:br/>
              <w:t>* Optimizing experimental design and parameters for specific applications</w:t>
            </w:r>
            <w:r w:rsidRPr="000E5CF9">
              <w:rPr>
                <w:rFonts w:ascii="Times New Roman" w:hAnsi="Times New Roman" w:cs="Times New Roman"/>
                <w:sz w:val="24"/>
                <w:szCs w:val="24"/>
              </w:rPr>
              <w:br/>
              <w:t>* Providing insights into the underlying physics and chemistry of droplet formation and manipulation</w:t>
            </w:r>
            <w:r w:rsidRPr="000E5CF9">
              <w:rPr>
                <w:rFonts w:ascii="Times New Roman" w:hAnsi="Times New Roman" w:cs="Times New Roman"/>
                <w:sz w:val="24"/>
                <w:szCs w:val="24"/>
              </w:rPr>
              <w:br/>
              <w:t xml:space="preserve">* Assisting in the development of new materials and surfaces for droplet-based </w:t>
            </w:r>
            <w:r w:rsidRPr="000E5CF9">
              <w:rPr>
                <w:rFonts w:ascii="Times New Roman" w:hAnsi="Times New Roman" w:cs="Times New Roman"/>
                <w:sz w:val="24"/>
                <w:szCs w:val="24"/>
              </w:rPr>
              <w:lastRenderedPageBreak/>
              <w:t>applications.</w:t>
            </w:r>
          </w:p>
        </w:tc>
        <w:tc>
          <w:tcPr>
            <w:tcW w:w="1234" w:type="dxa"/>
          </w:tcPr>
          <w:p w14:paraId="7F9EB73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LLMs can be used to build the Agents and Multi-Agents to synthesize knowledge of </w:t>
            </w:r>
            <w:r w:rsidRPr="000E5CF9">
              <w:rPr>
                <w:rFonts w:ascii="Times New Roman" w:hAnsi="Times New Roman" w:cs="Times New Roman"/>
                <w:sz w:val="24"/>
                <w:szCs w:val="24"/>
              </w:rPr>
              <w:lastRenderedPageBreak/>
              <w:t>droplet microfluidics from literature such as research articles and books. Then, the idea hypotheses will be proposed by the agents, and the novelty and feasibility will be assessed.  The agents will provide the autonomous platform to design and fabricate droplet microfluidic devices. Furthermore, LLMs have the researchers accelerate knowledge of droplet microfluidics.</w:t>
            </w:r>
            <w:r w:rsidRPr="000E5CF9">
              <w:rPr>
                <w:rFonts w:ascii="Times New Roman" w:hAnsi="Times New Roman" w:cs="Times New Roman"/>
                <w:sz w:val="24"/>
                <w:szCs w:val="24"/>
              </w:rPr>
              <w:br/>
            </w:r>
          </w:p>
        </w:tc>
        <w:tc>
          <w:tcPr>
            <w:tcW w:w="1234" w:type="dxa"/>
          </w:tcPr>
          <w:p w14:paraId="06E7EA0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attempts to address the question but lacks clarity and coherence; </w:t>
            </w:r>
            <w:r w:rsidRPr="000E5CF9">
              <w:rPr>
                <w:rFonts w:ascii="Times New Roman" w:hAnsi="Times New Roman" w:cs="Times New Roman"/>
                <w:sz w:val="24"/>
                <w:szCs w:val="24"/>
              </w:rPr>
              <w:lastRenderedPageBreak/>
              <w:t>mostly irrelevant as it does not directly relate to the specific ways large language models (LLMs) can enhance droplet microfluidic research. SCORE: 16</w:t>
            </w:r>
          </w:p>
        </w:tc>
        <w:tc>
          <w:tcPr>
            <w:tcW w:w="1234" w:type="dxa"/>
          </w:tcPr>
          <w:p w14:paraId="0A0A3D8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16</w:t>
            </w:r>
          </w:p>
        </w:tc>
        <w:tc>
          <w:tcPr>
            <w:tcW w:w="1234" w:type="dxa"/>
          </w:tcPr>
          <w:p w14:paraId="45E6365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16.0</w:t>
            </w:r>
          </w:p>
        </w:tc>
        <w:tc>
          <w:tcPr>
            <w:tcW w:w="1234" w:type="dxa"/>
          </w:tcPr>
          <w:p w14:paraId="2BC03F9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10</w:t>
            </w:r>
          </w:p>
        </w:tc>
      </w:tr>
      <w:tr w:rsidR="007D181E" w:rsidRPr="000E5CF9" w14:paraId="47FB67EE" w14:textId="77777777">
        <w:tc>
          <w:tcPr>
            <w:tcW w:w="1234" w:type="dxa"/>
          </w:tcPr>
          <w:p w14:paraId="25E627E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autonomous droplet microfluidic research?</w:t>
            </w:r>
          </w:p>
        </w:tc>
        <w:tc>
          <w:tcPr>
            <w:tcW w:w="1234" w:type="dxa"/>
          </w:tcPr>
          <w:p w14:paraId="0994F57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Autonomous droplet microfluidic research involves the use of automated systems and algorithms to control and manipulate tiny droplets of liquids in a microfluidic device. This can be achieved through various methods, including:</w:t>
            </w:r>
            <w:r w:rsidRPr="000E5CF9">
              <w:rPr>
                <w:rFonts w:ascii="Times New Roman" w:hAnsi="Times New Roman" w:cs="Times New Roman"/>
                <w:sz w:val="24"/>
                <w:szCs w:val="24"/>
              </w:rPr>
              <w:br/>
            </w:r>
            <w:r w:rsidRPr="000E5CF9">
              <w:rPr>
                <w:rFonts w:ascii="Times New Roman" w:hAnsi="Times New Roman" w:cs="Times New Roman"/>
                <w:sz w:val="24"/>
                <w:szCs w:val="24"/>
              </w:rPr>
              <w:br/>
              <w:t>1. Microfluidic chips with integrated sensors and actuators that can detect and respond to changes in the droplets.</w:t>
            </w:r>
            <w:r w:rsidRPr="000E5CF9">
              <w:rPr>
                <w:rFonts w:ascii="Times New Roman" w:hAnsi="Times New Roman" w:cs="Times New Roman"/>
                <w:sz w:val="24"/>
                <w:szCs w:val="24"/>
              </w:rPr>
              <w:br/>
              <w:t xml:space="preserve">2. Machine learning algorithms that can predict and adjust the flow rates and pressures to control the </w:t>
            </w:r>
            <w:r w:rsidRPr="000E5CF9">
              <w:rPr>
                <w:rFonts w:ascii="Times New Roman" w:hAnsi="Times New Roman" w:cs="Times New Roman"/>
                <w:sz w:val="24"/>
                <w:szCs w:val="24"/>
              </w:rPr>
              <w:lastRenderedPageBreak/>
              <w:t>droplet formation and manipulation.</w:t>
            </w:r>
            <w:r w:rsidRPr="000E5CF9">
              <w:rPr>
                <w:rFonts w:ascii="Times New Roman" w:hAnsi="Times New Roman" w:cs="Times New Roman"/>
                <w:sz w:val="24"/>
                <w:szCs w:val="24"/>
              </w:rPr>
              <w:br/>
              <w:t>3. Automated systems that use computer-controlled pumps and valves to create and manipulate the droplets.</w:t>
            </w:r>
            <w:r w:rsidRPr="000E5CF9">
              <w:rPr>
                <w:rFonts w:ascii="Times New Roman" w:hAnsi="Times New Roman" w:cs="Times New Roman"/>
                <w:sz w:val="24"/>
                <w:szCs w:val="24"/>
              </w:rPr>
              <w:br/>
              <w:t>4. The use of artificial intelligence (AI) and robotics to automate the process of creating, manipulating, and analyzing the droplets.</w:t>
            </w:r>
            <w:r w:rsidRPr="000E5CF9">
              <w:rPr>
                <w:rFonts w:ascii="Times New Roman" w:hAnsi="Times New Roman" w:cs="Times New Roman"/>
                <w:sz w:val="24"/>
                <w:szCs w:val="24"/>
              </w:rPr>
              <w:br/>
            </w:r>
            <w:r w:rsidRPr="000E5CF9">
              <w:rPr>
                <w:rFonts w:ascii="Times New Roman" w:hAnsi="Times New Roman" w:cs="Times New Roman"/>
                <w:sz w:val="24"/>
                <w:szCs w:val="24"/>
              </w:rPr>
              <w:br/>
              <w:t>These autonomous systems can be used for a wide range of applications, including:</w:t>
            </w:r>
            <w:r w:rsidRPr="000E5CF9">
              <w:rPr>
                <w:rFonts w:ascii="Times New Roman" w:hAnsi="Times New Roman" w:cs="Times New Roman"/>
                <w:sz w:val="24"/>
                <w:szCs w:val="24"/>
              </w:rPr>
              <w:br/>
            </w:r>
            <w:r w:rsidRPr="000E5CF9">
              <w:rPr>
                <w:rFonts w:ascii="Times New Roman" w:hAnsi="Times New Roman" w:cs="Times New Roman"/>
                <w:sz w:val="24"/>
                <w:szCs w:val="24"/>
              </w:rPr>
              <w:br/>
              <w:t>1. High-throughput screening of biological samples</w:t>
            </w:r>
            <w:r w:rsidRPr="000E5CF9">
              <w:rPr>
                <w:rFonts w:ascii="Times New Roman" w:hAnsi="Times New Roman" w:cs="Times New Roman"/>
                <w:sz w:val="24"/>
                <w:szCs w:val="24"/>
              </w:rPr>
              <w:br/>
              <w:t>2. Synthesis of nanoparticle</w:t>
            </w:r>
            <w:r w:rsidRPr="000E5CF9">
              <w:rPr>
                <w:rFonts w:ascii="Times New Roman" w:hAnsi="Times New Roman" w:cs="Times New Roman"/>
                <w:sz w:val="24"/>
                <w:szCs w:val="24"/>
              </w:rPr>
              <w:lastRenderedPageBreak/>
              <w:t>s and other materials</w:t>
            </w:r>
            <w:r w:rsidRPr="000E5CF9">
              <w:rPr>
                <w:rFonts w:ascii="Times New Roman" w:hAnsi="Times New Roman" w:cs="Times New Roman"/>
                <w:sz w:val="24"/>
                <w:szCs w:val="24"/>
              </w:rPr>
              <w:br/>
              <w:t>3. Analysis of chemical reactions and processes</w:t>
            </w:r>
            <w:r w:rsidRPr="000E5CF9">
              <w:rPr>
                <w:rFonts w:ascii="Times New Roman" w:hAnsi="Times New Roman" w:cs="Times New Roman"/>
                <w:sz w:val="24"/>
                <w:szCs w:val="24"/>
              </w:rPr>
              <w:br/>
              <w:t>4. Development of new diagnostic tools and biosensors</w:t>
            </w:r>
          </w:p>
        </w:tc>
        <w:tc>
          <w:tcPr>
            <w:tcW w:w="1234" w:type="dxa"/>
          </w:tcPr>
          <w:p w14:paraId="3299094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Autonomous droplet microfluidics is an emerging field with significant potential for scientific discovery, aiming to create highly integrated, automated systems for bio/chemical functions like PCR, sample preparation, and detection. Key challenges include the need for fast detection methods to probe small volume droplets, precise control over droplet dynamics in complex microchannel networks, and the development of virtual design platforms for optimizing system designs. Solutions under exploration include using advanced detection techniques such as single-molecule detection and </w:t>
            </w:r>
            <w:r w:rsidRPr="000E5CF9">
              <w:rPr>
                <w:rFonts w:ascii="Times New Roman" w:hAnsi="Times New Roman" w:cs="Times New Roman"/>
                <w:sz w:val="24"/>
                <w:szCs w:val="24"/>
              </w:rPr>
              <w:lastRenderedPageBreak/>
              <w:t xml:space="preserve">fluorescence lifetime imaging, as well as integrating microelectronic actuators for droplet manipulation. Additionally, the development of virtual design and experiment platforms could streamline the creation of optimized microfluidic systems. The potential applications are vast, including directed evolution, closed-loop synthesis, and automated drug discovery, where systems could autonomously optimize compound combinations. Collaboration across disciplines like fluid dynamics, chemistry, and software engineering will be key to overcoming challenges and advancing this technology, paving the way for </w:t>
            </w:r>
            <w:r w:rsidRPr="000E5CF9">
              <w:rPr>
                <w:rFonts w:ascii="Times New Roman" w:hAnsi="Times New Roman" w:cs="Times New Roman"/>
                <w:sz w:val="24"/>
                <w:szCs w:val="24"/>
              </w:rPr>
              <w:lastRenderedPageBreak/>
              <w:t>groundbreaking scientific advances.</w:t>
            </w:r>
          </w:p>
        </w:tc>
        <w:tc>
          <w:tcPr>
            <w:tcW w:w="1234" w:type="dxa"/>
          </w:tcPr>
          <w:p w14:paraId="3405D41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response provides a clear and concise overview of autonomous droplet microfluidic research, listing various methods and applications. However, it lacks depth and context, failing to address key challenges and potential solutions as described in the ground truth answer. SCORE: 41</w:t>
            </w:r>
          </w:p>
        </w:tc>
        <w:tc>
          <w:tcPr>
            <w:tcW w:w="1234" w:type="dxa"/>
          </w:tcPr>
          <w:p w14:paraId="5EA6546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w:t>
            </w:r>
          </w:p>
        </w:tc>
        <w:tc>
          <w:tcPr>
            <w:tcW w:w="1234" w:type="dxa"/>
          </w:tcPr>
          <w:p w14:paraId="2E005898"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5E53980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0DF7343D" w14:textId="77777777">
        <w:tc>
          <w:tcPr>
            <w:tcW w:w="1234" w:type="dxa"/>
          </w:tcPr>
          <w:p w14:paraId="12CF022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is the potential for fully integrated droplet microfluidic platforms?</w:t>
            </w:r>
          </w:p>
        </w:tc>
        <w:tc>
          <w:tcPr>
            <w:tcW w:w="1234" w:type="dxa"/>
          </w:tcPr>
          <w:p w14:paraId="2A938E0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 potential for fully integrated droplet microfluidic platforms includes:</w:t>
            </w:r>
            <w:r w:rsidRPr="000E5CF9">
              <w:rPr>
                <w:rFonts w:ascii="Times New Roman" w:hAnsi="Times New Roman" w:cs="Times New Roman"/>
                <w:sz w:val="24"/>
                <w:szCs w:val="24"/>
              </w:rPr>
              <w:br/>
            </w:r>
            <w:r w:rsidRPr="000E5CF9">
              <w:rPr>
                <w:rFonts w:ascii="Times New Roman" w:hAnsi="Times New Roman" w:cs="Times New Roman"/>
                <w:sz w:val="24"/>
                <w:szCs w:val="24"/>
              </w:rPr>
              <w:br/>
              <w:t>* High-throughput screening and analysis of biological samples</w:t>
            </w:r>
            <w:r w:rsidRPr="000E5CF9">
              <w:rPr>
                <w:rFonts w:ascii="Times New Roman" w:hAnsi="Times New Roman" w:cs="Times New Roman"/>
                <w:sz w:val="24"/>
                <w:szCs w:val="24"/>
              </w:rPr>
              <w:br/>
              <w:t>* Miniaturization of chemical synthesis and reaction processes</w:t>
            </w:r>
            <w:r w:rsidRPr="000E5CF9">
              <w:rPr>
                <w:rFonts w:ascii="Times New Roman" w:hAnsi="Times New Roman" w:cs="Times New Roman"/>
                <w:sz w:val="24"/>
                <w:szCs w:val="24"/>
              </w:rPr>
              <w:br/>
              <w:t>* Enhanced sensitivity and specificity in biochemical assays</w:t>
            </w:r>
            <w:r w:rsidRPr="000E5CF9">
              <w:rPr>
                <w:rFonts w:ascii="Times New Roman" w:hAnsi="Times New Roman" w:cs="Times New Roman"/>
                <w:sz w:val="24"/>
                <w:szCs w:val="24"/>
              </w:rPr>
              <w:br/>
              <w:t>* Real-time monitoring and control of reactions</w:t>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t>* Potential for point-of-care diagnostics and personalized medicine</w:t>
            </w:r>
            <w:r w:rsidRPr="000E5CF9">
              <w:rPr>
                <w:rFonts w:ascii="Times New Roman" w:hAnsi="Times New Roman" w:cs="Times New Roman"/>
                <w:sz w:val="24"/>
                <w:szCs w:val="24"/>
              </w:rPr>
              <w:br/>
              <w:t>* Reduced reagent consumption and increased efficiency in laboratory settings.</w:t>
            </w:r>
          </w:p>
        </w:tc>
        <w:tc>
          <w:tcPr>
            <w:tcW w:w="1234" w:type="dxa"/>
          </w:tcPr>
          <w:p w14:paraId="79BD85C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offers transformative solutions to global health challenges by enabling rapid, cost-effective, and high-throughput analysis of biological samples. By generating and manipulating tiny droplets as individual reaction chambers, this technology can revolutionize diagnostics, particularly in resource-limited settings. For example, it facilitates point-of-care testing for infectious diseases like tuberculosis, malaria, and </w:t>
            </w:r>
            <w:r w:rsidRPr="000E5CF9">
              <w:rPr>
                <w:rFonts w:ascii="Times New Roman" w:hAnsi="Times New Roman" w:cs="Times New Roman"/>
                <w:sz w:val="24"/>
                <w:szCs w:val="24"/>
              </w:rPr>
              <w:lastRenderedPageBreak/>
              <w:t>COVID-19, providing results quickly and accurately. Droplet microfluidics is also crucial for multiplexed screening, enabling simultaneous detection of multiple biomarkers, which enhances early disease detection and monitoring.</w:t>
            </w:r>
            <w:r w:rsidRPr="000E5CF9">
              <w:rPr>
                <w:rFonts w:ascii="Times New Roman" w:hAnsi="Times New Roman" w:cs="Times New Roman"/>
                <w:sz w:val="24"/>
                <w:szCs w:val="24"/>
              </w:rPr>
              <w:br/>
              <w:t xml:space="preserve">Additionally, it supports the development of low-cost diagnostic devices, reducing dependence on expensive laboratory infrastructure. In drug discovery, it accelerates the screening of therapeutic compounds, improving the treatment of diseases. The technology also advances personalized medicine by analysing single cells and their responses to treatments. Overall, droplet </w:t>
            </w:r>
            <w:r w:rsidRPr="000E5CF9">
              <w:rPr>
                <w:rFonts w:ascii="Times New Roman" w:hAnsi="Times New Roman" w:cs="Times New Roman"/>
                <w:sz w:val="24"/>
                <w:szCs w:val="24"/>
              </w:rPr>
              <w:lastRenderedPageBreak/>
              <w:t>microfluidics addresses global health disparities by delivering accessible, scalable, and efficient solutions for disease diagnosis, monitoring, and treatment.</w:t>
            </w:r>
          </w:p>
        </w:tc>
        <w:tc>
          <w:tcPr>
            <w:tcW w:w="1234" w:type="dxa"/>
          </w:tcPr>
          <w:p w14:paraId="76C2033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The answer provides a list of potential applications of fully integrated droplet microfluidic platforms but lacks the depth and context provided in the ground truth answer. It does not capture the transformative impact on global health challenges or the specific examples mentioned in the ground truth, such as point-of-care testing for infectious diseases. SCORE: 41</w:t>
            </w:r>
          </w:p>
        </w:tc>
        <w:tc>
          <w:tcPr>
            <w:tcW w:w="1234" w:type="dxa"/>
          </w:tcPr>
          <w:p w14:paraId="0C01A88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w:t>
            </w:r>
          </w:p>
        </w:tc>
        <w:tc>
          <w:tcPr>
            <w:tcW w:w="1234" w:type="dxa"/>
          </w:tcPr>
          <w:p w14:paraId="36ABE7CA"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41.0</w:t>
            </w:r>
          </w:p>
        </w:tc>
        <w:tc>
          <w:tcPr>
            <w:tcW w:w="1234" w:type="dxa"/>
          </w:tcPr>
          <w:p w14:paraId="7BE7FD8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40</w:t>
            </w:r>
          </w:p>
        </w:tc>
      </w:tr>
      <w:tr w:rsidR="007D181E" w:rsidRPr="000E5CF9" w14:paraId="699302A8" w14:textId="77777777">
        <w:tc>
          <w:tcPr>
            <w:tcW w:w="1234" w:type="dxa"/>
          </w:tcPr>
          <w:p w14:paraId="5F9BC12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droplet microfluidics contribute to global health challenges?</w:t>
            </w:r>
          </w:p>
        </w:tc>
        <w:tc>
          <w:tcPr>
            <w:tcW w:w="1234" w:type="dxa"/>
          </w:tcPr>
          <w:p w14:paraId="754EE45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Droplet microfluidics can contribute to global health challenges by enabling the development of point-of-care diagnostic devices, vaccine delivery systems, and personalized medicine. It allows for the precise control and manipulation of tiny droplets of fluids, which can be used to:</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   Develop low-cost, portable diagnostic tests for </w:t>
            </w:r>
            <w:r w:rsidRPr="000E5CF9">
              <w:rPr>
                <w:rFonts w:ascii="Times New Roman" w:hAnsi="Times New Roman" w:cs="Times New Roman"/>
                <w:sz w:val="24"/>
                <w:szCs w:val="24"/>
              </w:rPr>
              <w:lastRenderedPageBreak/>
              <w:t>diseases such as malaria, tuberculosis, and HIV</w:t>
            </w:r>
            <w:r w:rsidRPr="000E5CF9">
              <w:rPr>
                <w:rFonts w:ascii="Times New Roman" w:hAnsi="Times New Roman" w:cs="Times New Roman"/>
                <w:sz w:val="24"/>
                <w:szCs w:val="24"/>
              </w:rPr>
              <w:br/>
              <w:t>*   Create targeted drug delivery systems for cancer treatment and other diseases</w:t>
            </w:r>
            <w:r w:rsidRPr="000E5CF9">
              <w:rPr>
                <w:rFonts w:ascii="Times New Roman" w:hAnsi="Times New Roman" w:cs="Times New Roman"/>
                <w:sz w:val="24"/>
                <w:szCs w:val="24"/>
              </w:rPr>
              <w:br/>
              <w:t>*   Improve vaccine development and delivery by creating micro-scale emulsions that mimic the natural immune response</w:t>
            </w:r>
            <w:r w:rsidRPr="000E5CF9">
              <w:rPr>
                <w:rFonts w:ascii="Times New Roman" w:hAnsi="Times New Roman" w:cs="Times New Roman"/>
                <w:sz w:val="24"/>
                <w:szCs w:val="24"/>
              </w:rPr>
              <w:br/>
              <w:t>*   Enable the creation of personalized medicine by analyzing individual patient samples in a controlled microfluidic environment.</w:t>
            </w:r>
          </w:p>
        </w:tc>
        <w:tc>
          <w:tcPr>
            <w:tcW w:w="1234" w:type="dxa"/>
          </w:tcPr>
          <w:p w14:paraId="6E99D2C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has significant potential to address global health challenges by enhancing diagnostic and therapeutic processes. It enables rapid and sensitive pathogen detection, which is critical for early disease diagnosis and containment. The technology's high-throughput capabilities allow simultaneous analysis of multiple samples, streamlining disease diagnosis and treatment. Additionally, droplet microfluidics </w:t>
            </w:r>
            <w:r w:rsidRPr="000E5CF9">
              <w:rPr>
                <w:rFonts w:ascii="Times New Roman" w:hAnsi="Times New Roman" w:cs="Times New Roman"/>
                <w:sz w:val="24"/>
                <w:szCs w:val="24"/>
              </w:rPr>
              <w:lastRenderedPageBreak/>
              <w:t>can be integrated into point-of-care platforms, making it feasible for use in resource-limited settings. This approach can improve healthcare accessibility and efficiency. Furthermore, droplet microfluidics facilitates precise single-cell analysis, enabling advances in personalized medicine and more effective treatment strategies. While challenges such as cost, standardization, and integration with existing systems remain, continued development of this technology could significantly impact global health by improving detection, diagnostics, and treatment capabilities.</w:t>
            </w:r>
          </w:p>
        </w:tc>
        <w:tc>
          <w:tcPr>
            <w:tcW w:w="1234" w:type="dxa"/>
          </w:tcPr>
          <w:p w14:paraId="1E376CD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overview of the potential applications of droplet microfluidics in addressing global health challenges. It highlights specific examples such as point-of-care diagnostic devices, vaccine delivery systems, and personalized medicine. However, it lacks depth and detail compared to the ground truth answer, which provides more comprehensive information on the technology's capabilities and its potential impact on </w:t>
            </w:r>
            <w:r w:rsidRPr="000E5CF9">
              <w:rPr>
                <w:rFonts w:ascii="Times New Roman" w:hAnsi="Times New Roman" w:cs="Times New Roman"/>
                <w:sz w:val="24"/>
                <w:szCs w:val="24"/>
              </w:rPr>
              <w:lastRenderedPageBreak/>
              <w:t>healthcare accessibility and efficiency. The response also does not mention some of the challenges associated with implementing droplet microfluidics in global health settings.</w:t>
            </w:r>
            <w:r w:rsidRPr="000E5CF9">
              <w:rPr>
                <w:rFonts w:ascii="Times New Roman" w:hAnsi="Times New Roman" w:cs="Times New Roman"/>
                <w:sz w:val="24"/>
                <w:szCs w:val="24"/>
              </w:rPr>
              <w:br/>
            </w:r>
            <w:r w:rsidRPr="000E5CF9">
              <w:rPr>
                <w:rFonts w:ascii="Times New Roman" w:hAnsi="Times New Roman" w:cs="Times New Roman"/>
                <w:sz w:val="24"/>
                <w:szCs w:val="24"/>
              </w:rPr>
              <w:br/>
              <w:t>SCORE: 56</w:t>
            </w:r>
          </w:p>
        </w:tc>
        <w:tc>
          <w:tcPr>
            <w:tcW w:w="1234" w:type="dxa"/>
          </w:tcPr>
          <w:p w14:paraId="4F58350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56</w:t>
            </w:r>
          </w:p>
        </w:tc>
        <w:tc>
          <w:tcPr>
            <w:tcW w:w="1234" w:type="dxa"/>
          </w:tcPr>
          <w:p w14:paraId="05F6FFC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56.0</w:t>
            </w:r>
          </w:p>
        </w:tc>
        <w:tc>
          <w:tcPr>
            <w:tcW w:w="1234" w:type="dxa"/>
          </w:tcPr>
          <w:p w14:paraId="6FBE10A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58798BDB" w14:textId="77777777">
        <w:tc>
          <w:tcPr>
            <w:tcW w:w="1234" w:type="dxa"/>
          </w:tcPr>
          <w:p w14:paraId="47D9D54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How can open-source designs impact the future </w:t>
            </w:r>
            <w:r w:rsidRPr="000E5CF9">
              <w:rPr>
                <w:rFonts w:ascii="Times New Roman" w:hAnsi="Times New Roman" w:cs="Times New Roman"/>
                <w:sz w:val="24"/>
                <w:szCs w:val="24"/>
              </w:rPr>
              <w:lastRenderedPageBreak/>
              <w:t>of microfluidic devices?</w:t>
            </w:r>
          </w:p>
        </w:tc>
        <w:tc>
          <w:tcPr>
            <w:tcW w:w="1234" w:type="dxa"/>
          </w:tcPr>
          <w:p w14:paraId="0AD6D98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Open-source designs can significantly </w:t>
            </w:r>
            <w:r w:rsidRPr="000E5CF9">
              <w:rPr>
                <w:rFonts w:ascii="Times New Roman" w:hAnsi="Times New Roman" w:cs="Times New Roman"/>
                <w:sz w:val="24"/>
                <w:szCs w:val="24"/>
              </w:rPr>
              <w:lastRenderedPageBreak/>
              <w:t>impact the future of microfluidic devices by:</w:t>
            </w:r>
            <w:r w:rsidRPr="000E5CF9">
              <w:rPr>
                <w:rFonts w:ascii="Times New Roman" w:hAnsi="Times New Roman" w:cs="Times New Roman"/>
                <w:sz w:val="24"/>
                <w:szCs w:val="24"/>
              </w:rPr>
              <w:br/>
            </w:r>
            <w:r w:rsidRPr="000E5CF9">
              <w:rPr>
                <w:rFonts w:ascii="Times New Roman" w:hAnsi="Times New Roman" w:cs="Times New Roman"/>
                <w:sz w:val="24"/>
                <w:szCs w:val="24"/>
              </w:rPr>
              <w:br/>
              <w:t>* Reducing costs and increasing accessibility for researchers and manufacturers</w:t>
            </w:r>
            <w:r w:rsidRPr="000E5CF9">
              <w:rPr>
                <w:rFonts w:ascii="Times New Roman" w:hAnsi="Times New Roman" w:cs="Times New Roman"/>
                <w:sz w:val="24"/>
                <w:szCs w:val="24"/>
              </w:rPr>
              <w:br/>
              <w:t>* Facilitating collaboration and knowledge-sharing among experts from various fields</w:t>
            </w:r>
            <w:r w:rsidRPr="000E5CF9">
              <w:rPr>
                <w:rFonts w:ascii="Times New Roman" w:hAnsi="Times New Roman" w:cs="Times New Roman"/>
                <w:sz w:val="24"/>
                <w:szCs w:val="24"/>
              </w:rPr>
              <w:br/>
              <w:t>* Enabling rapid prototyping, testing, and iteration of new device designs</w:t>
            </w:r>
            <w:r w:rsidRPr="000E5CF9">
              <w:rPr>
                <w:rFonts w:ascii="Times New Roman" w:hAnsi="Times New Roman" w:cs="Times New Roman"/>
                <w:sz w:val="24"/>
                <w:szCs w:val="24"/>
              </w:rPr>
              <w:br/>
              <w:t>* Allowing for customization and tailoring of devices to specific applications or needs</w:t>
            </w:r>
            <w:r w:rsidRPr="000E5CF9">
              <w:rPr>
                <w:rFonts w:ascii="Times New Roman" w:hAnsi="Times New Roman" w:cs="Times New Roman"/>
                <w:sz w:val="24"/>
                <w:szCs w:val="24"/>
              </w:rPr>
              <w:br/>
              <w:t xml:space="preserve">* Fostering innovation and the development of novel microfluidic </w:t>
            </w:r>
            <w:r w:rsidRPr="000E5CF9">
              <w:rPr>
                <w:rFonts w:ascii="Times New Roman" w:hAnsi="Times New Roman" w:cs="Times New Roman"/>
                <w:sz w:val="24"/>
                <w:szCs w:val="24"/>
              </w:rPr>
              <w:lastRenderedPageBreak/>
              <w:t>technologies.</w:t>
            </w:r>
          </w:p>
        </w:tc>
        <w:tc>
          <w:tcPr>
            <w:tcW w:w="1234" w:type="dxa"/>
          </w:tcPr>
          <w:p w14:paraId="6F63213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Open-source designs for microfluidic </w:t>
            </w:r>
            <w:r w:rsidRPr="000E5CF9">
              <w:rPr>
                <w:rFonts w:ascii="Times New Roman" w:hAnsi="Times New Roman" w:cs="Times New Roman"/>
                <w:sz w:val="24"/>
                <w:szCs w:val="24"/>
              </w:rPr>
              <w:lastRenderedPageBreak/>
              <w:t xml:space="preserve">devices hold the potential to revolutionize the field by increasing accessibility, reducing costs, and fostering collaboration. These designs allow for the creation of custom predictive models without requiring extensive expertise, enabling broader participation in device development. The use of open-source tools, such as Design Automation of Fluid Dynamics (DAFD), accelerates design and prototyping, enabling rapid iteration and optimization. Additionally, the integration of machine learning algorithms can drive the development of new microfluidic tools and optimize existing ones. This </w:t>
            </w:r>
            <w:r w:rsidRPr="000E5CF9">
              <w:rPr>
                <w:rFonts w:ascii="Times New Roman" w:hAnsi="Times New Roman" w:cs="Times New Roman"/>
                <w:sz w:val="24"/>
                <w:szCs w:val="24"/>
              </w:rPr>
              <w:lastRenderedPageBreak/>
              <w:t>democratization of design expertise and the collaborative, community-driven approach will facilitate the creation of affordable, specialized devices, ultimately leading to breakthroughs in applications like single-cell analysis and global health diagnostics. The open-source model promises to transform microfluidics into a more inclusive and innovative field.</w:t>
            </w:r>
          </w:p>
        </w:tc>
        <w:tc>
          <w:tcPr>
            <w:tcW w:w="1234" w:type="dxa"/>
          </w:tcPr>
          <w:p w14:paraId="48FE6F1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w:t>
            </w:r>
            <w:r w:rsidRPr="000E5CF9">
              <w:rPr>
                <w:rFonts w:ascii="Times New Roman" w:hAnsi="Times New Roman" w:cs="Times New Roman"/>
                <w:sz w:val="24"/>
                <w:szCs w:val="24"/>
              </w:rPr>
              <w:lastRenderedPageBreak/>
              <w:t>overview of the potential impact of open-source designs on microfluidic devices, covering key points such as cost reduction, collaboration, rapid prototyping, customization, and innovation. However, it lacks depth and specific examples compared to the ground truth answer, which provides more detailed information about the benefits of open-source designs in microfluidics, including the use of tools like DAFD and machine learning algorithms. The response also does not fully capture the transformative potential of open-source designs on the field as a whole.</w:t>
            </w:r>
            <w:r w:rsidRPr="000E5CF9">
              <w:rPr>
                <w:rFonts w:ascii="Times New Roman" w:hAnsi="Times New Roman" w:cs="Times New Roman"/>
                <w:sz w:val="24"/>
                <w:szCs w:val="24"/>
              </w:rPr>
              <w:br/>
            </w:r>
            <w:r w:rsidRPr="000E5CF9">
              <w:rPr>
                <w:rFonts w:ascii="Times New Roman" w:hAnsi="Times New Roman" w:cs="Times New Roman"/>
                <w:sz w:val="24"/>
                <w:szCs w:val="24"/>
              </w:rPr>
              <w:br/>
              <w:t>SCORE: 51</w:t>
            </w:r>
          </w:p>
        </w:tc>
        <w:tc>
          <w:tcPr>
            <w:tcW w:w="1234" w:type="dxa"/>
          </w:tcPr>
          <w:p w14:paraId="63F9521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51</w:t>
            </w:r>
          </w:p>
        </w:tc>
        <w:tc>
          <w:tcPr>
            <w:tcW w:w="1234" w:type="dxa"/>
          </w:tcPr>
          <w:p w14:paraId="6ED05E01"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51.0</w:t>
            </w:r>
          </w:p>
        </w:tc>
        <w:tc>
          <w:tcPr>
            <w:tcW w:w="1234" w:type="dxa"/>
          </w:tcPr>
          <w:p w14:paraId="4AB3380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50</w:t>
            </w:r>
          </w:p>
        </w:tc>
      </w:tr>
      <w:tr w:rsidR="007D181E" w:rsidRPr="000E5CF9" w14:paraId="5437DB03" w14:textId="77777777">
        <w:tc>
          <w:tcPr>
            <w:tcW w:w="1234" w:type="dxa"/>
          </w:tcPr>
          <w:p w14:paraId="49F7418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What are the challenges of scaling up microfluidic devices for industrial use?</w:t>
            </w:r>
          </w:p>
        </w:tc>
        <w:tc>
          <w:tcPr>
            <w:tcW w:w="1234" w:type="dxa"/>
          </w:tcPr>
          <w:p w14:paraId="2D9A94C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 main challenges of scaling up microfluidic devices for industrial use include:</w:t>
            </w:r>
            <w:r w:rsidRPr="000E5CF9">
              <w:rPr>
                <w:rFonts w:ascii="Times New Roman" w:hAnsi="Times New Roman" w:cs="Times New Roman"/>
                <w:sz w:val="24"/>
                <w:szCs w:val="24"/>
              </w:rPr>
              <w:br/>
            </w:r>
            <w:r w:rsidRPr="000E5CF9">
              <w:rPr>
                <w:rFonts w:ascii="Times New Roman" w:hAnsi="Times New Roman" w:cs="Times New Roman"/>
                <w:sz w:val="24"/>
                <w:szCs w:val="24"/>
              </w:rPr>
              <w:br/>
              <w:t>1. Maintaining uniform flow rates and fluid properties across larger channels.</w:t>
            </w:r>
            <w:r w:rsidRPr="000E5CF9">
              <w:rPr>
                <w:rFonts w:ascii="Times New Roman" w:hAnsi="Times New Roman" w:cs="Times New Roman"/>
                <w:sz w:val="24"/>
                <w:szCs w:val="24"/>
              </w:rPr>
              <w:br/>
              <w:t xml:space="preserve">2. Scaling up materials and </w:t>
            </w:r>
            <w:r w:rsidRPr="000E5CF9">
              <w:rPr>
                <w:rFonts w:ascii="Times New Roman" w:hAnsi="Times New Roman" w:cs="Times New Roman"/>
                <w:sz w:val="24"/>
                <w:szCs w:val="24"/>
              </w:rPr>
              <w:lastRenderedPageBreak/>
              <w:t>manufacturing processes to maintain device integrity.</w:t>
            </w:r>
            <w:r w:rsidRPr="000E5CF9">
              <w:rPr>
                <w:rFonts w:ascii="Times New Roman" w:hAnsi="Times New Roman" w:cs="Times New Roman"/>
                <w:sz w:val="24"/>
                <w:szCs w:val="24"/>
              </w:rPr>
              <w:br/>
              <w:t>3. Ensuring consistent performance and reliability in a production environment.</w:t>
            </w:r>
            <w:r w:rsidRPr="000E5CF9">
              <w:rPr>
                <w:rFonts w:ascii="Times New Roman" w:hAnsi="Times New Roman" w:cs="Times New Roman"/>
                <w:sz w:val="24"/>
                <w:szCs w:val="24"/>
              </w:rPr>
              <w:br/>
              <w:t>4. Increasing the volume of fluids handled without compromising efficiency or accuracy.</w:t>
            </w:r>
            <w:r w:rsidRPr="000E5CF9">
              <w:rPr>
                <w:rFonts w:ascii="Times New Roman" w:hAnsi="Times New Roman" w:cs="Times New Roman"/>
                <w:sz w:val="24"/>
                <w:szCs w:val="24"/>
              </w:rPr>
              <w:br/>
              <w:t>5. Addressing issues related to clogging, fouling, and contamination.</w:t>
            </w:r>
            <w:r w:rsidRPr="000E5CF9">
              <w:rPr>
                <w:rFonts w:ascii="Times New Roman" w:hAnsi="Times New Roman" w:cs="Times New Roman"/>
                <w:sz w:val="24"/>
                <w:szCs w:val="24"/>
              </w:rPr>
              <w:br/>
              <w:t>6. Meeting regulatory requirements for industrial applications.</w:t>
            </w:r>
            <w:r w:rsidRPr="000E5CF9">
              <w:rPr>
                <w:rFonts w:ascii="Times New Roman" w:hAnsi="Times New Roman" w:cs="Times New Roman"/>
                <w:sz w:val="24"/>
                <w:szCs w:val="24"/>
              </w:rPr>
              <w:br/>
              <w:t>7. Scaling up control systems and instrumentation to manage larger devices.</w:t>
            </w:r>
            <w:r w:rsidRPr="000E5CF9">
              <w:rPr>
                <w:rFonts w:ascii="Times New Roman" w:hAnsi="Times New Roman" w:cs="Times New Roman"/>
                <w:sz w:val="24"/>
                <w:szCs w:val="24"/>
              </w:rPr>
              <w:br/>
              <w:t xml:space="preserve">8. </w:t>
            </w:r>
            <w:r w:rsidRPr="000E5CF9">
              <w:rPr>
                <w:rFonts w:ascii="Times New Roman" w:hAnsi="Times New Roman" w:cs="Times New Roman"/>
                <w:sz w:val="24"/>
                <w:szCs w:val="24"/>
              </w:rPr>
              <w:lastRenderedPageBreak/>
              <w:t>Maintaining cost-effectiveness while increasing device size and production volumes.</w:t>
            </w:r>
          </w:p>
        </w:tc>
        <w:tc>
          <w:tcPr>
            <w:tcW w:w="1234" w:type="dxa"/>
          </w:tcPr>
          <w:p w14:paraId="1E49F52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Scaling up microfluidic devices for industrial use presents several challenges, including throughput limitations, lack of standardization, and integration complexities. The small micrometric channel sizes restrict production efficiency, and increasing </w:t>
            </w:r>
            <w:r w:rsidRPr="000E5CF9">
              <w:rPr>
                <w:rFonts w:ascii="Times New Roman" w:hAnsi="Times New Roman" w:cs="Times New Roman"/>
                <w:sz w:val="24"/>
                <w:szCs w:val="24"/>
              </w:rPr>
              <w:lastRenderedPageBreak/>
              <w:t xml:space="preserve">parallelization or channel size may impact fabrication costs and reaction kinetics. There is also a lack of standardized design methods, making it difficult to compare results and adopt microfluidics in industrial settings. Additionally, scaling from laboratory to industrial production remains a hurdle, with issues in cost-effective microfabrication, generating complex droplet emulsions, and ensuring reliable fluid control. The integration of microfluidic devices with industrial interfaces, testing methods, and continuous processes is essential for successful commercialization. Overcoming these challenges requires innovative </w:t>
            </w:r>
            <w:r w:rsidRPr="000E5CF9">
              <w:rPr>
                <w:rFonts w:ascii="Times New Roman" w:hAnsi="Times New Roman" w:cs="Times New Roman"/>
                <w:sz w:val="24"/>
                <w:szCs w:val="24"/>
              </w:rPr>
              <w:lastRenderedPageBreak/>
              <w:t>solutions, such as simplifying multistep reactions and developing standardized, low-cost fabrication methods.</w:t>
            </w:r>
          </w:p>
        </w:tc>
        <w:tc>
          <w:tcPr>
            <w:tcW w:w="1234" w:type="dxa"/>
          </w:tcPr>
          <w:p w14:paraId="164F8E4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answer provides a clear and concise list of specific challenges related to scaling up microfluidic devices for industrial use, which is in line with the ground truth. However, it lacks depth and context, as well as some nuances mentioned in the ground truth answer. </w:t>
            </w:r>
            <w:r w:rsidRPr="000E5CF9">
              <w:rPr>
                <w:rFonts w:ascii="Times New Roman" w:hAnsi="Times New Roman" w:cs="Times New Roman"/>
                <w:sz w:val="24"/>
                <w:szCs w:val="24"/>
              </w:rPr>
              <w:lastRenderedPageBreak/>
              <w:t>SCORE: 56</w:t>
            </w:r>
          </w:p>
        </w:tc>
        <w:tc>
          <w:tcPr>
            <w:tcW w:w="1234" w:type="dxa"/>
          </w:tcPr>
          <w:p w14:paraId="0510EAFF"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56</w:t>
            </w:r>
          </w:p>
        </w:tc>
        <w:tc>
          <w:tcPr>
            <w:tcW w:w="1234" w:type="dxa"/>
          </w:tcPr>
          <w:p w14:paraId="7513DF8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56.0</w:t>
            </w:r>
          </w:p>
        </w:tc>
        <w:tc>
          <w:tcPr>
            <w:tcW w:w="1234" w:type="dxa"/>
          </w:tcPr>
          <w:p w14:paraId="1672FBF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45DA83AE" w14:textId="77777777">
        <w:tc>
          <w:tcPr>
            <w:tcW w:w="1234" w:type="dxa"/>
          </w:tcPr>
          <w:p w14:paraId="7DD9DE1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might droplet microfluidics impact agriculture?</w:t>
            </w:r>
          </w:p>
        </w:tc>
        <w:tc>
          <w:tcPr>
            <w:tcW w:w="1234" w:type="dxa"/>
          </w:tcPr>
          <w:p w14:paraId="2A2A676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Droplet microfluidics could enable precise and efficient delivery of fertilizers, pesticides, and nutrients directly to specific areas of crops or plants, reducing waste and environmental impact. It may also facilitate the development of novel diagnostic tools for plant diseases, allowing for early detection and targeted treatment. Additionally, droplet microfluidics can be </w:t>
            </w:r>
            <w:r w:rsidRPr="000E5CF9">
              <w:rPr>
                <w:rFonts w:ascii="Times New Roman" w:hAnsi="Times New Roman" w:cs="Times New Roman"/>
                <w:sz w:val="24"/>
                <w:szCs w:val="24"/>
              </w:rPr>
              <w:lastRenderedPageBreak/>
              <w:t>used to create controlled environments for plant cell culture and tissue engineering, potentially leading to improved crop yields and disease resistance.</w:t>
            </w:r>
          </w:p>
        </w:tc>
        <w:tc>
          <w:tcPr>
            <w:tcW w:w="1234" w:type="dxa"/>
          </w:tcPr>
          <w:p w14:paraId="37CCEFA5"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has the potential to transform agriculture by enhancing crop management and food security. It enables the precise release of fertilizers and pesticides, reducing waste and optimizing plant growth. The technology also supports improved crop monitoring through long-term studies, offering insights into plant development. By analyzing individual plant cells, droplet microfluidics can help uncover genetic and phenotypic traits, enhancing disease resistance and drought tolerance in crops. </w:t>
            </w:r>
            <w:r w:rsidRPr="000E5CF9">
              <w:rPr>
                <w:rFonts w:ascii="Times New Roman" w:hAnsi="Times New Roman" w:cs="Times New Roman"/>
                <w:sz w:val="24"/>
                <w:szCs w:val="24"/>
              </w:rPr>
              <w:lastRenderedPageBreak/>
              <w:t>Additionally, it aids in disease detection, allowing for early intervention to prevent crop loss. Despite challenges such as scalability, cost, and integration with existing agricultural practices, ongoing research aims to overcome these barriers, making droplet microfluidics a promising tool for precision agriculture and sustainable food production.</w:t>
            </w:r>
          </w:p>
        </w:tc>
        <w:tc>
          <w:tcPr>
            <w:tcW w:w="1234" w:type="dxa"/>
          </w:tcPr>
          <w:p w14:paraId="4C126D00"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demonstrates a good understanding of the potential applications of droplet microfluidics in agriculture, including precise delivery of fertilizers and pesticides, novel diagnostic tools for plant diseases, and controlled environments for plant cell culture. However, it lacks some depth and detail compared to the ground truth answer, particularly regarding the challenges and ongoing research in this area. The response also does not explicitly mention the benefits of </w:t>
            </w:r>
            <w:r w:rsidRPr="000E5CF9">
              <w:rPr>
                <w:rFonts w:ascii="Times New Roman" w:hAnsi="Times New Roman" w:cs="Times New Roman"/>
                <w:sz w:val="24"/>
                <w:szCs w:val="24"/>
              </w:rPr>
              <w:lastRenderedPageBreak/>
              <w:t>improved crop monitoring through long-term studies or the analysis of individual plant cells to enhance disease resistance and drought tolerance.</w:t>
            </w:r>
            <w:r w:rsidRPr="000E5CF9">
              <w:rPr>
                <w:rFonts w:ascii="Times New Roman" w:hAnsi="Times New Roman" w:cs="Times New Roman"/>
                <w:sz w:val="24"/>
                <w:szCs w:val="24"/>
              </w:rPr>
              <w:br/>
            </w:r>
            <w:r w:rsidRPr="000E5CF9">
              <w:rPr>
                <w:rFonts w:ascii="Times New Roman" w:hAnsi="Times New Roman" w:cs="Times New Roman"/>
                <w:sz w:val="24"/>
                <w:szCs w:val="24"/>
              </w:rPr>
              <w:br/>
              <w:t>SCORE: 56</w:t>
            </w:r>
          </w:p>
        </w:tc>
        <w:tc>
          <w:tcPr>
            <w:tcW w:w="1234" w:type="dxa"/>
          </w:tcPr>
          <w:p w14:paraId="79EC6D9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56</w:t>
            </w:r>
          </w:p>
        </w:tc>
        <w:tc>
          <w:tcPr>
            <w:tcW w:w="1234" w:type="dxa"/>
          </w:tcPr>
          <w:p w14:paraId="7E353CD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56.0</w:t>
            </w:r>
          </w:p>
        </w:tc>
        <w:tc>
          <w:tcPr>
            <w:tcW w:w="1234" w:type="dxa"/>
          </w:tcPr>
          <w:p w14:paraId="5B6B7E5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55</w:t>
            </w:r>
          </w:p>
        </w:tc>
      </w:tr>
      <w:tr w:rsidR="007D181E" w:rsidRPr="000E5CF9" w14:paraId="63AB5DEB" w14:textId="77777777">
        <w:tc>
          <w:tcPr>
            <w:tcW w:w="1234" w:type="dxa"/>
          </w:tcPr>
          <w:p w14:paraId="6AFA8D4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What are the current limitations of droplet microfluidics, and how can they be overcome?</w:t>
            </w:r>
          </w:p>
        </w:tc>
        <w:tc>
          <w:tcPr>
            <w:tcW w:w="1234" w:type="dxa"/>
          </w:tcPr>
          <w:p w14:paraId="290A487D"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The current limitations of droplet microfluidics include:</w:t>
            </w:r>
            <w:r w:rsidRPr="000E5CF9">
              <w:rPr>
                <w:rFonts w:ascii="Times New Roman" w:hAnsi="Times New Roman" w:cs="Times New Roman"/>
                <w:sz w:val="24"/>
                <w:szCs w:val="24"/>
              </w:rPr>
              <w:br/>
            </w:r>
            <w:r w:rsidRPr="000E5CF9">
              <w:rPr>
                <w:rFonts w:ascii="Times New Roman" w:hAnsi="Times New Roman" w:cs="Times New Roman"/>
                <w:sz w:val="24"/>
                <w:szCs w:val="24"/>
              </w:rPr>
              <w:br/>
              <w:t>1. Scalability: Droplet microfluidic devices are typically small in scale, making it challenging to produce large quantities of droplets.</w:t>
            </w:r>
            <w:r w:rsidRPr="000E5CF9">
              <w:rPr>
                <w:rFonts w:ascii="Times New Roman" w:hAnsi="Times New Roman" w:cs="Times New Roman"/>
                <w:sz w:val="24"/>
                <w:szCs w:val="24"/>
              </w:rPr>
              <w:br/>
            </w:r>
            <w:r w:rsidRPr="000E5CF9">
              <w:rPr>
                <w:rFonts w:ascii="Times New Roman" w:hAnsi="Times New Roman" w:cs="Times New Roman"/>
                <w:sz w:val="24"/>
                <w:szCs w:val="24"/>
              </w:rPr>
              <w:lastRenderedPageBreak/>
              <w:t>2. Complexity: The design and fabrication of droplet microfluidic devices can be complex and time-consuming.</w:t>
            </w:r>
            <w:r w:rsidRPr="000E5CF9">
              <w:rPr>
                <w:rFonts w:ascii="Times New Roman" w:hAnsi="Times New Roman" w:cs="Times New Roman"/>
                <w:sz w:val="24"/>
                <w:szCs w:val="24"/>
              </w:rPr>
              <w:br/>
              <w:t>3. Clogging: The narrow channels in droplet microfluidic devices can clog due to the accumulation of particles or bubbles.</w:t>
            </w:r>
            <w:r w:rsidRPr="000E5CF9">
              <w:rPr>
                <w:rFonts w:ascii="Times New Roman" w:hAnsi="Times New Roman" w:cs="Times New Roman"/>
                <w:sz w:val="24"/>
                <w:szCs w:val="24"/>
              </w:rPr>
              <w:br/>
              <w:t>4. Limited control over droplet size and composition: It can be difficult to precisely control the size and composition of droplets in a microfluidic device.</w:t>
            </w:r>
            <w:r w:rsidRPr="000E5CF9">
              <w:rPr>
                <w:rFonts w:ascii="Times New Roman" w:hAnsi="Times New Roman" w:cs="Times New Roman"/>
                <w:sz w:val="24"/>
                <w:szCs w:val="24"/>
              </w:rPr>
              <w:br/>
            </w:r>
            <w:r w:rsidRPr="000E5CF9">
              <w:rPr>
                <w:rFonts w:ascii="Times New Roman" w:hAnsi="Times New Roman" w:cs="Times New Roman"/>
                <w:sz w:val="24"/>
                <w:szCs w:val="24"/>
              </w:rPr>
              <w:br/>
              <w:t xml:space="preserve">To overcome these limitations, several strategies can be </w:t>
            </w:r>
            <w:r w:rsidRPr="000E5CF9">
              <w:rPr>
                <w:rFonts w:ascii="Times New Roman" w:hAnsi="Times New Roman" w:cs="Times New Roman"/>
                <w:sz w:val="24"/>
                <w:szCs w:val="24"/>
              </w:rPr>
              <w:lastRenderedPageBreak/>
              <w:t>employed:</w:t>
            </w:r>
            <w:r w:rsidRPr="000E5CF9">
              <w:rPr>
                <w:rFonts w:ascii="Times New Roman" w:hAnsi="Times New Roman" w:cs="Times New Roman"/>
                <w:sz w:val="24"/>
                <w:szCs w:val="24"/>
              </w:rPr>
              <w:br/>
            </w:r>
            <w:r w:rsidRPr="000E5CF9">
              <w:rPr>
                <w:rFonts w:ascii="Times New Roman" w:hAnsi="Times New Roman" w:cs="Times New Roman"/>
                <w:sz w:val="24"/>
                <w:szCs w:val="24"/>
              </w:rPr>
              <w:br/>
              <w:t>1. Scaling up: Using larger-scale fabrication techniques, such as 3D printing or soft lithography, to increase the production capacity.</w:t>
            </w:r>
            <w:r w:rsidRPr="000E5CF9">
              <w:rPr>
                <w:rFonts w:ascii="Times New Roman" w:hAnsi="Times New Roman" w:cs="Times New Roman"/>
                <w:sz w:val="24"/>
                <w:szCs w:val="24"/>
              </w:rPr>
              <w:br/>
              <w:t>2. Simplifying design: Designing simpler devices with fewer components to reduce complexity and improve reliability.</w:t>
            </w:r>
            <w:r w:rsidRPr="000E5CF9">
              <w:rPr>
                <w:rFonts w:ascii="Times New Roman" w:hAnsi="Times New Roman" w:cs="Times New Roman"/>
                <w:sz w:val="24"/>
                <w:szCs w:val="24"/>
              </w:rPr>
              <w:br/>
              <w:t>3. Surface modification: Modifying the surface properties of the microfluidic device to prevent clogging by reducing adhesion between particles and the channel walls.</w:t>
            </w:r>
            <w:r w:rsidRPr="000E5CF9">
              <w:rPr>
                <w:rFonts w:ascii="Times New Roman" w:hAnsi="Times New Roman" w:cs="Times New Roman"/>
                <w:sz w:val="24"/>
                <w:szCs w:val="24"/>
              </w:rPr>
              <w:br/>
              <w:t xml:space="preserve">4. Advanced control systems: </w:t>
            </w:r>
            <w:r w:rsidRPr="000E5CF9">
              <w:rPr>
                <w:rFonts w:ascii="Times New Roman" w:hAnsi="Times New Roman" w:cs="Times New Roman"/>
                <w:sz w:val="24"/>
                <w:szCs w:val="24"/>
              </w:rPr>
              <w:lastRenderedPageBreak/>
              <w:t>Implementing advanced control systems, such as machine learning algorithms or feedback control loops, to precisely control droplet size and composition.</w:t>
            </w:r>
            <w:r w:rsidRPr="000E5CF9">
              <w:rPr>
                <w:rFonts w:ascii="Times New Roman" w:hAnsi="Times New Roman" w:cs="Times New Roman"/>
                <w:sz w:val="24"/>
                <w:szCs w:val="24"/>
              </w:rPr>
              <w:br/>
              <w:t>5. Hybrid approaches: Combining droplet microfluidics with other technologies, such as continuous flow processing or membrane-based separation, to improve scalability and efficiency.</w:t>
            </w:r>
          </w:p>
        </w:tc>
        <w:tc>
          <w:tcPr>
            <w:tcW w:w="1234" w:type="dxa"/>
          </w:tcPr>
          <w:p w14:paraId="0A8BB4B6"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Droplet microfluidics has immense potential for high-throughput biological assays but faces several limitations that hinder its broader adoption. One key challenge is its efficiency for assays involving small sample sizes; droplet microfluidics excels with large volumes (at least 10^5 samples), </w:t>
            </w:r>
            <w:r w:rsidRPr="000E5CF9">
              <w:rPr>
                <w:rFonts w:ascii="Times New Roman" w:hAnsi="Times New Roman" w:cs="Times New Roman"/>
                <w:sz w:val="24"/>
                <w:szCs w:val="24"/>
              </w:rPr>
              <w:lastRenderedPageBreak/>
              <w:t xml:space="preserve">making traditional methods like microtiter plates more suitable for lower sample numbers. Another critical issue is maintaining a stable and inert oil-water interface, which is essential for droplet formation. Finding the right surfactant to keep this interface stable remains a complex chemistry challenge. Furthermore, droplet microfluidics lacks the spatial barcoding available in microtiter plates, making it difficult to organize and track multiple droplet libraries. As a result, developing alternative barcoding systems is necessary but challenging. The automation of droplet movement is </w:t>
            </w:r>
            <w:r w:rsidRPr="000E5CF9">
              <w:rPr>
                <w:rFonts w:ascii="Times New Roman" w:hAnsi="Times New Roman" w:cs="Times New Roman"/>
                <w:sz w:val="24"/>
                <w:szCs w:val="24"/>
              </w:rPr>
              <w:lastRenderedPageBreak/>
              <w:t>another obstacle, as it requires precise control, often through techniques like electrowetting and dielectrophoresis. Lastly, droplet stability over time can be compromised, with issues such as shrinkage, coalescence, and cross-talk between droplets. To address these issues, research is underway to develop improved surfactants, more reliable barcoding systems, and novel materials and techniques to enhance droplet control. These advancements, coupled with better analytical tools, are expected to overcome current limitations and expand droplet microfluidics' applications in chemical and biological research.</w:t>
            </w:r>
          </w:p>
        </w:tc>
        <w:tc>
          <w:tcPr>
            <w:tcW w:w="1234" w:type="dxa"/>
          </w:tcPr>
          <w:p w14:paraId="2CA060A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provides a clear and concise list of the current limitations of droplet microfluidics and some potential strategies for overcoming them. However, it lacks depth and context compared to the ground truth answer, which provides more detailed explanations </w:t>
            </w:r>
            <w:r w:rsidRPr="000E5CF9">
              <w:rPr>
                <w:rFonts w:ascii="Times New Roman" w:hAnsi="Times New Roman" w:cs="Times New Roman"/>
                <w:sz w:val="24"/>
                <w:szCs w:val="24"/>
              </w:rPr>
              <w:lastRenderedPageBreak/>
              <w:t>and specific examples of the challenges faced by droplet microfluidics. SCORE: 51</w:t>
            </w:r>
          </w:p>
        </w:tc>
        <w:tc>
          <w:tcPr>
            <w:tcW w:w="1234" w:type="dxa"/>
          </w:tcPr>
          <w:p w14:paraId="1FA93C97"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51</w:t>
            </w:r>
          </w:p>
        </w:tc>
        <w:tc>
          <w:tcPr>
            <w:tcW w:w="1234" w:type="dxa"/>
          </w:tcPr>
          <w:p w14:paraId="3A8636B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51.0</w:t>
            </w:r>
          </w:p>
        </w:tc>
        <w:tc>
          <w:tcPr>
            <w:tcW w:w="1234" w:type="dxa"/>
          </w:tcPr>
          <w:p w14:paraId="49EEA7E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50</w:t>
            </w:r>
          </w:p>
        </w:tc>
      </w:tr>
      <w:tr w:rsidR="007D181E" w:rsidRPr="000E5CF9" w14:paraId="6CC83189" w14:textId="77777777">
        <w:tc>
          <w:tcPr>
            <w:tcW w:w="1234" w:type="dxa"/>
          </w:tcPr>
          <w:p w14:paraId="403EF1E3"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How can interdisciplinary collaboration accelerate innovation in droplet microfluidics?</w:t>
            </w:r>
          </w:p>
        </w:tc>
        <w:tc>
          <w:tcPr>
            <w:tcW w:w="1234" w:type="dxa"/>
          </w:tcPr>
          <w:p w14:paraId="49D2726C"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 xml:space="preserve">Interdisciplinary collaboration can accelerate innovation in droplet microfluidics by combining </w:t>
            </w:r>
            <w:r w:rsidRPr="000E5CF9">
              <w:rPr>
                <w:rFonts w:ascii="Times New Roman" w:hAnsi="Times New Roman" w:cs="Times New Roman"/>
                <w:sz w:val="24"/>
                <w:szCs w:val="24"/>
              </w:rPr>
              <w:lastRenderedPageBreak/>
              <w:t xml:space="preserve">expertise from various fields, such as physics, chemistry, biology, engineering, and materials science. This fusion of knowledge enables researchers to design novel devices, materials, and techniques that take advantage of the unique properties of droplets at the microscale. By integrating insights from multiple disciplines, scientists can develop innovative solutions for applications like lab-on-a-chip devices, point-of-care diagnostics, and </w:t>
            </w:r>
            <w:r w:rsidRPr="000E5CF9">
              <w:rPr>
                <w:rFonts w:ascii="Times New Roman" w:hAnsi="Times New Roman" w:cs="Times New Roman"/>
                <w:sz w:val="24"/>
                <w:szCs w:val="24"/>
              </w:rPr>
              <w:lastRenderedPageBreak/>
              <w:t>biotechnology.</w:t>
            </w:r>
          </w:p>
        </w:tc>
        <w:tc>
          <w:tcPr>
            <w:tcW w:w="1234" w:type="dxa"/>
          </w:tcPr>
          <w:p w14:paraId="297C74B9"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Interdisciplinary collaboration is essential for advancing droplet microfluidics by combining expertise from various fields such as </w:t>
            </w:r>
            <w:r w:rsidRPr="000E5CF9">
              <w:rPr>
                <w:rFonts w:ascii="Times New Roman" w:hAnsi="Times New Roman" w:cs="Times New Roman"/>
                <w:sz w:val="24"/>
                <w:szCs w:val="24"/>
              </w:rPr>
              <w:lastRenderedPageBreak/>
              <w:t xml:space="preserve">chemistry, biology, material science, and engineering. By uniting these diverse areas, researchers can address complex challenges such as cost-effective fabrication, scalable production, and novel interfacial reaction systems. For example, biologists and chemists can leverage droplet microfluidics for high-throughput analysis, while material scientists and engineers work on developing more robust and affordable microfabrication methods. Furthermore, integrating technologies like sensitive detectors and machine learning algorithms can enhance the analytical capabilities of droplet-based systems. Collaborative initiatives, such as the EMBL </w:t>
            </w:r>
            <w:r w:rsidRPr="000E5CF9">
              <w:rPr>
                <w:rFonts w:ascii="Times New Roman" w:hAnsi="Times New Roman" w:cs="Times New Roman"/>
                <w:sz w:val="24"/>
                <w:szCs w:val="24"/>
              </w:rPr>
              <w:lastRenderedPageBreak/>
              <w:t>Microfluidics Conference, foster knowledge exchange and innovation by bringing together professionals from different disciplines. This cooperation is crucial for overcoming technical barriers, reducing manufacturing costs, and developing new applications in fields like drug discovery, single-cell analysis, and nanomaterial synthesis. Ultimately, interdisciplinary collaboration accelerates the evolution of droplet microfluidics, pushing the boundaries of what is achievable in this promising field.</w:t>
            </w:r>
          </w:p>
        </w:tc>
        <w:tc>
          <w:tcPr>
            <w:tcW w:w="1234" w:type="dxa"/>
          </w:tcPr>
          <w:p w14:paraId="2696AEBB"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 xml:space="preserve">The response demonstrates a good understanding of the topic by mentioning the benefits of interdisciplinary collaboration and providing </w:t>
            </w:r>
            <w:r w:rsidRPr="000E5CF9">
              <w:rPr>
                <w:rFonts w:ascii="Times New Roman" w:hAnsi="Times New Roman" w:cs="Times New Roman"/>
                <w:sz w:val="24"/>
                <w:szCs w:val="24"/>
              </w:rPr>
              <w:lastRenderedPageBreak/>
              <w:t>some relevant examples. However, it lacks depth and specific details compared to the ground truth answer. The response also does not mention some key aspects such as cost-effective fabrication, scalable production, and novel interfacial reaction systems that are highlighted in the ground truth answer. SCORE: 51</w:t>
            </w:r>
          </w:p>
        </w:tc>
        <w:tc>
          <w:tcPr>
            <w:tcW w:w="1234" w:type="dxa"/>
          </w:tcPr>
          <w:p w14:paraId="7DBA0762"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lastRenderedPageBreak/>
              <w:t>51</w:t>
            </w:r>
          </w:p>
        </w:tc>
        <w:tc>
          <w:tcPr>
            <w:tcW w:w="1234" w:type="dxa"/>
          </w:tcPr>
          <w:p w14:paraId="64BA376E"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51.0</w:t>
            </w:r>
          </w:p>
        </w:tc>
        <w:tc>
          <w:tcPr>
            <w:tcW w:w="1234" w:type="dxa"/>
          </w:tcPr>
          <w:p w14:paraId="56ED6854" w14:textId="77777777" w:rsidR="007D181E" w:rsidRPr="000E5CF9" w:rsidRDefault="00000000">
            <w:pPr>
              <w:rPr>
                <w:rFonts w:ascii="Times New Roman" w:hAnsi="Times New Roman" w:cs="Times New Roman"/>
                <w:sz w:val="24"/>
                <w:szCs w:val="24"/>
              </w:rPr>
            </w:pPr>
            <w:r w:rsidRPr="000E5CF9">
              <w:rPr>
                <w:rFonts w:ascii="Times New Roman" w:hAnsi="Times New Roman" w:cs="Times New Roman"/>
                <w:sz w:val="24"/>
                <w:szCs w:val="24"/>
              </w:rPr>
              <w:t>50</w:t>
            </w:r>
          </w:p>
        </w:tc>
      </w:tr>
    </w:tbl>
    <w:p w14:paraId="5721387F" w14:textId="77777777" w:rsidR="00A97FD4" w:rsidRPr="000E5CF9" w:rsidRDefault="00A97FD4">
      <w:pPr>
        <w:rPr>
          <w:rFonts w:ascii="Times New Roman" w:hAnsi="Times New Roman" w:cs="Times New Roman"/>
          <w:sz w:val="24"/>
          <w:szCs w:val="24"/>
        </w:rPr>
      </w:pPr>
    </w:p>
    <w:sectPr w:rsidR="00A97FD4" w:rsidRPr="000E5CF9"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A4EB" w14:textId="77777777" w:rsidR="00212877" w:rsidRDefault="00212877" w:rsidP="005647C6">
      <w:pPr>
        <w:spacing w:after="0" w:line="240" w:lineRule="auto"/>
      </w:pPr>
      <w:r>
        <w:separator/>
      </w:r>
    </w:p>
  </w:endnote>
  <w:endnote w:type="continuationSeparator" w:id="0">
    <w:p w14:paraId="78B24B49" w14:textId="77777777" w:rsidR="00212877" w:rsidRDefault="00212877" w:rsidP="0056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396489"/>
      <w:docPartObj>
        <w:docPartGallery w:val="Page Numbers (Bottom of Page)"/>
        <w:docPartUnique/>
      </w:docPartObj>
    </w:sdtPr>
    <w:sdtContent>
      <w:p w14:paraId="6070EB8E" w14:textId="74231529" w:rsidR="005647C6" w:rsidRDefault="005647C6"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B24794" w14:textId="77777777" w:rsidR="005647C6" w:rsidRDefault="00564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89095"/>
      <w:docPartObj>
        <w:docPartGallery w:val="Page Numbers (Bottom of Page)"/>
        <w:docPartUnique/>
      </w:docPartObj>
    </w:sdtPr>
    <w:sdtContent>
      <w:p w14:paraId="5D18C4DD" w14:textId="52E1C372" w:rsidR="005647C6" w:rsidRDefault="005647C6"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C0F236" w14:textId="77777777" w:rsidR="005647C6" w:rsidRDefault="00564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81E7E" w14:textId="77777777" w:rsidR="00212877" w:rsidRDefault="00212877" w:rsidP="005647C6">
      <w:pPr>
        <w:spacing w:after="0" w:line="240" w:lineRule="auto"/>
      </w:pPr>
      <w:r>
        <w:separator/>
      </w:r>
    </w:p>
  </w:footnote>
  <w:footnote w:type="continuationSeparator" w:id="0">
    <w:p w14:paraId="0B11415E" w14:textId="77777777" w:rsidR="00212877" w:rsidRDefault="00212877" w:rsidP="00564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911745">
    <w:abstractNumId w:val="8"/>
  </w:num>
  <w:num w:numId="2" w16cid:durableId="503783134">
    <w:abstractNumId w:val="6"/>
  </w:num>
  <w:num w:numId="3" w16cid:durableId="267857624">
    <w:abstractNumId w:val="5"/>
  </w:num>
  <w:num w:numId="4" w16cid:durableId="308752528">
    <w:abstractNumId w:val="4"/>
  </w:num>
  <w:num w:numId="5" w16cid:durableId="538397776">
    <w:abstractNumId w:val="7"/>
  </w:num>
  <w:num w:numId="6" w16cid:durableId="2143569149">
    <w:abstractNumId w:val="3"/>
  </w:num>
  <w:num w:numId="7" w16cid:durableId="2018577506">
    <w:abstractNumId w:val="2"/>
  </w:num>
  <w:num w:numId="8" w16cid:durableId="1000696508">
    <w:abstractNumId w:val="1"/>
  </w:num>
  <w:num w:numId="9" w16cid:durableId="177131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CF9"/>
    <w:rsid w:val="0015074B"/>
    <w:rsid w:val="00212877"/>
    <w:rsid w:val="0029639D"/>
    <w:rsid w:val="00326F90"/>
    <w:rsid w:val="005647C6"/>
    <w:rsid w:val="007D181E"/>
    <w:rsid w:val="00A97F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0CACB"/>
  <w14:defaultImageDpi w14:val="300"/>
  <w15:docId w15:val="{11990D34-C314-7A49-83BC-414F9160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564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118</Pages>
  <Words>19655</Words>
  <Characters>112035</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Dinh Nguyen</cp:lastModifiedBy>
  <cp:revision>3</cp:revision>
  <dcterms:created xsi:type="dcterms:W3CDTF">2013-12-23T23:15:00Z</dcterms:created>
  <dcterms:modified xsi:type="dcterms:W3CDTF">2024-12-20T16:51:00Z</dcterms:modified>
  <cp:category/>
</cp:coreProperties>
</file>