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807C9" w14:textId="2B9351B0" w:rsidR="009E4C4B" w:rsidRPr="00F45499" w:rsidRDefault="00F45499">
      <w:pPr>
        <w:pStyle w:val="Heading1"/>
        <w:rPr>
          <w:rFonts w:ascii="Times New Roman" w:hAnsi="Times New Roman" w:cs="Times New Roman"/>
          <w:sz w:val="24"/>
          <w:szCs w:val="24"/>
        </w:rPr>
      </w:pPr>
      <w:r w:rsidRPr="00F45499">
        <w:rPr>
          <w:rFonts w:ascii="Times New Roman" w:hAnsi="Times New Roman" w:cs="Times New Roman"/>
          <w:sz w:val="24"/>
          <w:szCs w:val="24"/>
        </w:rPr>
        <w:t>QA by GEMMA-based Scientific Mentor</w:t>
      </w:r>
    </w:p>
    <w:tbl>
      <w:tblPr>
        <w:tblStyle w:val="TableGrid"/>
        <w:tblW w:w="0" w:type="auto"/>
        <w:tblLook w:val="04A0" w:firstRow="1" w:lastRow="0" w:firstColumn="1" w:lastColumn="0" w:noHBand="0" w:noVBand="1"/>
      </w:tblPr>
      <w:tblGrid>
        <w:gridCol w:w="1936"/>
        <w:gridCol w:w="1734"/>
        <w:gridCol w:w="1922"/>
        <w:gridCol w:w="1430"/>
        <w:gridCol w:w="502"/>
        <w:gridCol w:w="1332"/>
      </w:tblGrid>
      <w:tr w:rsidR="009E4C4B" w:rsidRPr="00F45499" w14:paraId="6DADAEB2" w14:textId="77777777">
        <w:tc>
          <w:tcPr>
            <w:tcW w:w="1440" w:type="dxa"/>
          </w:tcPr>
          <w:p w14:paraId="0FBFA5C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question</w:t>
            </w:r>
          </w:p>
        </w:tc>
        <w:tc>
          <w:tcPr>
            <w:tcW w:w="1440" w:type="dxa"/>
          </w:tcPr>
          <w:p w14:paraId="4648860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answer</w:t>
            </w:r>
          </w:p>
        </w:tc>
        <w:tc>
          <w:tcPr>
            <w:tcW w:w="1440" w:type="dxa"/>
          </w:tcPr>
          <w:p w14:paraId="6749E11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ground_truth</w:t>
            </w:r>
          </w:p>
        </w:tc>
        <w:tc>
          <w:tcPr>
            <w:tcW w:w="1440" w:type="dxa"/>
          </w:tcPr>
          <w:p w14:paraId="184C9AC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feedback</w:t>
            </w:r>
          </w:p>
        </w:tc>
        <w:tc>
          <w:tcPr>
            <w:tcW w:w="1440" w:type="dxa"/>
          </w:tcPr>
          <w:p w14:paraId="4DD9937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score</w:t>
            </w:r>
          </w:p>
        </w:tc>
        <w:tc>
          <w:tcPr>
            <w:tcW w:w="1440" w:type="dxa"/>
          </w:tcPr>
          <w:p w14:paraId="2EFAFC4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percentage</w:t>
            </w:r>
          </w:p>
        </w:tc>
      </w:tr>
      <w:tr w:rsidR="009E4C4B" w:rsidRPr="00F45499" w14:paraId="3A664E33" w14:textId="77777777">
        <w:tc>
          <w:tcPr>
            <w:tcW w:w="1440" w:type="dxa"/>
          </w:tcPr>
          <w:p w14:paraId="3B13E09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What is microfluidics?</w:t>
            </w:r>
          </w:p>
        </w:tc>
        <w:tc>
          <w:tcPr>
            <w:tcW w:w="1440" w:type="dxa"/>
          </w:tcPr>
          <w:p w14:paraId="049CF44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Microfluidics is the science of manipulating fluids at a very small scale, typically on the order of micrometers (millionths of a meter).  </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Think of it like this: imagine working with tiny channels and chambers, so small that you need a microscope to see them. That's the world of microfluidics! </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These miniaturized systems allow scientists and engineers to control and analyze fluids in precise ways, opening up a wide range of applications in various fields.  </w:t>
            </w:r>
            <w:r w:rsidRPr="00F45499">
              <w:rPr>
                <w:rFonts w:ascii="Times New Roman" w:hAnsi="Times New Roman" w:cs="Times New Roman"/>
                <w:sz w:val="24"/>
                <w:szCs w:val="24"/>
              </w:rPr>
              <w:br/>
            </w:r>
          </w:p>
        </w:tc>
        <w:tc>
          <w:tcPr>
            <w:tcW w:w="1440" w:type="dxa"/>
          </w:tcPr>
          <w:p w14:paraId="14540A5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Microfluidics is a multidisciplinary field that involves the study and manipulation of fluids at the microscale, typically within channels with dimensions ranging from tens to hundreds of micrometers. It is a multidisciplinary field that involves molecular analysis, molecular biology, and microelectronics. Microfluidics has been increasingly used in the biological sciences because precise and controlled experiments can be conducted at a lower cost and faster pace. Lab on a Chip devices use microfluidics for applications such as Point of Care testing of diseases, </w:t>
            </w:r>
            <w:r w:rsidRPr="00F45499">
              <w:rPr>
                <w:rFonts w:ascii="Times New Roman" w:hAnsi="Times New Roman" w:cs="Times New Roman"/>
                <w:sz w:val="24"/>
                <w:szCs w:val="24"/>
              </w:rPr>
              <w:lastRenderedPageBreak/>
              <w:t>or Organ on a Chip studies.</w:t>
            </w:r>
            <w:r w:rsidRPr="00F45499">
              <w:rPr>
                <w:rFonts w:ascii="Times New Roman" w:hAnsi="Times New Roman" w:cs="Times New Roman"/>
                <w:sz w:val="24"/>
                <w:szCs w:val="24"/>
              </w:rPr>
              <w:br/>
            </w:r>
          </w:p>
        </w:tc>
        <w:tc>
          <w:tcPr>
            <w:tcW w:w="1440" w:type="dxa"/>
          </w:tcPr>
          <w:p w14:paraId="771D1DB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definition of microfluidics, explaining its scale and scope in an engaging way. It also attempts to provide a relatable analogy and mentions the potential applications of microfluidics. However, it lacks the depth and breadth provided by the ground truth answer, particularly regarding the multidisciplinary nature of the field and its specific applications. SCORE: </w:t>
            </w:r>
            <w:r w:rsidRPr="00F45499">
              <w:rPr>
                <w:rFonts w:ascii="Times New Roman" w:hAnsi="Times New Roman" w:cs="Times New Roman"/>
                <w:sz w:val="24"/>
                <w:szCs w:val="24"/>
              </w:rPr>
              <w:lastRenderedPageBreak/>
              <w:t>56</w:t>
            </w:r>
          </w:p>
        </w:tc>
        <w:tc>
          <w:tcPr>
            <w:tcW w:w="1440" w:type="dxa"/>
          </w:tcPr>
          <w:p w14:paraId="330AEB1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56</w:t>
            </w:r>
          </w:p>
        </w:tc>
        <w:tc>
          <w:tcPr>
            <w:tcW w:w="1440" w:type="dxa"/>
          </w:tcPr>
          <w:p w14:paraId="44E904B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56.00000000000001</w:t>
            </w:r>
          </w:p>
        </w:tc>
      </w:tr>
      <w:tr w:rsidR="009E4C4B" w:rsidRPr="00F45499" w14:paraId="7E053A57" w14:textId="77777777">
        <w:tc>
          <w:tcPr>
            <w:tcW w:w="1440" w:type="dxa"/>
          </w:tcPr>
          <w:p w14:paraId="01D2C81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What is droplet microfluidics?</w:t>
            </w:r>
          </w:p>
        </w:tc>
        <w:tc>
          <w:tcPr>
            <w:tcW w:w="1440" w:type="dxa"/>
          </w:tcPr>
          <w:p w14:paraId="0E52810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 microfluidics is a technology that uses tiny droplets of liquid as individual reaction compartments within a microfluidic system. </w:t>
            </w:r>
            <w:r w:rsidRPr="00F45499">
              <w:rPr>
                <w:rFonts w:ascii="Times New Roman" w:hAnsi="Times New Roman" w:cs="Times New Roman"/>
                <w:sz w:val="24"/>
                <w:szCs w:val="24"/>
              </w:rPr>
              <w:br/>
            </w:r>
            <w:r w:rsidRPr="00F45499">
              <w:rPr>
                <w:rFonts w:ascii="Times New Roman" w:hAnsi="Times New Roman" w:cs="Times New Roman"/>
                <w:sz w:val="24"/>
                <w:szCs w:val="24"/>
              </w:rPr>
              <w:br/>
              <w:t>Here's a breakdown based on the provided context:</w:t>
            </w:r>
            <w:r w:rsidRPr="00F45499">
              <w:rPr>
                <w:rFonts w:ascii="Times New Roman" w:hAnsi="Times New Roman" w:cs="Times New Roman"/>
                <w:sz w:val="24"/>
                <w:szCs w:val="24"/>
              </w:rPr>
              <w:br/>
            </w:r>
            <w:r w:rsidRPr="00F45499">
              <w:rPr>
                <w:rFonts w:ascii="Times New Roman" w:hAnsi="Times New Roman" w:cs="Times New Roman"/>
                <w:sz w:val="24"/>
                <w:szCs w:val="24"/>
              </w:rPr>
              <w:br/>
              <w:t>* **Microfluidics:** This involves manipulating small volumes (10^-9 to 10^-18 L) of liquids in channels with diameters ranging from 10 to 100 micrometers.</w:t>
            </w:r>
            <w:r w:rsidRPr="00F45499">
              <w:rPr>
                <w:rFonts w:ascii="Times New Roman" w:hAnsi="Times New Roman" w:cs="Times New Roman"/>
                <w:sz w:val="24"/>
                <w:szCs w:val="24"/>
              </w:rPr>
              <w:br/>
              <w:t xml:space="preserve">* **Droplets:** These act as miniaturized reactors, each containing a single molecule, cell, or bead. They are highly monodispersed </w:t>
            </w:r>
            <w:r w:rsidRPr="00F45499">
              <w:rPr>
                <w:rFonts w:ascii="Times New Roman" w:hAnsi="Times New Roman" w:cs="Times New Roman"/>
                <w:sz w:val="24"/>
                <w:szCs w:val="24"/>
              </w:rPr>
              <w:lastRenderedPageBreak/>
              <w:t>(uniform in size) and stabilized by surfactants.</w:t>
            </w:r>
            <w:r w:rsidRPr="00F45499">
              <w:rPr>
                <w:rFonts w:ascii="Times New Roman" w:hAnsi="Times New Roman" w:cs="Times New Roman"/>
                <w:sz w:val="24"/>
                <w:szCs w:val="24"/>
              </w:rPr>
              <w:br/>
            </w:r>
            <w:r w:rsidRPr="00F45499">
              <w:rPr>
                <w:rFonts w:ascii="Times New Roman" w:hAnsi="Times New Roman" w:cs="Times New Roman"/>
                <w:sz w:val="24"/>
                <w:szCs w:val="24"/>
              </w:rPr>
              <w:br/>
              <w:t>**Key Advantages:**</w:t>
            </w:r>
            <w:r w:rsidRPr="00F45499">
              <w:rPr>
                <w:rFonts w:ascii="Times New Roman" w:hAnsi="Times New Roman" w:cs="Times New Roman"/>
                <w:sz w:val="24"/>
                <w:szCs w:val="24"/>
              </w:rPr>
              <w:br/>
            </w:r>
            <w:r w:rsidRPr="00F45499">
              <w:rPr>
                <w:rFonts w:ascii="Times New Roman" w:hAnsi="Times New Roman" w:cs="Times New Roman"/>
                <w:sz w:val="24"/>
                <w:szCs w:val="24"/>
              </w:rPr>
              <w:br/>
              <w:t>* **Efficiency:** Droplet microfluidics allows for efficient partitioning of individual components from complex samples.</w:t>
            </w:r>
            <w:r w:rsidRPr="00F45499">
              <w:rPr>
                <w:rFonts w:ascii="Times New Roman" w:hAnsi="Times New Roman" w:cs="Times New Roman"/>
                <w:sz w:val="24"/>
                <w:szCs w:val="24"/>
              </w:rPr>
              <w:br/>
              <w:t>* **Throughput:** High frequency droplet production enables rapid processing of large numbers of samples.</w:t>
            </w:r>
            <w:r w:rsidRPr="00F45499">
              <w:rPr>
                <w:rFonts w:ascii="Times New Roman" w:hAnsi="Times New Roman" w:cs="Times New Roman"/>
                <w:sz w:val="24"/>
                <w:szCs w:val="24"/>
              </w:rPr>
              <w:br/>
              <w:t>* **Sensitivity:** The small volume of each droplet enhances sensitivity in detection assays.</w:t>
            </w:r>
            <w:r w:rsidRPr="00F45499">
              <w:rPr>
                <w:rFonts w:ascii="Times New Roman" w:hAnsi="Times New Roman" w:cs="Times New Roman"/>
                <w:sz w:val="24"/>
                <w:szCs w:val="24"/>
              </w:rPr>
              <w:br/>
              <w:t xml:space="preserve">* **Programmability and Reconfigurability:**  Droplets can be manipulated through various </w:t>
            </w:r>
            <w:r w:rsidRPr="00F45499">
              <w:rPr>
                <w:rFonts w:ascii="Times New Roman" w:hAnsi="Times New Roman" w:cs="Times New Roman"/>
                <w:sz w:val="24"/>
                <w:szCs w:val="24"/>
              </w:rPr>
              <w:lastRenderedPageBreak/>
              <w:t>modules (merging, splitting, incubating, sorting) within the microfluidic system, allowing for complex operations to be programmed.</w:t>
            </w:r>
            <w:r w:rsidRPr="00F45499">
              <w:rPr>
                <w:rFonts w:ascii="Times New Roman" w:hAnsi="Times New Roman" w:cs="Times New Roman"/>
                <w:sz w:val="24"/>
                <w:szCs w:val="24"/>
              </w:rPr>
              <w:br/>
            </w:r>
            <w:r w:rsidRPr="00F45499">
              <w:rPr>
                <w:rFonts w:ascii="Times New Roman" w:hAnsi="Times New Roman" w:cs="Times New Roman"/>
                <w:sz w:val="24"/>
                <w:szCs w:val="24"/>
              </w:rPr>
              <w:br/>
              <w:t>**Applications:**</w:t>
            </w:r>
            <w:r w:rsidRPr="00F45499">
              <w:rPr>
                <w:rFonts w:ascii="Times New Roman" w:hAnsi="Times New Roman" w:cs="Times New Roman"/>
                <w:sz w:val="24"/>
                <w:szCs w:val="24"/>
              </w:rPr>
              <w:br/>
            </w:r>
            <w:r w:rsidRPr="00F45499">
              <w:rPr>
                <w:rFonts w:ascii="Times New Roman" w:hAnsi="Times New Roman" w:cs="Times New Roman"/>
                <w:sz w:val="24"/>
                <w:szCs w:val="24"/>
              </w:rPr>
              <w:br/>
              <w:t>The provided context highlights applications in:</w:t>
            </w:r>
            <w:r w:rsidRPr="00F45499">
              <w:rPr>
                <w:rFonts w:ascii="Times New Roman" w:hAnsi="Times New Roman" w:cs="Times New Roman"/>
                <w:sz w:val="24"/>
                <w:szCs w:val="24"/>
              </w:rPr>
              <w:br/>
            </w:r>
            <w:r w:rsidRPr="00F45499">
              <w:rPr>
                <w:rFonts w:ascii="Times New Roman" w:hAnsi="Times New Roman" w:cs="Times New Roman"/>
                <w:sz w:val="24"/>
                <w:szCs w:val="24"/>
              </w:rPr>
              <w:br/>
              <w:t>* **Digital PCR:** Droplet-based systems are used for highly sensitive and accurate DNA amplification and detection.</w:t>
            </w:r>
            <w:r w:rsidRPr="00F45499">
              <w:rPr>
                <w:rFonts w:ascii="Times New Roman" w:hAnsi="Times New Roman" w:cs="Times New Roman"/>
                <w:sz w:val="24"/>
                <w:szCs w:val="24"/>
              </w:rPr>
              <w:br/>
              <w:t>* **Biomedical Research:**  Droplets serve as microreactors for various biological processes, including cell culture and drug screening.</w:t>
            </w:r>
            <w:r w:rsidRPr="00F45499">
              <w:rPr>
                <w:rFonts w:ascii="Times New Roman" w:hAnsi="Times New Roman" w:cs="Times New Roman"/>
                <w:sz w:val="24"/>
                <w:szCs w:val="24"/>
              </w:rPr>
              <w:br/>
              <w:t xml:space="preserve">* **Nanotechnology:** </w:t>
            </w:r>
            <w:r w:rsidRPr="00F45499">
              <w:rPr>
                <w:rFonts w:ascii="Times New Roman" w:hAnsi="Times New Roman" w:cs="Times New Roman"/>
                <w:sz w:val="24"/>
                <w:szCs w:val="24"/>
              </w:rPr>
              <w:lastRenderedPageBreak/>
              <w:t>Droplets can be used to synthesize nanoparticles and encapsulate biological entities.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Let me know if you have any other questions about droplet microfluidics!</w:t>
            </w:r>
          </w:p>
        </w:tc>
        <w:tc>
          <w:tcPr>
            <w:tcW w:w="1440" w:type="dxa"/>
          </w:tcPr>
          <w:p w14:paraId="0E2CDA9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Droplet-based microfluidics is a branch of microfluidics focusing on the creation and manipulation of discrete volumes of liquids through adoption of immiscible fluid flows. </w:t>
            </w:r>
            <w:r w:rsidRPr="00F45499">
              <w:rPr>
                <w:rFonts w:ascii="Times New Roman" w:hAnsi="Times New Roman" w:cs="Times New Roman"/>
                <w:sz w:val="24"/>
                <w:szCs w:val="24"/>
              </w:rPr>
              <w:br/>
              <w:t xml:space="preserve">Microdroplets allow for handling miniature volumes (μL to fL) of fluids conveniently, provide better mixing, encapsulation, sorting, and sensing, and suit high throughput experiments. Compared with continuous-flow systems, droplet microfluidic systems enable isolation and manipulation of samples in separate compartments. The droplets generated with uniform size and shape provide a stable microenvironment for </w:t>
            </w:r>
            <w:r w:rsidRPr="00F45499">
              <w:rPr>
                <w:rFonts w:ascii="Times New Roman" w:hAnsi="Times New Roman" w:cs="Times New Roman"/>
                <w:sz w:val="24"/>
                <w:szCs w:val="24"/>
              </w:rPr>
              <w:lastRenderedPageBreak/>
              <w:t>biochemical reactions. Processing of a large number of droplets in parallel facilitates to achieve ultrahigh throughput. Confinement of individual targets within the droplets and independent processing of each of them allow high-precision analyses.</w:t>
            </w:r>
            <w:r w:rsidRPr="00F45499">
              <w:rPr>
                <w:rFonts w:ascii="Times New Roman" w:hAnsi="Times New Roman" w:cs="Times New Roman"/>
                <w:sz w:val="24"/>
                <w:szCs w:val="24"/>
              </w:rPr>
              <w:br/>
            </w:r>
          </w:p>
        </w:tc>
        <w:tc>
          <w:tcPr>
            <w:tcW w:w="1440" w:type="dxa"/>
          </w:tcPr>
          <w:p w14:paraId="69CB872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The response attempts to describe droplet microfluidics but lacks key details, clarity, and precision compared to the ground truth answer. It does not fully capture the nuances of the technology, its advantages, or applications as described in the provided context. SCORE: 16</w:t>
            </w:r>
          </w:p>
        </w:tc>
        <w:tc>
          <w:tcPr>
            <w:tcW w:w="1440" w:type="dxa"/>
          </w:tcPr>
          <w:p w14:paraId="400E013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16</w:t>
            </w:r>
          </w:p>
        </w:tc>
        <w:tc>
          <w:tcPr>
            <w:tcW w:w="1440" w:type="dxa"/>
          </w:tcPr>
          <w:p w14:paraId="7451B7C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16.0</w:t>
            </w:r>
          </w:p>
        </w:tc>
      </w:tr>
      <w:tr w:rsidR="009E4C4B" w:rsidRPr="00F45499" w14:paraId="37A92EA9" w14:textId="77777777">
        <w:tc>
          <w:tcPr>
            <w:tcW w:w="1440" w:type="dxa"/>
          </w:tcPr>
          <w:p w14:paraId="299C1A0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to generate microdroplets?</w:t>
            </w:r>
          </w:p>
        </w:tc>
        <w:tc>
          <w:tcPr>
            <w:tcW w:w="1440" w:type="dxa"/>
          </w:tcPr>
          <w:p w14:paraId="649EA90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Microdroplet generation in microfluidics can be achieved through two primary methods: **active** and **passive**. </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**Active methods** involve the use of external forces or actuators to control droplet formation. One example mentioned in the context is a **piezoelectric actuator**, which can be integrated into a microfluidic device to independently control droplet size, formation </w:t>
            </w:r>
            <w:r w:rsidRPr="00F45499">
              <w:rPr>
                <w:rFonts w:ascii="Times New Roman" w:hAnsi="Times New Roman" w:cs="Times New Roman"/>
                <w:sz w:val="24"/>
                <w:szCs w:val="24"/>
              </w:rPr>
              <w:lastRenderedPageBreak/>
              <w:t xml:space="preserve">rate, and spacing.  </w:t>
            </w:r>
            <w:r w:rsidRPr="00F45499">
              <w:rPr>
                <w:rFonts w:ascii="Times New Roman" w:hAnsi="Times New Roman" w:cs="Times New Roman"/>
                <w:sz w:val="24"/>
                <w:szCs w:val="24"/>
              </w:rPr>
              <w:br/>
            </w:r>
            <w:r w:rsidRPr="00F45499">
              <w:rPr>
                <w:rFonts w:ascii="Times New Roman" w:hAnsi="Times New Roman" w:cs="Times New Roman"/>
                <w:sz w:val="24"/>
                <w:szCs w:val="24"/>
              </w:rPr>
              <w:br/>
              <w:t>* **Passive methods** rely on the interplay of fluid properties and channel geometry. These methods often involve using specific channel designs like **T-junctions** or **cross-flow configurations**. The flow rates and viscosities of the fluids involved also play a crucial role in determining droplet size and uniformity.</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The provided text focuses primarily on active methods, particularly the use of piezoelectric actuators for precise droplet control. </w:t>
            </w:r>
            <w:r w:rsidRPr="00F45499">
              <w:rPr>
                <w:rFonts w:ascii="Times New Roman" w:hAnsi="Times New Roman" w:cs="Times New Roman"/>
                <w:sz w:val="24"/>
                <w:szCs w:val="24"/>
              </w:rPr>
              <w:br/>
            </w:r>
          </w:p>
        </w:tc>
        <w:tc>
          <w:tcPr>
            <w:tcW w:w="1440" w:type="dxa"/>
          </w:tcPr>
          <w:p w14:paraId="35C827E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Microdroplet generation in microfluidics is achieved through two main methods: active and passive. Active methods utilize external forces like piezoelectric actuators to precisely control droplet size, formation rate, and spacing. These methods enable high uniformity in droplet generation, with deviations less than 0.3%. Passive methods rely on fluid properties and channel geometry, such as T-junctions or cross-flow configurations, to </w:t>
            </w:r>
            <w:r w:rsidRPr="00F45499">
              <w:rPr>
                <w:rFonts w:ascii="Times New Roman" w:hAnsi="Times New Roman" w:cs="Times New Roman"/>
                <w:sz w:val="24"/>
                <w:szCs w:val="24"/>
              </w:rPr>
              <w:lastRenderedPageBreak/>
              <w:t>create droplets. These methods are influenced by factors like flow rate, viscosity, and interfacial tension, allowing for fine control over droplet size and uniformity. For example, PDMS-based microfluidic devices have been used for nanoparticle synthesis, where hydrodynamic coupling of nozzles generates droplet pairs for precise mixing. Both methods are valuable in applications like nanoparticle synthesis, offering high reproducibility and control over reaction conditions in biomedical and material science research.</w:t>
            </w:r>
          </w:p>
        </w:tc>
        <w:tc>
          <w:tcPr>
            <w:tcW w:w="1440" w:type="dxa"/>
          </w:tcPr>
          <w:p w14:paraId="5AAF63A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overview of microdroplet generation methods, mentioning both active and passive approaches with specific examples. However, it focuses more on active methods, particularly piezoelectric actuators, whereas the ground truth emphasizes the importance of both methods equally. </w:t>
            </w:r>
            <w:r w:rsidRPr="00F45499">
              <w:rPr>
                <w:rFonts w:ascii="Times New Roman" w:hAnsi="Times New Roman" w:cs="Times New Roman"/>
                <w:sz w:val="24"/>
                <w:szCs w:val="24"/>
              </w:rPr>
              <w:lastRenderedPageBreak/>
              <w:t>SCORE: 56</w:t>
            </w:r>
          </w:p>
        </w:tc>
        <w:tc>
          <w:tcPr>
            <w:tcW w:w="1440" w:type="dxa"/>
          </w:tcPr>
          <w:p w14:paraId="158F6B0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56</w:t>
            </w:r>
          </w:p>
        </w:tc>
        <w:tc>
          <w:tcPr>
            <w:tcW w:w="1440" w:type="dxa"/>
          </w:tcPr>
          <w:p w14:paraId="3A0A494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56.00000000000001</w:t>
            </w:r>
          </w:p>
        </w:tc>
      </w:tr>
      <w:tr w:rsidR="009E4C4B" w:rsidRPr="00F45499" w14:paraId="2878733D" w14:textId="77777777">
        <w:tc>
          <w:tcPr>
            <w:tcW w:w="1440" w:type="dxa"/>
          </w:tcPr>
          <w:p w14:paraId="706FE06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What materials are typically used to fabricate droplet </w:t>
            </w:r>
            <w:r w:rsidRPr="00F45499">
              <w:rPr>
                <w:rFonts w:ascii="Times New Roman" w:hAnsi="Times New Roman" w:cs="Times New Roman"/>
                <w:sz w:val="24"/>
                <w:szCs w:val="24"/>
              </w:rPr>
              <w:lastRenderedPageBreak/>
              <w:t>microfluidic devices?</w:t>
            </w:r>
          </w:p>
        </w:tc>
        <w:tc>
          <w:tcPr>
            <w:tcW w:w="1440" w:type="dxa"/>
          </w:tcPr>
          <w:p w14:paraId="0F000B6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provided text discusses a variety of materials used </w:t>
            </w:r>
            <w:r w:rsidRPr="00F45499">
              <w:rPr>
                <w:rFonts w:ascii="Times New Roman" w:hAnsi="Times New Roman" w:cs="Times New Roman"/>
                <w:sz w:val="24"/>
                <w:szCs w:val="24"/>
              </w:rPr>
              <w:lastRenderedPageBreak/>
              <w:t xml:space="preserve">in droplet microfluidic device fabrication. </w:t>
            </w:r>
            <w:r w:rsidRPr="00F45499">
              <w:rPr>
                <w:rFonts w:ascii="Times New Roman" w:hAnsi="Times New Roman" w:cs="Times New Roman"/>
                <w:sz w:val="24"/>
                <w:szCs w:val="24"/>
              </w:rPr>
              <w:br/>
            </w:r>
            <w:r w:rsidRPr="00F45499">
              <w:rPr>
                <w:rFonts w:ascii="Times New Roman" w:hAnsi="Times New Roman" w:cs="Times New Roman"/>
                <w:sz w:val="24"/>
                <w:szCs w:val="24"/>
              </w:rPr>
              <w:br/>
              <w:t>Here's a breakdown:</w:t>
            </w:r>
            <w:r w:rsidRPr="00F45499">
              <w:rPr>
                <w:rFonts w:ascii="Times New Roman" w:hAnsi="Times New Roman" w:cs="Times New Roman"/>
                <w:sz w:val="24"/>
                <w:szCs w:val="24"/>
              </w:rPr>
              <w:br/>
            </w:r>
            <w:r w:rsidRPr="00F45499">
              <w:rPr>
                <w:rFonts w:ascii="Times New Roman" w:hAnsi="Times New Roman" w:cs="Times New Roman"/>
                <w:sz w:val="24"/>
                <w:szCs w:val="24"/>
              </w:rPr>
              <w:br/>
              <w:t>* **Traditional Choice:** Polydimethylsiloxane (PDMS) is often the go-to material due to its ease of use with soft lithography and ability to form channels. However, it has drawbacks like poor solvent resistance and hydrophobic molecule absorption.</w:t>
            </w:r>
            <w:r w:rsidRPr="00F45499">
              <w:rPr>
                <w:rFonts w:ascii="Times New Roman" w:hAnsi="Times New Roman" w:cs="Times New Roman"/>
                <w:sz w:val="24"/>
                <w:szCs w:val="24"/>
              </w:rPr>
              <w:br/>
              <w:t>* **Alternatives to PDMS:**  The text highlights several alternatives to PDMS:</w:t>
            </w:r>
            <w:r w:rsidRPr="00F45499">
              <w:rPr>
                <w:rFonts w:ascii="Times New Roman" w:hAnsi="Times New Roman" w:cs="Times New Roman"/>
                <w:sz w:val="24"/>
                <w:szCs w:val="24"/>
              </w:rPr>
              <w:br/>
              <w:t xml:space="preserve">    * **Elastomeric materials:** Thermoset polyesters</w:t>
            </w:r>
            <w:r w:rsidRPr="00F45499">
              <w:rPr>
                <w:rFonts w:ascii="Times New Roman" w:hAnsi="Times New Roman" w:cs="Times New Roman"/>
                <w:sz w:val="24"/>
                <w:szCs w:val="24"/>
              </w:rPr>
              <w:br/>
              <w:t xml:space="preserve">    * **Thermoplastics:** Polymethylmethacrylate (PMMA), polycarbonate, </w:t>
            </w:r>
            <w:r w:rsidRPr="00F45499">
              <w:rPr>
                <w:rFonts w:ascii="Times New Roman" w:hAnsi="Times New Roman" w:cs="Times New Roman"/>
                <w:sz w:val="24"/>
                <w:szCs w:val="24"/>
              </w:rPr>
              <w:lastRenderedPageBreak/>
              <w:t>polystyrene</w:t>
            </w:r>
            <w:r w:rsidRPr="00F45499">
              <w:rPr>
                <w:rFonts w:ascii="Times New Roman" w:hAnsi="Times New Roman" w:cs="Times New Roman"/>
                <w:sz w:val="24"/>
                <w:szCs w:val="24"/>
              </w:rPr>
              <w:br/>
              <w:t xml:space="preserve">    * **Amorphous polymers:** Cyclic olefin copolymer</w:t>
            </w:r>
            <w:r w:rsidRPr="00F45499">
              <w:rPr>
                <w:rFonts w:ascii="Times New Roman" w:hAnsi="Times New Roman" w:cs="Times New Roman"/>
                <w:sz w:val="24"/>
                <w:szCs w:val="24"/>
              </w:rPr>
              <w:br/>
              <w:t xml:space="preserve">    * **Fluoropolymers:** Notably, polytetrafluoroethylene (PTFE)</w:t>
            </w:r>
            <w:r w:rsidRPr="00F45499">
              <w:rPr>
                <w:rFonts w:ascii="Times New Roman" w:hAnsi="Times New Roman" w:cs="Times New Roman"/>
                <w:sz w:val="24"/>
                <w:szCs w:val="24"/>
              </w:rPr>
              <w:br/>
              <w:t xml:space="preserve">    * **Glasses**</w:t>
            </w:r>
            <w:r w:rsidRPr="00F45499">
              <w:rPr>
                <w:rFonts w:ascii="Times New Roman" w:hAnsi="Times New Roman" w:cs="Times New Roman"/>
                <w:sz w:val="24"/>
                <w:szCs w:val="24"/>
              </w:rPr>
              <w:br/>
            </w:r>
            <w:r w:rsidRPr="00F45499">
              <w:rPr>
                <w:rFonts w:ascii="Times New Roman" w:hAnsi="Times New Roman" w:cs="Times New Roman"/>
                <w:sz w:val="24"/>
                <w:szCs w:val="24"/>
              </w:rPr>
              <w:br/>
              <w:t>Each of these materials offers specific advantages like solvent resistance, biofouling resistance, or mass-producibility through techniques like injection molding or hot embossing.</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Let me know if you'd like more details on a specific material or aspect of droplet microfluidic device fabrication! </w:t>
            </w:r>
            <w:r w:rsidRPr="00F45499">
              <w:rPr>
                <w:rFonts w:ascii="Times New Roman" w:hAnsi="Times New Roman" w:cs="Times New Roman"/>
                <w:sz w:val="24"/>
                <w:szCs w:val="24"/>
              </w:rPr>
              <w:br/>
            </w:r>
          </w:p>
        </w:tc>
        <w:tc>
          <w:tcPr>
            <w:tcW w:w="1440" w:type="dxa"/>
          </w:tcPr>
          <w:p w14:paraId="0FC18B2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 devices are commonly </w:t>
            </w:r>
            <w:r w:rsidRPr="00F45499">
              <w:rPr>
                <w:rFonts w:ascii="Times New Roman" w:hAnsi="Times New Roman" w:cs="Times New Roman"/>
                <w:sz w:val="24"/>
                <w:szCs w:val="24"/>
              </w:rPr>
              <w:lastRenderedPageBreak/>
              <w:t xml:space="preserve">fabricated from a variety of materials, each offering distinct advantages for specific applications. The most widely used material is PDMS (Polydimethylsiloxane), favored for its ease of use with soft lithography and flexibility, though it has limitations such as poor solvent resistance. Alternatives to PDMS include thermoset polyesters, thermoplastics like PMMA, polycarbonate, and polystyrene, and amorphous polymers such as cyclic olefin copolymer. Fluoropolymers like PTFE and glass are also used, offering superior solvent resistance and biofouling resistance. Silicon and capillary devices are utilized in certain applications, providing precise </w:t>
            </w:r>
            <w:r w:rsidRPr="00F45499">
              <w:rPr>
                <w:rFonts w:ascii="Times New Roman" w:hAnsi="Times New Roman" w:cs="Times New Roman"/>
                <w:sz w:val="24"/>
                <w:szCs w:val="24"/>
              </w:rPr>
              <w:lastRenderedPageBreak/>
              <w:t>control for microfluidic operations. These materials are chosen based on factors like solvent resistance, biofouling, and the ability to mass-produce devices using methods such as injection molding or hot embossing, ensuring broad applicability in research and industrial settings.</w:t>
            </w:r>
          </w:p>
        </w:tc>
        <w:tc>
          <w:tcPr>
            <w:tcW w:w="1440" w:type="dxa"/>
          </w:tcPr>
          <w:p w14:paraId="0F03A41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w:t>
            </w:r>
            <w:r w:rsidRPr="00F45499">
              <w:rPr>
                <w:rFonts w:ascii="Times New Roman" w:hAnsi="Times New Roman" w:cs="Times New Roman"/>
                <w:sz w:val="24"/>
                <w:szCs w:val="24"/>
              </w:rPr>
              <w:lastRenderedPageBreak/>
              <w:t>detailed list of materials used for fabricating droplet microfluidic devices, including their respective advantages. However, it lacks the comprehensive overview and specific details about silicon and capillary devices mentioned in the ground truth answer. SCORE: 76</w:t>
            </w:r>
          </w:p>
        </w:tc>
        <w:tc>
          <w:tcPr>
            <w:tcW w:w="1440" w:type="dxa"/>
          </w:tcPr>
          <w:p w14:paraId="19B9FEA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0F6B751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7EC74E1A" w14:textId="77777777">
        <w:tc>
          <w:tcPr>
            <w:tcW w:w="1440" w:type="dxa"/>
          </w:tcPr>
          <w:p w14:paraId="2FE9AA4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What are the applications of droplet </w:t>
            </w:r>
            <w:r w:rsidRPr="00F45499">
              <w:rPr>
                <w:rFonts w:ascii="Times New Roman" w:hAnsi="Times New Roman" w:cs="Times New Roman"/>
                <w:sz w:val="24"/>
                <w:szCs w:val="24"/>
              </w:rPr>
              <w:lastRenderedPageBreak/>
              <w:t>microfluidics?</w:t>
            </w:r>
          </w:p>
        </w:tc>
        <w:tc>
          <w:tcPr>
            <w:tcW w:w="1440" w:type="dxa"/>
          </w:tcPr>
          <w:p w14:paraId="323530D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has a wide </w:t>
            </w:r>
            <w:r w:rsidRPr="00F45499">
              <w:rPr>
                <w:rFonts w:ascii="Times New Roman" w:hAnsi="Times New Roman" w:cs="Times New Roman"/>
                <w:sz w:val="24"/>
                <w:szCs w:val="24"/>
              </w:rPr>
              <w:lastRenderedPageBreak/>
              <w:t>range of applications, spanning from single-cell analysis to environmental engineering. Here's a breakdown based on the provided context:</w:t>
            </w:r>
            <w:r w:rsidRPr="00F45499">
              <w:rPr>
                <w:rFonts w:ascii="Times New Roman" w:hAnsi="Times New Roman" w:cs="Times New Roman"/>
                <w:sz w:val="24"/>
                <w:szCs w:val="24"/>
              </w:rPr>
              <w:br/>
            </w:r>
            <w:r w:rsidRPr="00F45499">
              <w:rPr>
                <w:rFonts w:ascii="Times New Roman" w:hAnsi="Times New Roman" w:cs="Times New Roman"/>
                <w:sz w:val="24"/>
                <w:szCs w:val="24"/>
              </w:rPr>
              <w:br/>
              <w:t>**1. Single-Cell Analysis:**</w:t>
            </w:r>
            <w:r w:rsidRPr="00F45499">
              <w:rPr>
                <w:rFonts w:ascii="Times New Roman" w:hAnsi="Times New Roman" w:cs="Times New Roman"/>
                <w:sz w:val="24"/>
                <w:szCs w:val="24"/>
              </w:rPr>
              <w:br/>
            </w:r>
            <w:r w:rsidRPr="00F45499">
              <w:rPr>
                <w:rFonts w:ascii="Times New Roman" w:hAnsi="Times New Roman" w:cs="Times New Roman"/>
                <w:sz w:val="24"/>
                <w:szCs w:val="24"/>
              </w:rPr>
              <w:br/>
              <w:t>* **Gene Expression &amp; Protein Production:** Droplets allow for the encapsulation and analysis of individual cells or subcellular organelles, enabling researchers to study gene expression, protein production, and enzyme activity at the single-cell level.</w:t>
            </w:r>
            <w:r w:rsidRPr="00F45499">
              <w:rPr>
                <w:rFonts w:ascii="Times New Roman" w:hAnsi="Times New Roman" w:cs="Times New Roman"/>
                <w:sz w:val="24"/>
                <w:szCs w:val="24"/>
              </w:rPr>
              <w:br/>
              <w:t xml:space="preserve">* **Cell Heterogeneity:** This technology helps reveal cell heterogeneity by capturing </w:t>
            </w:r>
            <w:r w:rsidRPr="00F45499">
              <w:rPr>
                <w:rFonts w:ascii="Times New Roman" w:hAnsi="Times New Roman" w:cs="Times New Roman"/>
                <w:sz w:val="24"/>
                <w:szCs w:val="24"/>
              </w:rPr>
              <w:lastRenderedPageBreak/>
              <w:t>variations in gene expression and other cellular processes between individual cells.</w:t>
            </w:r>
            <w:r w:rsidRPr="00F45499">
              <w:rPr>
                <w:rFonts w:ascii="Times New Roman" w:hAnsi="Times New Roman" w:cs="Times New Roman"/>
                <w:sz w:val="24"/>
                <w:szCs w:val="24"/>
              </w:rPr>
              <w:br/>
            </w:r>
            <w:r w:rsidRPr="00F45499">
              <w:rPr>
                <w:rFonts w:ascii="Times New Roman" w:hAnsi="Times New Roman" w:cs="Times New Roman"/>
                <w:sz w:val="24"/>
                <w:szCs w:val="24"/>
              </w:rPr>
              <w:br/>
              <w:t>**2. Medical Diagnostics:**</w:t>
            </w:r>
            <w:r w:rsidRPr="00F45499">
              <w:rPr>
                <w:rFonts w:ascii="Times New Roman" w:hAnsi="Times New Roman" w:cs="Times New Roman"/>
                <w:sz w:val="24"/>
                <w:szCs w:val="24"/>
              </w:rPr>
              <w:br/>
            </w:r>
            <w:r w:rsidRPr="00F45499">
              <w:rPr>
                <w:rFonts w:ascii="Times New Roman" w:hAnsi="Times New Roman" w:cs="Times New Roman"/>
                <w:sz w:val="24"/>
                <w:szCs w:val="24"/>
              </w:rPr>
              <w:br/>
              <w:t>* **Disease Detection &amp; Monitoring:** Droplet microfluidics can be used for sensitive and specific detection of disease biomarkers, enabling early diagnosis and monitoring of disease progression.</w:t>
            </w:r>
            <w:r w:rsidRPr="00F45499">
              <w:rPr>
                <w:rFonts w:ascii="Times New Roman" w:hAnsi="Times New Roman" w:cs="Times New Roman"/>
                <w:sz w:val="24"/>
                <w:szCs w:val="24"/>
              </w:rPr>
              <w:br/>
              <w:t>* **Drug Screening:** High-throughput screening of potential drug candidates against various diseases can be achieved using droplet-based systems.</w:t>
            </w:r>
            <w:r w:rsidRPr="00F45499">
              <w:rPr>
                <w:rFonts w:ascii="Times New Roman" w:hAnsi="Times New Roman" w:cs="Times New Roman"/>
                <w:sz w:val="24"/>
                <w:szCs w:val="24"/>
              </w:rPr>
              <w:br/>
            </w:r>
            <w:r w:rsidRPr="00F45499">
              <w:rPr>
                <w:rFonts w:ascii="Times New Roman" w:hAnsi="Times New Roman" w:cs="Times New Roman"/>
                <w:sz w:val="24"/>
                <w:szCs w:val="24"/>
              </w:rPr>
              <w:br/>
              <w:t>**3. Drug Discovery:**</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**Target Identification </w:t>
            </w:r>
            <w:r w:rsidRPr="00F45499">
              <w:rPr>
                <w:rFonts w:ascii="Times New Roman" w:hAnsi="Times New Roman" w:cs="Times New Roman"/>
                <w:sz w:val="24"/>
                <w:szCs w:val="24"/>
              </w:rPr>
              <w:lastRenderedPageBreak/>
              <w:t>&amp; Validation:** Droplets facilitate the identification and validation of drug targets by allowing for precise manipulation and analysis of biological molecules.</w:t>
            </w:r>
            <w:r w:rsidRPr="00F45499">
              <w:rPr>
                <w:rFonts w:ascii="Times New Roman" w:hAnsi="Times New Roman" w:cs="Times New Roman"/>
                <w:sz w:val="24"/>
                <w:szCs w:val="24"/>
              </w:rPr>
              <w:br/>
              <w:t>* **Personalized Medicine:** This technology enables the development of personalized therapies tailored to individual patients based on their unique genetic and molecular profiles.</w:t>
            </w:r>
            <w:r w:rsidRPr="00F45499">
              <w:rPr>
                <w:rFonts w:ascii="Times New Roman" w:hAnsi="Times New Roman" w:cs="Times New Roman"/>
                <w:sz w:val="24"/>
                <w:szCs w:val="24"/>
              </w:rPr>
              <w:br/>
            </w:r>
            <w:r w:rsidRPr="00F45499">
              <w:rPr>
                <w:rFonts w:ascii="Times New Roman" w:hAnsi="Times New Roman" w:cs="Times New Roman"/>
                <w:sz w:val="24"/>
                <w:szCs w:val="24"/>
              </w:rPr>
              <w:br/>
              <w:t>**4. Food &amp; Feed Industry:**</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**Food Safety &amp; Quality Control:** Droplet microfluidics can be used to detect pathogens, contaminants, and allergens in food </w:t>
            </w:r>
            <w:r w:rsidRPr="00F45499">
              <w:rPr>
                <w:rFonts w:ascii="Times New Roman" w:hAnsi="Times New Roman" w:cs="Times New Roman"/>
                <w:sz w:val="24"/>
                <w:szCs w:val="24"/>
              </w:rPr>
              <w:lastRenderedPageBreak/>
              <w:t>products, ensuring safety and quality.</w:t>
            </w:r>
            <w:r w:rsidRPr="00F45499">
              <w:rPr>
                <w:rFonts w:ascii="Times New Roman" w:hAnsi="Times New Roman" w:cs="Times New Roman"/>
                <w:sz w:val="24"/>
                <w:szCs w:val="24"/>
              </w:rPr>
              <w:br/>
              <w:t>* **Feed Analysis &amp; Optimization:** This technology helps analyze the nutritional content of feed and optimize its composition for animal health and productivity.</w:t>
            </w:r>
            <w:r w:rsidRPr="00F45499">
              <w:rPr>
                <w:rFonts w:ascii="Times New Roman" w:hAnsi="Times New Roman" w:cs="Times New Roman"/>
                <w:sz w:val="24"/>
                <w:szCs w:val="24"/>
              </w:rPr>
              <w:br/>
            </w:r>
            <w:r w:rsidRPr="00F45499">
              <w:rPr>
                <w:rFonts w:ascii="Times New Roman" w:hAnsi="Times New Roman" w:cs="Times New Roman"/>
                <w:sz w:val="24"/>
                <w:szCs w:val="24"/>
              </w:rPr>
              <w:br/>
              <w:t>**5. Environmental Engineering:**</w:t>
            </w:r>
            <w:r w:rsidRPr="00F45499">
              <w:rPr>
                <w:rFonts w:ascii="Times New Roman" w:hAnsi="Times New Roman" w:cs="Times New Roman"/>
                <w:sz w:val="24"/>
                <w:szCs w:val="24"/>
              </w:rPr>
              <w:br/>
            </w:r>
            <w:r w:rsidRPr="00F45499">
              <w:rPr>
                <w:rFonts w:ascii="Times New Roman" w:hAnsi="Times New Roman" w:cs="Times New Roman"/>
                <w:sz w:val="24"/>
                <w:szCs w:val="24"/>
              </w:rPr>
              <w:br/>
              <w:t>* **Water Quality Monitoring:** Droplet microfluidics enables sensitive detection of pollutants and contaminants in water samples, contributing to environmental monitoring and protection.</w:t>
            </w:r>
            <w:r w:rsidRPr="00F45499">
              <w:rPr>
                <w:rFonts w:ascii="Times New Roman" w:hAnsi="Times New Roman" w:cs="Times New Roman"/>
                <w:sz w:val="24"/>
                <w:szCs w:val="24"/>
              </w:rPr>
              <w:br/>
              <w:t xml:space="preserve">* **Bioremediation:** This technology can be used to develop efficient methods for removing </w:t>
            </w:r>
            <w:r w:rsidRPr="00F45499">
              <w:rPr>
                <w:rFonts w:ascii="Times New Roman" w:hAnsi="Times New Roman" w:cs="Times New Roman"/>
                <w:sz w:val="24"/>
                <w:szCs w:val="24"/>
              </w:rPr>
              <w:lastRenderedPageBreak/>
              <w:t>pollutants from contaminated environments using microorganisms or enzymes encapsulated in droplets.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**Beyond these applications, droplet microfluidics also plays a crucial role in:**</w:t>
            </w:r>
            <w:r w:rsidRPr="00F45499">
              <w:rPr>
                <w:rFonts w:ascii="Times New Roman" w:hAnsi="Times New Roman" w:cs="Times New Roman"/>
                <w:sz w:val="24"/>
                <w:szCs w:val="24"/>
              </w:rPr>
              <w:br/>
            </w:r>
            <w:r w:rsidRPr="00F45499">
              <w:rPr>
                <w:rFonts w:ascii="Times New Roman" w:hAnsi="Times New Roman" w:cs="Times New Roman"/>
                <w:sz w:val="24"/>
                <w:szCs w:val="24"/>
              </w:rPr>
              <w:br/>
              <w:t>* **Synthetic Biology:** Creating artificial cells and bio-hybrid systems.</w:t>
            </w:r>
            <w:r w:rsidRPr="00F45499">
              <w:rPr>
                <w:rFonts w:ascii="Times New Roman" w:hAnsi="Times New Roman" w:cs="Times New Roman"/>
                <w:sz w:val="24"/>
                <w:szCs w:val="24"/>
              </w:rPr>
              <w:br/>
              <w:t>* **Materials Science:** Fabricating novel materials with controlled properties at the nanoscale.</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The versatility of droplet microfluidics makes it a powerful tool for advancing research and innovation across diverse fields.</w:t>
            </w:r>
          </w:p>
        </w:tc>
        <w:tc>
          <w:tcPr>
            <w:tcW w:w="1440" w:type="dxa"/>
          </w:tcPr>
          <w:p w14:paraId="3D9F8EE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has diverse </w:t>
            </w:r>
            <w:r w:rsidRPr="00F45499">
              <w:rPr>
                <w:rFonts w:ascii="Times New Roman" w:hAnsi="Times New Roman" w:cs="Times New Roman"/>
                <w:sz w:val="24"/>
                <w:szCs w:val="24"/>
              </w:rPr>
              <w:lastRenderedPageBreak/>
              <w:t xml:space="preserve">applications across biomedical research, diagnostics, and industrial fields. It enables high-throughput single-cell analysis, such as genomics, transcriptomics, and drug screening, while also facilitating nanoparticle synthesis, enzyme evolution, and chemical reactions. In healthcare, it supports personalized medicine, point-of-care diagnostics, and vaccine development. Beyond biology, it is used for environmental monitoring, food safety testing, and the development of cosmetics and pharmaceuticals. Its ability to create isolated, uniform reaction chambers in droplets makes it a powerful tool for precise, cost-effective, and </w:t>
            </w:r>
            <w:r w:rsidRPr="00F45499">
              <w:rPr>
                <w:rFonts w:ascii="Times New Roman" w:hAnsi="Times New Roman" w:cs="Times New Roman"/>
                <w:sz w:val="24"/>
                <w:szCs w:val="24"/>
              </w:rPr>
              <w:lastRenderedPageBreak/>
              <w:t>scalable workflows in science and industry.</w:t>
            </w:r>
            <w:r w:rsidRPr="00F45499">
              <w:rPr>
                <w:rFonts w:ascii="Times New Roman" w:hAnsi="Times New Roman" w:cs="Times New Roman"/>
                <w:sz w:val="24"/>
                <w:szCs w:val="24"/>
              </w:rPr>
              <w:br/>
            </w:r>
          </w:p>
        </w:tc>
        <w:tc>
          <w:tcPr>
            <w:tcW w:w="1440" w:type="dxa"/>
          </w:tcPr>
          <w:p w14:paraId="2D3A3C3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The response is comprehens</w:t>
            </w:r>
            <w:r w:rsidRPr="00F45499">
              <w:rPr>
                <w:rFonts w:ascii="Times New Roman" w:hAnsi="Times New Roman" w:cs="Times New Roman"/>
                <w:sz w:val="24"/>
                <w:szCs w:val="24"/>
              </w:rPr>
              <w:lastRenderedPageBreak/>
              <w:t>ive and well-structured, covering various applications of droplet microfluidics across different fields. It provides detailed explanations and examples for each application, making it easy to understand the potential uses of this technology. However, some minor inaccuracies and omissions are present compared to the Ground Truth Answer. SCORE: 76</w:t>
            </w:r>
          </w:p>
        </w:tc>
        <w:tc>
          <w:tcPr>
            <w:tcW w:w="1440" w:type="dxa"/>
          </w:tcPr>
          <w:p w14:paraId="2E24CCF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54D8086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1673E820" w14:textId="77777777">
        <w:tc>
          <w:tcPr>
            <w:tcW w:w="1440" w:type="dxa"/>
          </w:tcPr>
          <w:p w14:paraId="3F0C30D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What are the </w:t>
            </w:r>
            <w:r w:rsidRPr="00F45499">
              <w:rPr>
                <w:rFonts w:ascii="Times New Roman" w:hAnsi="Times New Roman" w:cs="Times New Roman"/>
                <w:sz w:val="24"/>
                <w:szCs w:val="24"/>
              </w:rPr>
              <w:lastRenderedPageBreak/>
              <w:t>main benefits of using droplet microfluidics over bulk systems?</w:t>
            </w:r>
          </w:p>
        </w:tc>
        <w:tc>
          <w:tcPr>
            <w:tcW w:w="1440" w:type="dxa"/>
          </w:tcPr>
          <w:p w14:paraId="51BB33A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w:t>
            </w:r>
            <w:r w:rsidRPr="00F45499">
              <w:rPr>
                <w:rFonts w:ascii="Times New Roman" w:hAnsi="Times New Roman" w:cs="Times New Roman"/>
                <w:sz w:val="24"/>
                <w:szCs w:val="24"/>
              </w:rPr>
              <w:lastRenderedPageBreak/>
              <w:t>microfluidics offers several key advantages over traditional bulk bio(chemical) analysis methods:</w:t>
            </w:r>
            <w:r w:rsidRPr="00F45499">
              <w:rPr>
                <w:rFonts w:ascii="Times New Roman" w:hAnsi="Times New Roman" w:cs="Times New Roman"/>
                <w:sz w:val="24"/>
                <w:szCs w:val="24"/>
              </w:rPr>
              <w:br/>
            </w:r>
            <w:r w:rsidRPr="00F45499">
              <w:rPr>
                <w:rFonts w:ascii="Times New Roman" w:hAnsi="Times New Roman" w:cs="Times New Roman"/>
                <w:sz w:val="24"/>
                <w:szCs w:val="24"/>
              </w:rPr>
              <w:br/>
              <w:t>* **Individual Compartmentalization:** Each droplet acts as a tiny, isolated microreactor, allowing for precise control of local environments and manipulations. This is crucial for studying individual cells or molecules without interference from others.</w:t>
            </w:r>
            <w:r w:rsidRPr="00F45499">
              <w:rPr>
                <w:rFonts w:ascii="Times New Roman" w:hAnsi="Times New Roman" w:cs="Times New Roman"/>
                <w:sz w:val="24"/>
                <w:szCs w:val="24"/>
              </w:rPr>
              <w:br/>
            </w:r>
            <w:r w:rsidRPr="00F45499">
              <w:rPr>
                <w:rFonts w:ascii="Times New Roman" w:hAnsi="Times New Roman" w:cs="Times New Roman"/>
                <w:sz w:val="24"/>
                <w:szCs w:val="24"/>
              </w:rPr>
              <w:br/>
              <w:t>* **Enhanced Control:** Droplet microfluidics enables highly controllable local environments within each droplet, facilitating manipulation and analysis of specific samples with greater accuracy.</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br/>
              <w:t>* **Wide Sample Applicability:** The technology can handle a diverse range of samples, including molecules and cells, expanding its analytical capabilities.</w:t>
            </w:r>
            <w:r w:rsidRPr="00F45499">
              <w:rPr>
                <w:rFonts w:ascii="Times New Roman" w:hAnsi="Times New Roman" w:cs="Times New Roman"/>
                <w:sz w:val="24"/>
                <w:szCs w:val="24"/>
              </w:rPr>
              <w:br/>
            </w:r>
            <w:r w:rsidRPr="00F45499">
              <w:rPr>
                <w:rFonts w:ascii="Times New Roman" w:hAnsi="Times New Roman" w:cs="Times New Roman"/>
                <w:sz w:val="24"/>
                <w:szCs w:val="24"/>
              </w:rPr>
              <w:br/>
              <w:t>* **Powerful Detection Integration:**  Modern detection technologies seamlessly integrate with droplet microfluidics, enabling functions like identification, quantification, screening, and real-time dynamic monitoring.</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**Extensive Application Coverage:** Droplet microfluidics finds applications in diverse fields such as single-cell analysis, medical </w:t>
            </w:r>
            <w:r w:rsidRPr="00F45499">
              <w:rPr>
                <w:rFonts w:ascii="Times New Roman" w:hAnsi="Times New Roman" w:cs="Times New Roman"/>
                <w:sz w:val="24"/>
                <w:szCs w:val="24"/>
              </w:rPr>
              <w:lastRenderedPageBreak/>
              <w:t>diagnostics, drug discovery, food and feed industry, and environmental engineering.</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In essence, droplet microfluidics provides a powerful platform for precise, controlled, and highly sensitive analysis at the individual level, surpassing the limitations of bulk systems. </w:t>
            </w:r>
            <w:r w:rsidRPr="00F45499">
              <w:rPr>
                <w:rFonts w:ascii="Times New Roman" w:hAnsi="Times New Roman" w:cs="Times New Roman"/>
                <w:sz w:val="24"/>
                <w:szCs w:val="24"/>
              </w:rPr>
              <w:br/>
            </w:r>
          </w:p>
        </w:tc>
        <w:tc>
          <w:tcPr>
            <w:tcW w:w="1440" w:type="dxa"/>
          </w:tcPr>
          <w:p w14:paraId="15BA3FD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w:t>
            </w:r>
            <w:r w:rsidRPr="00F45499">
              <w:rPr>
                <w:rFonts w:ascii="Times New Roman" w:hAnsi="Times New Roman" w:cs="Times New Roman"/>
                <w:sz w:val="24"/>
                <w:szCs w:val="24"/>
              </w:rPr>
              <w:lastRenderedPageBreak/>
              <w:t xml:space="preserve">microfluidics offers significant advantages over traditional bulk systems. It enables individual compartmentalization, isolating single cells or molecules in tiny liquid compartments for precise control. This allows for single-cell analysis and early detection of rare cells or secreted molecules. The technology supports massive parallel processing, analyzing millions of droplets simultaneously, ideal for high-throughput screening and examining phenotypic or genetic variability. Additionally, iterative operations such as merging, mixing, and sorting droplets enable complex experimental protocols and continuous </w:t>
            </w:r>
            <w:r w:rsidRPr="00F45499">
              <w:rPr>
                <w:rFonts w:ascii="Times New Roman" w:hAnsi="Times New Roman" w:cs="Times New Roman"/>
                <w:sz w:val="24"/>
                <w:szCs w:val="24"/>
              </w:rPr>
              <w:lastRenderedPageBreak/>
              <w:t>monitoring of populations. The system's highly controllable local environments ensure consistent, reproducible results. These benefits make droplet microfluidics a versatile tool in drug discovery, medical diagnostics, single-cell analysis, and other fields, offering powerful insights and precise manipulation at the individual level.</w:t>
            </w:r>
          </w:p>
        </w:tc>
        <w:tc>
          <w:tcPr>
            <w:tcW w:w="1440" w:type="dxa"/>
          </w:tcPr>
          <w:p w14:paraId="252F628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w:t>
            </w:r>
            <w:r w:rsidRPr="00F45499">
              <w:rPr>
                <w:rFonts w:ascii="Times New Roman" w:hAnsi="Times New Roman" w:cs="Times New Roman"/>
                <w:sz w:val="24"/>
                <w:szCs w:val="24"/>
              </w:rPr>
              <w:lastRenderedPageBreak/>
              <w:t xml:space="preserve">response provides a clear and concise overview of the advantages of using droplet microfluidics over bulk systems. It highlights key benefits such as individual compartmentalization, enhanced control, wide sample applicability, powerful detection integration, and extensive application coverage. However, it lacks some depth in explaining these points and does not fully capture the nuances of the technology's capabilities, particularly in terms of its ability to support massive </w:t>
            </w:r>
            <w:r w:rsidRPr="00F45499">
              <w:rPr>
                <w:rFonts w:ascii="Times New Roman" w:hAnsi="Times New Roman" w:cs="Times New Roman"/>
                <w:sz w:val="24"/>
                <w:szCs w:val="24"/>
              </w:rPr>
              <w:lastRenderedPageBreak/>
              <w:t>parallel processing and iterative operations. The response also does not explicitly mention the importance of consistent and reproducible results that are ensured by the system's highly controllable local environments.</w:t>
            </w:r>
            <w:r w:rsidRPr="00F45499">
              <w:rPr>
                <w:rFonts w:ascii="Times New Roman" w:hAnsi="Times New Roman" w:cs="Times New Roman"/>
                <w:sz w:val="24"/>
                <w:szCs w:val="24"/>
              </w:rPr>
              <w:br/>
            </w:r>
            <w:r w:rsidRPr="00F45499">
              <w:rPr>
                <w:rFonts w:ascii="Times New Roman" w:hAnsi="Times New Roman" w:cs="Times New Roman"/>
                <w:sz w:val="24"/>
                <w:szCs w:val="24"/>
              </w:rPr>
              <w:br/>
              <w:t>SCORE: 56</w:t>
            </w:r>
          </w:p>
        </w:tc>
        <w:tc>
          <w:tcPr>
            <w:tcW w:w="1440" w:type="dxa"/>
          </w:tcPr>
          <w:p w14:paraId="25E3F64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56</w:t>
            </w:r>
          </w:p>
        </w:tc>
        <w:tc>
          <w:tcPr>
            <w:tcW w:w="1440" w:type="dxa"/>
          </w:tcPr>
          <w:p w14:paraId="356C4A8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56.000000</w:t>
            </w:r>
            <w:r w:rsidRPr="00F45499">
              <w:rPr>
                <w:rFonts w:ascii="Times New Roman" w:hAnsi="Times New Roman" w:cs="Times New Roman"/>
                <w:sz w:val="24"/>
                <w:szCs w:val="24"/>
              </w:rPr>
              <w:lastRenderedPageBreak/>
              <w:t>00000001</w:t>
            </w:r>
          </w:p>
        </w:tc>
      </w:tr>
      <w:tr w:rsidR="009E4C4B" w:rsidRPr="00F45499" w14:paraId="5A93258E" w14:textId="77777777">
        <w:tc>
          <w:tcPr>
            <w:tcW w:w="1440" w:type="dxa"/>
          </w:tcPr>
          <w:p w14:paraId="779CC73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are the advantages of droplet microfluidic systems compared with continuous-flow systems?</w:t>
            </w:r>
          </w:p>
        </w:tc>
        <w:tc>
          <w:tcPr>
            <w:tcW w:w="1440" w:type="dxa"/>
          </w:tcPr>
          <w:p w14:paraId="5494C1D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Droplet-based microfluidic systems offer several key advantages over continuous-flow (or single-phase) microfluidic systems: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**Overcoming limitations of continuous flow:** They address issues like Taylor dispersion, surface-molecule </w:t>
            </w:r>
            <w:r w:rsidRPr="00F45499">
              <w:rPr>
                <w:rFonts w:ascii="Times New Roman" w:hAnsi="Times New Roman" w:cs="Times New Roman"/>
                <w:sz w:val="24"/>
                <w:szCs w:val="24"/>
              </w:rPr>
              <w:lastRenderedPageBreak/>
              <w:t xml:space="preserve">interactions, and slow mixing that plague continuous-flow systems. </w:t>
            </w:r>
            <w:r w:rsidRPr="00F45499">
              <w:rPr>
                <w:rFonts w:ascii="Times New Roman" w:hAnsi="Times New Roman" w:cs="Times New Roman"/>
                <w:sz w:val="24"/>
                <w:szCs w:val="24"/>
              </w:rPr>
              <w:br/>
            </w:r>
            <w:r w:rsidRPr="00F45499">
              <w:rPr>
                <w:rFonts w:ascii="Times New Roman" w:hAnsi="Times New Roman" w:cs="Times New Roman"/>
                <w:sz w:val="24"/>
                <w:szCs w:val="24"/>
              </w:rPr>
              <w:br/>
              <w:t>* **Ultra-small assay volumes:** Droplet systems allow for the definition and formation of extremely small assay volumes, leading to reduced reagent consumption and increased sensitivity.</w:t>
            </w:r>
            <w:r w:rsidRPr="00F45499">
              <w:rPr>
                <w:rFonts w:ascii="Times New Roman" w:hAnsi="Times New Roman" w:cs="Times New Roman"/>
                <w:sz w:val="24"/>
                <w:szCs w:val="24"/>
              </w:rPr>
              <w:br/>
              <w:t>* **Negligible cross-contamination and sample adsorption:** The encapsulation of samples within individual droplets minimizes the risk of contamination between experiments and reduces sample loss due to adsorption to surfaces.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 **Enhanced mixing:** Chaotic advection within droplets promotes rapid and efficient mixing of reagents and analytes.</w:t>
            </w:r>
            <w:r w:rsidRPr="00F45499">
              <w:rPr>
                <w:rFonts w:ascii="Times New Roman" w:hAnsi="Times New Roman" w:cs="Times New Roman"/>
                <w:sz w:val="24"/>
                <w:szCs w:val="24"/>
              </w:rPr>
              <w:br/>
            </w:r>
            <w:r w:rsidRPr="00F45499">
              <w:rPr>
                <w:rFonts w:ascii="Times New Roman" w:hAnsi="Times New Roman" w:cs="Times New Roman"/>
                <w:sz w:val="24"/>
                <w:szCs w:val="24"/>
              </w:rPr>
              <w:br/>
              <w:t>* **High droplet generation frequencies:** Droplet generators can produce hundreds of kHz, enabling high-throughput experimentation.</w:t>
            </w:r>
            <w:r w:rsidRPr="00F45499">
              <w:rPr>
                <w:rFonts w:ascii="Times New Roman" w:hAnsi="Times New Roman" w:cs="Times New Roman"/>
                <w:sz w:val="24"/>
                <w:szCs w:val="24"/>
              </w:rPr>
              <w:br/>
              <w:t>* **Rapid and efficient payload control:** Droplets can be precisely loaded with specific amounts of reagents or samples.</w:t>
            </w:r>
            <w:r w:rsidRPr="00F45499">
              <w:rPr>
                <w:rFonts w:ascii="Times New Roman" w:hAnsi="Times New Roman" w:cs="Times New Roman"/>
                <w:sz w:val="24"/>
                <w:szCs w:val="24"/>
              </w:rPr>
              <w:br/>
              <w:t>* **Sub-millisecond mixing times:** This allows for rapid reaction kinetics and analysis.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In essence, </w:t>
            </w:r>
            <w:r w:rsidRPr="00F45499">
              <w:rPr>
                <w:rFonts w:ascii="Times New Roman" w:hAnsi="Times New Roman" w:cs="Times New Roman"/>
                <w:sz w:val="24"/>
                <w:szCs w:val="24"/>
              </w:rPr>
              <w:lastRenderedPageBreak/>
              <w:t xml:space="preserve">droplet microfluidics provides a more controlled and efficient environment for performing chemical and biological experiments compared to traditional continuous-flow systems. </w:t>
            </w:r>
            <w:r w:rsidRPr="00F45499">
              <w:rPr>
                <w:rFonts w:ascii="Times New Roman" w:hAnsi="Times New Roman" w:cs="Times New Roman"/>
                <w:sz w:val="24"/>
                <w:szCs w:val="24"/>
              </w:rPr>
              <w:br/>
            </w:r>
          </w:p>
        </w:tc>
        <w:tc>
          <w:tcPr>
            <w:tcW w:w="1440" w:type="dxa"/>
          </w:tcPr>
          <w:p w14:paraId="69DDE61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Droplet-based microfluidic systems offer significant advantages over traditional continuous-flow systems. These include the ability to overcome issues such as Taylor dispersion, slow mixing, and surface-molecule interactions. Droplet systems allow for ultra-small assay volumes, reducing reagent consumption and </w:t>
            </w:r>
            <w:r w:rsidRPr="00F45499">
              <w:rPr>
                <w:rFonts w:ascii="Times New Roman" w:hAnsi="Times New Roman" w:cs="Times New Roman"/>
                <w:sz w:val="24"/>
                <w:szCs w:val="24"/>
              </w:rPr>
              <w:lastRenderedPageBreak/>
              <w:t>improving sensitivity. They also minimize cross-contamination and sample adsorption by compartmentalizing individual samples. The system’s chaotic advection enhances mixing efficiency, enabling faster reactions. With droplet generation frequencies up to hundreds of kHz, droplet microfluidics supports high-throughput experimentation. Furthermore, the rapid and precise control of droplet payloads and sub-millisecond mixing times make it ideal for applications requiring fast, controlled analysis. These benefits make droplet-based systems particularly valuable for cell-based assays, enzyme kinetics, and high-throughput screening.</w:t>
            </w:r>
          </w:p>
        </w:tc>
        <w:tc>
          <w:tcPr>
            <w:tcW w:w="1440" w:type="dxa"/>
          </w:tcPr>
          <w:p w14:paraId="00D00F8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is clear, concise, and directly addresses the question by listing specific advantages of droplet microfluidic systems over continuous-flow systems. It provides a detailed explanation of each benefit, </w:t>
            </w:r>
            <w:r w:rsidRPr="00F45499">
              <w:rPr>
                <w:rFonts w:ascii="Times New Roman" w:hAnsi="Times New Roman" w:cs="Times New Roman"/>
                <w:sz w:val="24"/>
                <w:szCs w:val="24"/>
              </w:rPr>
              <w:lastRenderedPageBreak/>
              <w:t>aligning well with the ground truth answer. SCORE: 96</w:t>
            </w:r>
          </w:p>
        </w:tc>
        <w:tc>
          <w:tcPr>
            <w:tcW w:w="1440" w:type="dxa"/>
          </w:tcPr>
          <w:p w14:paraId="48EFFFA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96</w:t>
            </w:r>
          </w:p>
        </w:tc>
        <w:tc>
          <w:tcPr>
            <w:tcW w:w="1440" w:type="dxa"/>
          </w:tcPr>
          <w:p w14:paraId="3A2FE5E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96.0</w:t>
            </w:r>
          </w:p>
        </w:tc>
      </w:tr>
      <w:tr w:rsidR="009E4C4B" w:rsidRPr="00F45499" w14:paraId="63E91EF7" w14:textId="77777777">
        <w:tc>
          <w:tcPr>
            <w:tcW w:w="1440" w:type="dxa"/>
          </w:tcPr>
          <w:p w14:paraId="5A14AE9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are the basic principles behind droplet generation in microfluidics?</w:t>
            </w:r>
          </w:p>
        </w:tc>
        <w:tc>
          <w:tcPr>
            <w:tcW w:w="1440" w:type="dxa"/>
          </w:tcPr>
          <w:p w14:paraId="667B00A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 generation in microfluidics is fundamentally based on **emulsion processes**. </w:t>
            </w:r>
            <w:r w:rsidRPr="00F45499">
              <w:rPr>
                <w:rFonts w:ascii="Times New Roman" w:hAnsi="Times New Roman" w:cs="Times New Roman"/>
                <w:sz w:val="24"/>
                <w:szCs w:val="24"/>
              </w:rPr>
              <w:br/>
            </w:r>
            <w:r w:rsidRPr="00F45499">
              <w:rPr>
                <w:rFonts w:ascii="Times New Roman" w:hAnsi="Times New Roman" w:cs="Times New Roman"/>
                <w:sz w:val="24"/>
                <w:szCs w:val="24"/>
              </w:rPr>
              <w:br/>
              <w:t>Here's a breakdown of the key principles:</w:t>
            </w:r>
            <w:r w:rsidRPr="00F45499">
              <w:rPr>
                <w:rFonts w:ascii="Times New Roman" w:hAnsi="Times New Roman" w:cs="Times New Roman"/>
                <w:sz w:val="24"/>
                <w:szCs w:val="24"/>
              </w:rPr>
              <w:br/>
            </w:r>
            <w:r w:rsidRPr="00F45499">
              <w:rPr>
                <w:rFonts w:ascii="Times New Roman" w:hAnsi="Times New Roman" w:cs="Times New Roman"/>
                <w:sz w:val="24"/>
                <w:szCs w:val="24"/>
              </w:rPr>
              <w:br/>
              <w:t>* **Two Immiscible Liquids:** The process involves two liquids that don't mix, typically an oil phase (continuous phase) and an aqueous solution (dispersed phase).</w:t>
            </w:r>
            <w:r w:rsidRPr="00F45499">
              <w:rPr>
                <w:rFonts w:ascii="Times New Roman" w:hAnsi="Times New Roman" w:cs="Times New Roman"/>
                <w:sz w:val="24"/>
                <w:szCs w:val="24"/>
              </w:rPr>
              <w:br/>
              <w:t>* **Surfactants:*</w:t>
            </w:r>
            <w:r w:rsidRPr="00F45499">
              <w:rPr>
                <w:rFonts w:ascii="Times New Roman" w:hAnsi="Times New Roman" w:cs="Times New Roman"/>
                <w:sz w:val="24"/>
                <w:szCs w:val="24"/>
              </w:rPr>
              <w:lastRenderedPageBreak/>
              <w:t>* Surfactants are crucial for stabilizing the emulsion. They reduce the interfacial tension between the two liquids, allowing droplets to form and preventing them from coalescing (merging).</w:t>
            </w:r>
            <w:r w:rsidRPr="00F45499">
              <w:rPr>
                <w:rFonts w:ascii="Times New Roman" w:hAnsi="Times New Roman" w:cs="Times New Roman"/>
                <w:sz w:val="24"/>
                <w:szCs w:val="24"/>
              </w:rPr>
              <w:br/>
              <w:t>* **Microchannel Geometry:** The shape and design of microchannels influence droplet formation. Common geometries include T-junctions, flow-focusing, and co-flow streams. These designs create instabilities at the interface of the two liquids, leading to droplet breakup.</w:t>
            </w:r>
            <w:r w:rsidRPr="00F45499">
              <w:rPr>
                <w:rFonts w:ascii="Times New Roman" w:hAnsi="Times New Roman" w:cs="Times New Roman"/>
                <w:sz w:val="24"/>
                <w:szCs w:val="24"/>
              </w:rPr>
              <w:br/>
              <w:t xml:space="preserve">* **Flow Control:** Precise control over the flow rates of both liquids is essential for </w:t>
            </w:r>
            <w:r w:rsidRPr="00F45499">
              <w:rPr>
                <w:rFonts w:ascii="Times New Roman" w:hAnsi="Times New Roman" w:cs="Times New Roman"/>
                <w:sz w:val="24"/>
                <w:szCs w:val="24"/>
              </w:rPr>
              <w:lastRenderedPageBreak/>
              <w:t>generating droplets with desired size and frequency. This can be achieved using syringe pumps or pressure-driven systems.</w:t>
            </w:r>
            <w:r w:rsidRPr="00F45499">
              <w:rPr>
                <w:rFonts w:ascii="Times New Roman" w:hAnsi="Times New Roman" w:cs="Times New Roman"/>
                <w:sz w:val="24"/>
                <w:szCs w:val="24"/>
              </w:rPr>
              <w:br/>
            </w:r>
            <w:r w:rsidRPr="00F45499">
              <w:rPr>
                <w:rFonts w:ascii="Times New Roman" w:hAnsi="Times New Roman" w:cs="Times New Roman"/>
                <w:sz w:val="24"/>
                <w:szCs w:val="24"/>
              </w:rPr>
              <w:br/>
              <w:t>**In essence, droplet generation in microfluidics mimics the principles of traditional emulsion formation but on a much smaller scale, leveraging precise control over fluid flows and channel geometries.**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Let me know if you have any other questions about this topic!</w:t>
            </w:r>
          </w:p>
        </w:tc>
        <w:tc>
          <w:tcPr>
            <w:tcW w:w="1440" w:type="dxa"/>
          </w:tcPr>
          <w:p w14:paraId="17D4845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generation in microfluidics relies on emulsion processes, where an oil phase (continuous phase) encapsulates an aqueous phase (dispersed phase) to form droplets. Surfactants are added to lower interfacial tension, stabilize the droplets, and prevent coalescence. The process requires precise control over the flow of both liquids, often achieved using syringe pumps or pressure-driven systems. Droplets are </w:t>
            </w:r>
            <w:r w:rsidRPr="00F45499">
              <w:rPr>
                <w:rFonts w:ascii="Times New Roman" w:hAnsi="Times New Roman" w:cs="Times New Roman"/>
                <w:sz w:val="24"/>
                <w:szCs w:val="24"/>
              </w:rPr>
              <w:lastRenderedPageBreak/>
              <w:t>generated through surface-induced instabilities, influenced by microchannel geometries such as T-junctions or flow-focusing, which control droplet size and frequency. The design and flow control of the system determine the size uniformity and production rate of droplets. These principles enable high-throughput applications such as drug delivery, high-throughput screening, and microreactors for bio-catalysis, ensuring reproducibility and productivity in biological experiments.</w:t>
            </w:r>
          </w:p>
        </w:tc>
        <w:tc>
          <w:tcPr>
            <w:tcW w:w="1440" w:type="dxa"/>
          </w:tcPr>
          <w:p w14:paraId="4EE60BF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accurately describes the basic principles behind droplet generation in microfluidics, including emulsion processes, two immiscible liquids, surfactants, microchannel geometry, flow control, and their roles in forming and stabilizing droplets. It also provides a clear explanation </w:t>
            </w:r>
            <w:r w:rsidRPr="00F45499">
              <w:rPr>
                <w:rFonts w:ascii="Times New Roman" w:hAnsi="Times New Roman" w:cs="Times New Roman"/>
                <w:sz w:val="24"/>
                <w:szCs w:val="24"/>
              </w:rPr>
              <w:lastRenderedPageBreak/>
              <w:t>of how these principles are applied to achieve precise control over droplet size and frequency. The response is well-structured, concise, and relevant to the question, with minimal inaccuracies or omissions. SCORE: 94</w:t>
            </w:r>
          </w:p>
        </w:tc>
        <w:tc>
          <w:tcPr>
            <w:tcW w:w="1440" w:type="dxa"/>
          </w:tcPr>
          <w:p w14:paraId="6A66076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94</w:t>
            </w:r>
          </w:p>
        </w:tc>
        <w:tc>
          <w:tcPr>
            <w:tcW w:w="1440" w:type="dxa"/>
          </w:tcPr>
          <w:p w14:paraId="6737D4B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94.0</w:t>
            </w:r>
          </w:p>
        </w:tc>
      </w:tr>
      <w:tr w:rsidR="009E4C4B" w:rsidRPr="00F45499" w14:paraId="1E5086ED" w14:textId="77777777">
        <w:tc>
          <w:tcPr>
            <w:tcW w:w="1440" w:type="dxa"/>
          </w:tcPr>
          <w:p w14:paraId="0155CE7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is droplet size controlled in a droplet generator?</w:t>
            </w:r>
          </w:p>
        </w:tc>
        <w:tc>
          <w:tcPr>
            <w:tcW w:w="1440" w:type="dxa"/>
          </w:tcPr>
          <w:p w14:paraId="53DD56F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 size control in a droplet generator can be achieved through several methods, as described in the provided context. </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Here's a </w:t>
            </w:r>
            <w:r w:rsidRPr="00F45499">
              <w:rPr>
                <w:rFonts w:ascii="Times New Roman" w:hAnsi="Times New Roman" w:cs="Times New Roman"/>
                <w:sz w:val="24"/>
                <w:szCs w:val="24"/>
              </w:rPr>
              <w:lastRenderedPageBreak/>
              <w:t>breakdown based on the information given:</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**Passive Droplet Generation:** This method relies on adjusting microchannel dimensions and geometries or controlling the flow rates of two immiscible liquids. By manipulating these parameters, the deformation and instability of the flow field interface are altered, leading to precise control over droplet size. </w:t>
            </w:r>
            <w:r w:rsidRPr="00F45499">
              <w:rPr>
                <w:rFonts w:ascii="Times New Roman" w:hAnsi="Times New Roman" w:cs="Times New Roman"/>
                <w:sz w:val="24"/>
                <w:szCs w:val="24"/>
              </w:rPr>
              <w:br/>
              <w:t xml:space="preserve">* **Active Droplet Generation:** While not explicitly detailed in the provided text, active methods like piezoelectric actuators, thermal systems, electric fields, and magnetic fields can also </w:t>
            </w:r>
            <w:r w:rsidRPr="00F45499">
              <w:rPr>
                <w:rFonts w:ascii="Times New Roman" w:hAnsi="Times New Roman" w:cs="Times New Roman"/>
                <w:sz w:val="24"/>
                <w:szCs w:val="24"/>
              </w:rPr>
              <w:lastRenderedPageBreak/>
              <w:t>be used to generate droplets. The strength and frequency of these forces influence droplet size.</w:t>
            </w:r>
            <w:r w:rsidRPr="00F45499">
              <w:rPr>
                <w:rFonts w:ascii="Times New Roman" w:hAnsi="Times New Roman" w:cs="Times New Roman"/>
                <w:sz w:val="24"/>
                <w:szCs w:val="24"/>
              </w:rPr>
              <w:br/>
            </w:r>
            <w:r w:rsidRPr="00F45499">
              <w:rPr>
                <w:rFonts w:ascii="Times New Roman" w:hAnsi="Times New Roman" w:cs="Times New Roman"/>
                <w:sz w:val="24"/>
                <w:szCs w:val="24"/>
              </w:rPr>
              <w:br/>
              <w:t>**Specific Examples from the Text:**</w:t>
            </w:r>
            <w:r w:rsidRPr="00F45499">
              <w:rPr>
                <w:rFonts w:ascii="Times New Roman" w:hAnsi="Times New Roman" w:cs="Times New Roman"/>
                <w:sz w:val="24"/>
                <w:szCs w:val="24"/>
              </w:rPr>
              <w:br/>
            </w:r>
            <w:r w:rsidRPr="00F45499">
              <w:rPr>
                <w:rFonts w:ascii="Times New Roman" w:hAnsi="Times New Roman" w:cs="Times New Roman"/>
                <w:sz w:val="24"/>
                <w:szCs w:val="24"/>
              </w:rPr>
              <w:br/>
              <w:t>* **Tree-Splitters:** These devices bisect large droplets into smaller ones, effectively reducing droplet size and increasing throughput. The splitting angle influences droplet uniformity and size.</w:t>
            </w:r>
            <w:r w:rsidRPr="00F45499">
              <w:rPr>
                <w:rFonts w:ascii="Times New Roman" w:hAnsi="Times New Roman" w:cs="Times New Roman"/>
                <w:sz w:val="24"/>
                <w:szCs w:val="24"/>
              </w:rPr>
              <w:br/>
              <w:t>* **Inlet to Main Channel Ratio:** In piezoelectric actuator-based generators, this ratio affects droplet formation patterns. A higher ratio can lead to droplet bursts instead of individual droplets.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**Factors Influencing Droplet Size:**</w:t>
            </w:r>
            <w:r w:rsidRPr="00F45499">
              <w:rPr>
                <w:rFonts w:ascii="Times New Roman" w:hAnsi="Times New Roman" w:cs="Times New Roman"/>
                <w:sz w:val="24"/>
                <w:szCs w:val="24"/>
              </w:rPr>
              <w:br/>
            </w:r>
            <w:r w:rsidRPr="00F45499">
              <w:rPr>
                <w:rFonts w:ascii="Times New Roman" w:hAnsi="Times New Roman" w:cs="Times New Roman"/>
                <w:sz w:val="24"/>
                <w:szCs w:val="24"/>
              </w:rPr>
              <w:br/>
              <w:t>The text highlights that the velocity of both continuous and dispersed phases plays a crucial role in droplet size. Additionally, the physical mechanisms involved in each type of generator (passive vs. active) contribute to size control.</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Let me know if you have any further questions or need more clarification on specific aspects!</w:t>
            </w:r>
          </w:p>
        </w:tc>
        <w:tc>
          <w:tcPr>
            <w:tcW w:w="1440" w:type="dxa"/>
          </w:tcPr>
          <w:p w14:paraId="6D5DDEA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size control in microfluidic generators can be achieved through several methods. In passive droplet generation, adjusting microchannel dimensions or </w:t>
            </w:r>
            <w:r w:rsidRPr="00F45499">
              <w:rPr>
                <w:rFonts w:ascii="Times New Roman" w:hAnsi="Times New Roman" w:cs="Times New Roman"/>
                <w:sz w:val="24"/>
                <w:szCs w:val="24"/>
              </w:rPr>
              <w:lastRenderedPageBreak/>
              <w:t xml:space="preserve">controlling the flow rates of immiscible liquids allows for precise control over droplet size, shape, and monodispersity. Tree-splitters, which bisect large droplets into smaller ones, also influence droplet size and uniformity, with splitting angles affecting droplet diameter. In active droplet generation, technologies like piezoelectric actuators independently control droplet size, formation rate, and spacing, offering high precision. Additionally, the velocity of the continuous and dispersed phases plays a significant role in controlling droplet size. These methods enable the generation of uniform droplets for various applications, such as high-throughput screening and </w:t>
            </w:r>
            <w:r w:rsidRPr="00F45499">
              <w:rPr>
                <w:rFonts w:ascii="Times New Roman" w:hAnsi="Times New Roman" w:cs="Times New Roman"/>
                <w:sz w:val="24"/>
                <w:szCs w:val="24"/>
              </w:rPr>
              <w:lastRenderedPageBreak/>
              <w:t>drug delivery.</w:t>
            </w:r>
          </w:p>
        </w:tc>
        <w:tc>
          <w:tcPr>
            <w:tcW w:w="1440" w:type="dxa"/>
          </w:tcPr>
          <w:p w14:paraId="4533965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attempts to address the question but lacks clarity and coherence; mostly irrelevant details are included, </w:t>
            </w:r>
            <w:r w:rsidRPr="00F45499">
              <w:rPr>
                <w:rFonts w:ascii="Times New Roman" w:hAnsi="Times New Roman" w:cs="Times New Roman"/>
                <w:sz w:val="24"/>
                <w:szCs w:val="24"/>
              </w:rPr>
              <w:lastRenderedPageBreak/>
              <w:t>and some concepts are not accurately represented. SCORE: 22</w:t>
            </w:r>
          </w:p>
        </w:tc>
        <w:tc>
          <w:tcPr>
            <w:tcW w:w="1440" w:type="dxa"/>
          </w:tcPr>
          <w:p w14:paraId="671A7F9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22</w:t>
            </w:r>
          </w:p>
        </w:tc>
        <w:tc>
          <w:tcPr>
            <w:tcW w:w="1440" w:type="dxa"/>
          </w:tcPr>
          <w:p w14:paraId="7E9E69D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22.0</w:t>
            </w:r>
          </w:p>
        </w:tc>
      </w:tr>
      <w:tr w:rsidR="009E4C4B" w:rsidRPr="00F45499" w14:paraId="3D09F89C" w14:textId="77777777">
        <w:tc>
          <w:tcPr>
            <w:tcW w:w="1440" w:type="dxa"/>
          </w:tcPr>
          <w:p w14:paraId="1254EFC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is the role of surface tension in droplet formation?</w:t>
            </w:r>
          </w:p>
        </w:tc>
        <w:tc>
          <w:tcPr>
            <w:tcW w:w="1440" w:type="dxa"/>
          </w:tcPr>
          <w:p w14:paraId="5F7EF87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Surface tension plays a crucial role in droplet formation. It acts as a force that tries to minimize the surface area of a liquid, causing it to form spherical shapes. </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Here's a breakdown of its influence:</w:t>
            </w:r>
            <w:r w:rsidRPr="00F45499">
              <w:rPr>
                <w:rFonts w:ascii="Times New Roman" w:hAnsi="Times New Roman" w:cs="Times New Roman"/>
                <w:sz w:val="24"/>
                <w:szCs w:val="24"/>
              </w:rPr>
              <w:br/>
            </w:r>
            <w:r w:rsidRPr="00F45499">
              <w:rPr>
                <w:rFonts w:ascii="Times New Roman" w:hAnsi="Times New Roman" w:cs="Times New Roman"/>
                <w:sz w:val="24"/>
                <w:szCs w:val="24"/>
              </w:rPr>
              <w:br/>
              <w:t>* **Droplet Size:** Surface tension directly influences droplet size.  A higher surface tension leads to smaller droplets because the force trying to minimize surface area is stronger.</w:t>
            </w:r>
            <w:r w:rsidRPr="00F45499">
              <w:rPr>
                <w:rFonts w:ascii="Times New Roman" w:hAnsi="Times New Roman" w:cs="Times New Roman"/>
                <w:sz w:val="24"/>
                <w:szCs w:val="24"/>
              </w:rPr>
              <w:br/>
              <w:t xml:space="preserve">* **Formation Mechanisms:** In microfluidic devices, surface tension competes with viscous shear stress and fluid inertia. </w:t>
            </w:r>
            <w:r w:rsidRPr="00F45499">
              <w:rPr>
                <w:rFonts w:ascii="Times New Roman" w:hAnsi="Times New Roman" w:cs="Times New Roman"/>
                <w:sz w:val="24"/>
                <w:szCs w:val="24"/>
              </w:rPr>
              <w:br/>
              <w:t xml:space="preserve">    * At low capillary numbers (Ca), where surface tension dominates, droplets are formed by squeezing or dripping.</w:t>
            </w:r>
            <w:r w:rsidRPr="00F45499">
              <w:rPr>
                <w:rFonts w:ascii="Times New Roman" w:hAnsi="Times New Roman" w:cs="Times New Roman"/>
                <w:sz w:val="24"/>
                <w:szCs w:val="24"/>
              </w:rPr>
              <w:br/>
              <w:t xml:space="preserve">    * As Ca increases, viscous forces become more significant, leading to different droplet </w:t>
            </w:r>
            <w:r w:rsidRPr="00F45499">
              <w:rPr>
                <w:rFonts w:ascii="Times New Roman" w:hAnsi="Times New Roman" w:cs="Times New Roman"/>
                <w:sz w:val="24"/>
                <w:szCs w:val="24"/>
              </w:rPr>
              <w:lastRenderedPageBreak/>
              <w:t>formation mechanisms.</w:t>
            </w:r>
            <w:r w:rsidRPr="00F45499">
              <w:rPr>
                <w:rFonts w:ascii="Times New Roman" w:hAnsi="Times New Roman" w:cs="Times New Roman"/>
                <w:sz w:val="24"/>
                <w:szCs w:val="24"/>
              </w:rPr>
              <w:br/>
            </w:r>
            <w:r w:rsidRPr="00F45499">
              <w:rPr>
                <w:rFonts w:ascii="Times New Roman" w:hAnsi="Times New Roman" w:cs="Times New Roman"/>
                <w:sz w:val="24"/>
                <w:szCs w:val="24"/>
              </w:rPr>
              <w:br/>
              <w:t>* **Transition between Dripping and Jetting:** The balance between surface tension and inertial forces, represented by the Weber number (We), determines whether droplets form through dripping or jetting. When We is of order one, the transition occurs.</w:t>
            </w:r>
            <w:r w:rsidRPr="00F45499">
              <w:rPr>
                <w:rFonts w:ascii="Times New Roman" w:hAnsi="Times New Roman" w:cs="Times New Roman"/>
                <w:sz w:val="24"/>
                <w:szCs w:val="24"/>
              </w:rPr>
              <w:br/>
              <w:t>* **Interfacial Instability:** Surface tension can contribute to interfacial instabilities, such as tip-streaming, where the surfactant layer in an external flow field becomes unstable.</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**In summary:** Surface tension acts as a fundamental force shaping </w:t>
            </w:r>
            <w:r w:rsidRPr="00F45499">
              <w:rPr>
                <w:rFonts w:ascii="Times New Roman" w:hAnsi="Times New Roman" w:cs="Times New Roman"/>
                <w:sz w:val="24"/>
                <w:szCs w:val="24"/>
              </w:rPr>
              <w:lastRenderedPageBreak/>
              <w:t>droplet formation by influencing size, mechanism, and stability. Understanding its interplay with other forces is crucial for controlling droplet generation in microfluidic devices.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r>
          </w:p>
        </w:tc>
        <w:tc>
          <w:tcPr>
            <w:tcW w:w="1440" w:type="dxa"/>
          </w:tcPr>
          <w:p w14:paraId="250F956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Surface tension plays a critical role in droplet formation in microfluidic systems by influencing droplet size, shape, and formation mechanisms. It acts to minimize surface area, </w:t>
            </w:r>
            <w:r w:rsidRPr="00F45499">
              <w:rPr>
                <w:rFonts w:ascii="Times New Roman" w:hAnsi="Times New Roman" w:cs="Times New Roman"/>
                <w:sz w:val="24"/>
                <w:szCs w:val="24"/>
              </w:rPr>
              <w:lastRenderedPageBreak/>
              <w:t xml:space="preserve">favoring spherical droplet shapes. At low Weber numbers (We &lt; 1), where surface tension dominates, droplets form through dripping or squeezing. As the Weber number increases, fluid inertia competes with surface tension, leading to jetting behavior. The capillary number (Ca) also influences droplet size, with surface tension controlling droplet formation at low Ca. Techniques like electrowetting can measure surface tension in microfluidic systems, providing insights into the interfacial properties. Additionally, surface tension is a key parameter in T-junctions and flow focusing devices, where droplet size measurements offer an indirect </w:t>
            </w:r>
            <w:r w:rsidRPr="00F45499">
              <w:rPr>
                <w:rFonts w:ascii="Times New Roman" w:hAnsi="Times New Roman" w:cs="Times New Roman"/>
                <w:sz w:val="24"/>
                <w:szCs w:val="24"/>
              </w:rPr>
              <w:lastRenderedPageBreak/>
              <w:t>way to assess surface tension at the time-scale of droplet production. Understanding the interplay between surface tension and other forces is essential for precise droplet control.</w:t>
            </w:r>
          </w:p>
        </w:tc>
        <w:tc>
          <w:tcPr>
            <w:tcW w:w="1440" w:type="dxa"/>
          </w:tcPr>
          <w:p w14:paraId="61E42B0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detailed explanation of the role of surface tension in droplet formation, covering various </w:t>
            </w:r>
            <w:r w:rsidRPr="00F45499">
              <w:rPr>
                <w:rFonts w:ascii="Times New Roman" w:hAnsi="Times New Roman" w:cs="Times New Roman"/>
                <w:sz w:val="24"/>
                <w:szCs w:val="24"/>
              </w:rPr>
              <w:lastRenderedPageBreak/>
              <w:t>aspects such as droplet size, formation mechanisms, transition between dripping and jetting, and interfacial instability. It accurately describes how surface tension interacts with other forces like viscous shear stress and fluid inertia, and its importance in microfluidic devices. The response is well-structured, concise, and relevant to the question, with a clear summary at the end. SCORE: 96</w:t>
            </w:r>
          </w:p>
        </w:tc>
        <w:tc>
          <w:tcPr>
            <w:tcW w:w="1440" w:type="dxa"/>
          </w:tcPr>
          <w:p w14:paraId="09544AE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96</w:t>
            </w:r>
          </w:p>
        </w:tc>
        <w:tc>
          <w:tcPr>
            <w:tcW w:w="1440" w:type="dxa"/>
          </w:tcPr>
          <w:p w14:paraId="01C9FD6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96.0</w:t>
            </w:r>
          </w:p>
        </w:tc>
      </w:tr>
      <w:tr w:rsidR="009E4C4B" w:rsidRPr="00F45499" w14:paraId="77B136DB" w14:textId="77777777">
        <w:tc>
          <w:tcPr>
            <w:tcW w:w="1440" w:type="dxa"/>
          </w:tcPr>
          <w:p w14:paraId="42933D0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does a flow-focusing device differ from a T-junction in droplet formation?</w:t>
            </w:r>
          </w:p>
        </w:tc>
        <w:tc>
          <w:tcPr>
            <w:tcW w:w="1440" w:type="dxa"/>
          </w:tcPr>
          <w:p w14:paraId="2598596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Both flow-focusing and T-junction devices are used to create droplets in microfluidics, but they differ in their geometry and how they control droplet size. </w:t>
            </w:r>
            <w:r w:rsidRPr="00F45499">
              <w:rPr>
                <w:rFonts w:ascii="Times New Roman" w:hAnsi="Times New Roman" w:cs="Times New Roman"/>
                <w:sz w:val="24"/>
                <w:szCs w:val="24"/>
              </w:rPr>
              <w:br/>
            </w:r>
            <w:r w:rsidRPr="00F45499">
              <w:rPr>
                <w:rFonts w:ascii="Times New Roman" w:hAnsi="Times New Roman" w:cs="Times New Roman"/>
                <w:sz w:val="24"/>
                <w:szCs w:val="24"/>
              </w:rPr>
              <w:br/>
              <w:t>Here's a breakdown:</w:t>
            </w:r>
            <w:r w:rsidRPr="00F45499">
              <w:rPr>
                <w:rFonts w:ascii="Times New Roman" w:hAnsi="Times New Roman" w:cs="Times New Roman"/>
                <w:sz w:val="24"/>
                <w:szCs w:val="24"/>
              </w:rPr>
              <w:br/>
            </w:r>
            <w:r w:rsidRPr="00F45499">
              <w:rPr>
                <w:rFonts w:ascii="Times New Roman" w:hAnsi="Times New Roman" w:cs="Times New Roman"/>
                <w:sz w:val="24"/>
                <w:szCs w:val="24"/>
              </w:rPr>
              <w:br/>
              <w:t>**T-junction:**</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**Geometry:** A simple intersection where one channel (dispersed </w:t>
            </w:r>
            <w:r w:rsidRPr="00F45499">
              <w:rPr>
                <w:rFonts w:ascii="Times New Roman" w:hAnsi="Times New Roman" w:cs="Times New Roman"/>
                <w:sz w:val="24"/>
                <w:szCs w:val="24"/>
              </w:rPr>
              <w:lastRenderedPageBreak/>
              <w:t>phase) meets another (continuous phase).</w:t>
            </w:r>
            <w:r w:rsidRPr="00F45499">
              <w:rPr>
                <w:rFonts w:ascii="Times New Roman" w:hAnsi="Times New Roman" w:cs="Times New Roman"/>
                <w:sz w:val="24"/>
                <w:szCs w:val="24"/>
              </w:rPr>
              <w:br/>
              <w:t>* **Droplet Formation:** Shear forces at the junction cause the dispersed phase to elongate and break into droplets.</w:t>
            </w:r>
            <w:r w:rsidRPr="00F45499">
              <w:rPr>
                <w:rFonts w:ascii="Times New Roman" w:hAnsi="Times New Roman" w:cs="Times New Roman"/>
                <w:sz w:val="24"/>
                <w:szCs w:val="24"/>
              </w:rPr>
              <w:br/>
              <w:t>* **Size Control:** Droplet size is influenced by flow rates, channel widths, and viscosity differences between phases.</w:t>
            </w:r>
            <w:r w:rsidRPr="00F45499">
              <w:rPr>
                <w:rFonts w:ascii="Times New Roman" w:hAnsi="Times New Roman" w:cs="Times New Roman"/>
                <w:sz w:val="24"/>
                <w:szCs w:val="24"/>
              </w:rPr>
              <w:br/>
            </w:r>
            <w:r w:rsidRPr="00F45499">
              <w:rPr>
                <w:rFonts w:ascii="Times New Roman" w:hAnsi="Times New Roman" w:cs="Times New Roman"/>
                <w:sz w:val="24"/>
                <w:szCs w:val="24"/>
              </w:rPr>
              <w:br/>
              <w:t>**Flow-focusing:**</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**Geometry:**  More complex, with the dispersed and continuous phases flowing through a narrow constriction (orifice) before merging. </w:t>
            </w:r>
            <w:r w:rsidRPr="00F45499">
              <w:rPr>
                <w:rFonts w:ascii="Times New Roman" w:hAnsi="Times New Roman" w:cs="Times New Roman"/>
                <w:sz w:val="24"/>
                <w:szCs w:val="24"/>
              </w:rPr>
              <w:br/>
              <w:t xml:space="preserve">* **Droplet Formation:** The focused streams undergo significant elongational </w:t>
            </w:r>
            <w:r w:rsidRPr="00F45499">
              <w:rPr>
                <w:rFonts w:ascii="Times New Roman" w:hAnsi="Times New Roman" w:cs="Times New Roman"/>
                <w:sz w:val="24"/>
                <w:szCs w:val="24"/>
              </w:rPr>
              <w:lastRenderedPageBreak/>
              <w:t>flow as they pass the orifice, leading to smaller droplets.</w:t>
            </w:r>
            <w:r w:rsidRPr="00F45499">
              <w:rPr>
                <w:rFonts w:ascii="Times New Roman" w:hAnsi="Times New Roman" w:cs="Times New Roman"/>
                <w:sz w:val="24"/>
                <w:szCs w:val="24"/>
              </w:rPr>
              <w:br/>
              <w:t>* **Size Control:** Offers greater flexibility in droplet size by adjusting flow rates of both phases and manipulating the orifice geometry.</w:t>
            </w:r>
            <w:r w:rsidRPr="00F45499">
              <w:rPr>
                <w:rFonts w:ascii="Times New Roman" w:hAnsi="Times New Roman" w:cs="Times New Roman"/>
                <w:sz w:val="24"/>
                <w:szCs w:val="24"/>
              </w:rPr>
              <w:br/>
            </w:r>
            <w:r w:rsidRPr="00F45499">
              <w:rPr>
                <w:rFonts w:ascii="Times New Roman" w:hAnsi="Times New Roman" w:cs="Times New Roman"/>
                <w:sz w:val="24"/>
                <w:szCs w:val="24"/>
              </w:rPr>
              <w:br/>
              <w:t>**Key Differences:**</w:t>
            </w:r>
            <w:r w:rsidRPr="00F45499">
              <w:rPr>
                <w:rFonts w:ascii="Times New Roman" w:hAnsi="Times New Roman" w:cs="Times New Roman"/>
                <w:sz w:val="24"/>
                <w:szCs w:val="24"/>
              </w:rPr>
              <w:br/>
            </w:r>
            <w:r w:rsidRPr="00F45499">
              <w:rPr>
                <w:rFonts w:ascii="Times New Roman" w:hAnsi="Times New Roman" w:cs="Times New Roman"/>
                <w:sz w:val="24"/>
                <w:szCs w:val="24"/>
              </w:rPr>
              <w:br/>
              <w:t>* **Complexity:** Flow-focusing devices are more complex to fabricate due to the intricate channel geometries.</w:t>
            </w:r>
            <w:r w:rsidRPr="00F45499">
              <w:rPr>
                <w:rFonts w:ascii="Times New Roman" w:hAnsi="Times New Roman" w:cs="Times New Roman"/>
                <w:sz w:val="24"/>
                <w:szCs w:val="24"/>
              </w:rPr>
              <w:br/>
              <w:t>* **Droplet Size:** Flow-focusing generally allows for the production of smaller droplets compared to T-junctions.</w:t>
            </w:r>
            <w:r w:rsidRPr="00F45499">
              <w:rPr>
                <w:rFonts w:ascii="Times New Roman" w:hAnsi="Times New Roman" w:cs="Times New Roman"/>
                <w:sz w:val="24"/>
                <w:szCs w:val="24"/>
              </w:rPr>
              <w:br/>
              <w:t xml:space="preserve">* **Controllability:** Flow-focusing offers finer control over droplet </w:t>
            </w:r>
            <w:r w:rsidRPr="00F45499">
              <w:rPr>
                <w:rFonts w:ascii="Times New Roman" w:hAnsi="Times New Roman" w:cs="Times New Roman"/>
                <w:sz w:val="24"/>
                <w:szCs w:val="24"/>
              </w:rPr>
              <w:lastRenderedPageBreak/>
              <w:t>size through adjustments in flow rates and orifice geometry.</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Let me know if you have any other questions!</w:t>
            </w:r>
          </w:p>
        </w:tc>
        <w:tc>
          <w:tcPr>
            <w:tcW w:w="1440" w:type="dxa"/>
          </w:tcPr>
          <w:p w14:paraId="60A9CE6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Flow-focusing devices and T-junctions are two common microfluidic designs for droplet formation, differing in geometry and mechanism. A flow-focusing device uses a central dispersed phase channel and side continuous phase channels converging at a narrow orifice, where hydrodynamic focusing pinches off droplets. It produces smaller, highly uniform droplets with </w:t>
            </w:r>
            <w:r w:rsidRPr="00F45499">
              <w:rPr>
                <w:rFonts w:ascii="Times New Roman" w:hAnsi="Times New Roman" w:cs="Times New Roman"/>
                <w:sz w:val="24"/>
                <w:szCs w:val="24"/>
              </w:rPr>
              <w:lastRenderedPageBreak/>
              <w:t>precise control over size and high throughput. In contrast, a T-junction has perpendicular channels where the continuous phase shears the dispersed phase at the intersection, forming larger droplets with less uniformity and lower throughput. Flow-focusing is ideal for applications requiring monodisperse droplets, while T-junctions suit simpler or larger-droplet applications.</w:t>
            </w:r>
            <w:r w:rsidRPr="00F45499">
              <w:rPr>
                <w:rFonts w:ascii="Times New Roman" w:hAnsi="Times New Roman" w:cs="Times New Roman"/>
                <w:sz w:val="24"/>
                <w:szCs w:val="24"/>
              </w:rPr>
              <w:br/>
            </w:r>
          </w:p>
        </w:tc>
        <w:tc>
          <w:tcPr>
            <w:tcW w:w="1440" w:type="dxa"/>
          </w:tcPr>
          <w:p w14:paraId="6D60426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detailed comparison between flow-focusing devices and T-junctions in terms of geometry, droplet formation mechanism, size control, complexity, controllability, and key differences. It accurately describes the advantages of flow-focusing </w:t>
            </w:r>
            <w:r w:rsidRPr="00F45499">
              <w:rPr>
                <w:rFonts w:ascii="Times New Roman" w:hAnsi="Times New Roman" w:cs="Times New Roman"/>
                <w:sz w:val="24"/>
                <w:szCs w:val="24"/>
              </w:rPr>
              <w:lastRenderedPageBreak/>
              <w:t>devices over T-junctions, including smaller droplet sizes, finer control over droplet size, and higher throughput. However, it does not explicitly state that flow-focusing produces more uniform droplets or mention the specific application areas where each device is ideal. SCORE: 85</w:t>
            </w:r>
          </w:p>
        </w:tc>
        <w:tc>
          <w:tcPr>
            <w:tcW w:w="1440" w:type="dxa"/>
          </w:tcPr>
          <w:p w14:paraId="20E01BF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85</w:t>
            </w:r>
          </w:p>
        </w:tc>
        <w:tc>
          <w:tcPr>
            <w:tcW w:w="1440" w:type="dxa"/>
          </w:tcPr>
          <w:p w14:paraId="509ED07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85.0</w:t>
            </w:r>
          </w:p>
        </w:tc>
      </w:tr>
      <w:tr w:rsidR="009E4C4B" w:rsidRPr="00F45499" w14:paraId="65C0FB7D" w14:textId="77777777">
        <w:tc>
          <w:tcPr>
            <w:tcW w:w="1440" w:type="dxa"/>
          </w:tcPr>
          <w:p w14:paraId="64925B8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role does the geometry of the microchannel play in droplet formation?</w:t>
            </w:r>
          </w:p>
        </w:tc>
        <w:tc>
          <w:tcPr>
            <w:tcW w:w="1440" w:type="dxa"/>
          </w:tcPr>
          <w:p w14:paraId="5DCE408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The geometry of the microchannel plays a crucial role in droplet formation. </w:t>
            </w:r>
            <w:r w:rsidRPr="00F45499">
              <w:rPr>
                <w:rFonts w:ascii="Times New Roman" w:hAnsi="Times New Roman" w:cs="Times New Roman"/>
                <w:sz w:val="24"/>
                <w:szCs w:val="24"/>
              </w:rPr>
              <w:br/>
            </w:r>
            <w:r w:rsidRPr="00F45499">
              <w:rPr>
                <w:rFonts w:ascii="Times New Roman" w:hAnsi="Times New Roman" w:cs="Times New Roman"/>
                <w:sz w:val="24"/>
                <w:szCs w:val="24"/>
              </w:rPr>
              <w:br/>
              <w:t>Here's how:</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**Shape and Design:** Different channel geometries, such as T-junctions, flow-focusing devices, and Y or T-shaped channels, influence how droplets break off from the continuous phase.  </w:t>
            </w:r>
            <w:r w:rsidRPr="00F45499">
              <w:rPr>
                <w:rFonts w:ascii="Times New Roman" w:hAnsi="Times New Roman" w:cs="Times New Roman"/>
                <w:sz w:val="24"/>
                <w:szCs w:val="24"/>
              </w:rPr>
              <w:br/>
              <w:t xml:space="preserve">    * **T-junctions:** The intersection of the dispersed and continuous phases at the junction creates a point where </w:t>
            </w:r>
            <w:r w:rsidRPr="00F45499">
              <w:rPr>
                <w:rFonts w:ascii="Times New Roman" w:hAnsi="Times New Roman" w:cs="Times New Roman"/>
                <w:sz w:val="24"/>
                <w:szCs w:val="24"/>
              </w:rPr>
              <w:lastRenderedPageBreak/>
              <w:t xml:space="preserve">shear forces elongate the dispersed phase until it breaks into droplets. </w:t>
            </w:r>
            <w:r w:rsidRPr="00F45499">
              <w:rPr>
                <w:rFonts w:ascii="Times New Roman" w:hAnsi="Times New Roman" w:cs="Times New Roman"/>
                <w:sz w:val="24"/>
                <w:szCs w:val="24"/>
              </w:rPr>
              <w:br/>
              <w:t xml:space="preserve">    * **Flow-focusing:** This geometry confines both phases to a narrow region, forcing them together and promoting droplet formation through stretching and thinning.</w:t>
            </w:r>
            <w:r w:rsidRPr="00F45499">
              <w:rPr>
                <w:rFonts w:ascii="Times New Roman" w:hAnsi="Times New Roman" w:cs="Times New Roman"/>
                <w:sz w:val="24"/>
                <w:szCs w:val="24"/>
              </w:rPr>
              <w:br/>
              <w:t xml:space="preserve">    * **Y or T-shaped channels:** These geometries can induce droplet breakup by converging streams of fluids.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**Channel Dimensions:** The width and length of the microchannels affect the flow dynamics and pressure gradients, influencing droplet size and spacing. </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**Surface Properties:** The </w:t>
            </w:r>
            <w:r w:rsidRPr="00F45499">
              <w:rPr>
                <w:rFonts w:ascii="Times New Roman" w:hAnsi="Times New Roman" w:cs="Times New Roman"/>
                <w:sz w:val="24"/>
                <w:szCs w:val="24"/>
              </w:rPr>
              <w:lastRenderedPageBreak/>
              <w:t>hydrophobicity of the channel surface can also impact droplet formation by affecting interfacial tension and wetting behavior.</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The specific geometry chosen depends on the desired droplet size, shape, and application.  </w:t>
            </w:r>
            <w:r w:rsidRPr="00F45499">
              <w:rPr>
                <w:rFonts w:ascii="Times New Roman" w:hAnsi="Times New Roman" w:cs="Times New Roman"/>
                <w:sz w:val="24"/>
                <w:szCs w:val="24"/>
              </w:rPr>
              <w:br/>
            </w:r>
          </w:p>
        </w:tc>
        <w:tc>
          <w:tcPr>
            <w:tcW w:w="1440" w:type="dxa"/>
          </w:tcPr>
          <w:p w14:paraId="4C8D755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geometry of a microchannel plays a critical role in droplet formation, influencing the size, shape, and generation frequency of droplets. Key geometric factors include the channel width, depth, and junction design, such as T-junctions or flow-focusing geometries. These features govern the interaction between the continuous and dispersed phases, affecting the shear forces and pressure gradients that drive droplet breakup. For instance, narrower channels or </w:t>
            </w:r>
            <w:r w:rsidRPr="00F45499">
              <w:rPr>
                <w:rFonts w:ascii="Times New Roman" w:hAnsi="Times New Roman" w:cs="Times New Roman"/>
                <w:sz w:val="24"/>
                <w:szCs w:val="24"/>
              </w:rPr>
              <w:lastRenderedPageBreak/>
              <w:t>smaller orifices promote the formation of smaller droplets due to increased shear stress. Similarly, the junction type controls droplet detachment mechanics; in T-junctions, droplets form due to the balance of interfacial tension and shear force, while in flow-focusing designs, they form under pinching at the constriction. Channel geometry also determines flow regimes ranging from dripping to jetting further impacting droplet characteristics. Thus, optimizing microchannel geometry is crucial for precise control over droplet formation in applications like microfluidics, emulsification, and lab-on-a-chip systems.</w:t>
            </w:r>
            <w:r w:rsidRPr="00F45499">
              <w:rPr>
                <w:rFonts w:ascii="Times New Roman" w:hAnsi="Times New Roman" w:cs="Times New Roman"/>
                <w:sz w:val="24"/>
                <w:szCs w:val="24"/>
              </w:rPr>
              <w:br/>
            </w:r>
          </w:p>
        </w:tc>
        <w:tc>
          <w:tcPr>
            <w:tcW w:w="1440" w:type="dxa"/>
          </w:tcPr>
          <w:p w14:paraId="69DC958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The response provides a clear and detailed explanation of the role of microchannel geometry in droplet formation, covering various geometric factors such as shape, design, dimensions, and surface properties. It accurately describes how different geometries influence droplet breakup and formation, including specific examples like T-</w:t>
            </w:r>
            <w:r w:rsidRPr="00F45499">
              <w:rPr>
                <w:rFonts w:ascii="Times New Roman" w:hAnsi="Times New Roman" w:cs="Times New Roman"/>
                <w:sz w:val="24"/>
                <w:szCs w:val="24"/>
              </w:rPr>
              <w:lastRenderedPageBreak/>
              <w:t>junctions, flow-focusing devices, and Y or T-shaped channels. The response also acknowledges the importance of optimizing microchannel geometry for precise control over droplet characteristics in various applications. However, it could be improved by providing more quantitative information and a clearer connection to the ground truth answer.</w:t>
            </w:r>
            <w:r w:rsidRPr="00F45499">
              <w:rPr>
                <w:rFonts w:ascii="Times New Roman" w:hAnsi="Times New Roman" w:cs="Times New Roman"/>
                <w:sz w:val="24"/>
                <w:szCs w:val="24"/>
              </w:rPr>
              <w:br/>
            </w:r>
            <w:r w:rsidRPr="00F45499">
              <w:rPr>
                <w:rFonts w:ascii="Times New Roman" w:hAnsi="Times New Roman" w:cs="Times New Roman"/>
                <w:sz w:val="24"/>
                <w:szCs w:val="24"/>
              </w:rPr>
              <w:br/>
              <w:t>SCORE: 85</w:t>
            </w:r>
          </w:p>
        </w:tc>
        <w:tc>
          <w:tcPr>
            <w:tcW w:w="1440" w:type="dxa"/>
          </w:tcPr>
          <w:p w14:paraId="4E622C7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85</w:t>
            </w:r>
          </w:p>
        </w:tc>
        <w:tc>
          <w:tcPr>
            <w:tcW w:w="1440" w:type="dxa"/>
          </w:tcPr>
          <w:p w14:paraId="2750E72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85.0</w:t>
            </w:r>
          </w:p>
        </w:tc>
      </w:tr>
      <w:tr w:rsidR="009E4C4B" w:rsidRPr="00F45499" w14:paraId="3267749B" w14:textId="77777777">
        <w:tc>
          <w:tcPr>
            <w:tcW w:w="1440" w:type="dxa"/>
          </w:tcPr>
          <w:p w14:paraId="377CE45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factors affect droplet coalescence in microfluidic devices?</w:t>
            </w:r>
          </w:p>
        </w:tc>
        <w:tc>
          <w:tcPr>
            <w:tcW w:w="1440" w:type="dxa"/>
          </w:tcPr>
          <w:p w14:paraId="4D4FE59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Based on the provided text, several factors influence droplet coalescence in microfluidic devices: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**Surfactant Type and Concentration:** The type of fluorosurfactant used and its concentration significantly impact droplet coalescence. Different surfactants exhibit varying rates of interface stabilization, </w:t>
            </w:r>
            <w:r w:rsidRPr="00F45499">
              <w:rPr>
                <w:rFonts w:ascii="Times New Roman" w:hAnsi="Times New Roman" w:cs="Times New Roman"/>
                <w:sz w:val="24"/>
                <w:szCs w:val="24"/>
              </w:rPr>
              <w:lastRenderedPageBreak/>
              <w:t>affecting how quickly droplets merge. For instance, a surfactant with fast interface stabilization like Krytox/C210 allows for passive droplet coalescence at lower concentrations.</w:t>
            </w:r>
            <w:r w:rsidRPr="00F45499">
              <w:rPr>
                <w:rFonts w:ascii="Times New Roman" w:hAnsi="Times New Roman" w:cs="Times New Roman"/>
                <w:sz w:val="24"/>
                <w:szCs w:val="24"/>
              </w:rPr>
              <w:br/>
            </w:r>
            <w:r w:rsidRPr="00F45499">
              <w:rPr>
                <w:rFonts w:ascii="Times New Roman" w:hAnsi="Times New Roman" w:cs="Times New Roman"/>
                <w:sz w:val="24"/>
                <w:szCs w:val="24"/>
              </w:rPr>
              <w:br/>
              <w:t>* **Pairing Time (s):** The duration droplets remain in physical contact within the pairing channel directly influences coalescence.  Longer pairing times generally lead to higher coalescence rates.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**Droplet Size and Volume:** The size and volume of both the emulsion droplets introduced into the device and the droplets produced on-chip play a role. The text mentions that </w:t>
            </w:r>
            <w:r w:rsidRPr="00F45499">
              <w:rPr>
                <w:rFonts w:ascii="Times New Roman" w:hAnsi="Times New Roman" w:cs="Times New Roman"/>
                <w:sz w:val="24"/>
                <w:szCs w:val="24"/>
              </w:rPr>
              <w:lastRenderedPageBreak/>
              <w:t>the cross-sectional area of the pairing channel needs to be comparable to the droplet size for selective coalescence.</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**Geometrical Constraints of the Pairing Channel:**  The dimensions of the pairing channel, specifically its cross-sectional area, influence how many droplets can come into contact and subsequently fuse. </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The text emphasizes that by carefully controlling these factors, reliable, highly selective, and passive droplet coalescence can be achieved independently of the carrier oil or surfactant used.</w:t>
            </w:r>
          </w:p>
        </w:tc>
        <w:tc>
          <w:tcPr>
            <w:tcW w:w="1440" w:type="dxa"/>
          </w:tcPr>
          <w:p w14:paraId="0D26EC5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coalescence in microfluidic devices is influenced by several factors. Surfactant concentration plays a key role, with higher concentrations preventing droplet fusion, while lower concentrations promote coalescence. The duration droplets remain in contact within the pairing channel, known as pairing time, also impacts coalescence, with </w:t>
            </w:r>
            <w:r w:rsidRPr="00F45499">
              <w:rPr>
                <w:rFonts w:ascii="Times New Roman" w:hAnsi="Times New Roman" w:cs="Times New Roman"/>
                <w:sz w:val="24"/>
                <w:szCs w:val="24"/>
              </w:rPr>
              <w:lastRenderedPageBreak/>
              <w:t>longer times favoring fusion. The geometry of the pairing channel, specifically its cross-sectional area, controls the number of droplets that can come into contact and coalesce. Additionally, droplet size and volume affect how efficiently droplets merge. Finally, electrocoalescence, which applies electric fields to induce droplet fusion, offers an alternative method for on-demand coalescence. By optimizing these factors—surfactant concentration, pairing time, channel geometry, and droplet size—reliable and selective droplet coalescence can be achieved in microfluidic systems.</w:t>
            </w:r>
          </w:p>
        </w:tc>
        <w:tc>
          <w:tcPr>
            <w:tcW w:w="1440" w:type="dxa"/>
          </w:tcPr>
          <w:p w14:paraId="294527A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detailed explanation of the factors affecting droplet coalescence in microfluidic devices, including surfactant type and concentration, pairing time, droplet size and volume, and geometrical constraints of the </w:t>
            </w:r>
            <w:r w:rsidRPr="00F45499">
              <w:rPr>
                <w:rFonts w:ascii="Times New Roman" w:hAnsi="Times New Roman" w:cs="Times New Roman"/>
                <w:sz w:val="24"/>
                <w:szCs w:val="24"/>
              </w:rPr>
              <w:lastRenderedPageBreak/>
              <w:t>pairing channel. It accurately describes how these factors influence coalescence and offers specific examples, such as the effect of Krytox/C210 on interface stabilization. The response also correctly emphasizes the importance of controlling these factors for reliable and selective droplet coalescence. However, it does not mention electrocoalescence, which is a key aspect of the ground truth answer. SCORE: 85</w:t>
            </w:r>
          </w:p>
        </w:tc>
        <w:tc>
          <w:tcPr>
            <w:tcW w:w="1440" w:type="dxa"/>
          </w:tcPr>
          <w:p w14:paraId="5D0E58E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85</w:t>
            </w:r>
          </w:p>
        </w:tc>
        <w:tc>
          <w:tcPr>
            <w:tcW w:w="1440" w:type="dxa"/>
          </w:tcPr>
          <w:p w14:paraId="0A74803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85.0</w:t>
            </w:r>
          </w:p>
        </w:tc>
      </w:tr>
      <w:tr w:rsidR="009E4C4B" w:rsidRPr="00F45499" w14:paraId="3081F5C6" w14:textId="77777777">
        <w:tc>
          <w:tcPr>
            <w:tcW w:w="1440" w:type="dxa"/>
          </w:tcPr>
          <w:p w14:paraId="45F121B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design elements are critical for producing double or multiple emulsions?</w:t>
            </w:r>
          </w:p>
        </w:tc>
        <w:tc>
          <w:tcPr>
            <w:tcW w:w="1440" w:type="dxa"/>
          </w:tcPr>
          <w:p w14:paraId="4EA8622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Several design elements are crucial for successfully generating double or multiple emulsions. </w:t>
            </w:r>
            <w:r w:rsidRPr="00F45499">
              <w:rPr>
                <w:rFonts w:ascii="Times New Roman" w:hAnsi="Times New Roman" w:cs="Times New Roman"/>
                <w:sz w:val="24"/>
                <w:szCs w:val="24"/>
              </w:rPr>
              <w:br/>
            </w:r>
            <w:r w:rsidRPr="00F45499">
              <w:rPr>
                <w:rFonts w:ascii="Times New Roman" w:hAnsi="Times New Roman" w:cs="Times New Roman"/>
                <w:sz w:val="24"/>
                <w:szCs w:val="24"/>
              </w:rPr>
              <w:br/>
              <w:t>Here's a breakdown based on the provided text:</w:t>
            </w:r>
            <w:r w:rsidRPr="00F45499">
              <w:rPr>
                <w:rFonts w:ascii="Times New Roman" w:hAnsi="Times New Roman" w:cs="Times New Roman"/>
                <w:sz w:val="24"/>
                <w:szCs w:val="24"/>
              </w:rPr>
              <w:br/>
            </w:r>
            <w:r w:rsidRPr="00F45499">
              <w:rPr>
                <w:rFonts w:ascii="Times New Roman" w:hAnsi="Times New Roman" w:cs="Times New Roman"/>
                <w:sz w:val="24"/>
                <w:szCs w:val="24"/>
              </w:rPr>
              <w:br/>
              <w:t>**For Double Emulsions:**</w:t>
            </w:r>
            <w:r w:rsidRPr="00F45499">
              <w:rPr>
                <w:rFonts w:ascii="Times New Roman" w:hAnsi="Times New Roman" w:cs="Times New Roman"/>
                <w:sz w:val="24"/>
                <w:szCs w:val="24"/>
              </w:rPr>
              <w:br/>
            </w:r>
            <w:r w:rsidRPr="00F45499">
              <w:rPr>
                <w:rFonts w:ascii="Times New Roman" w:hAnsi="Times New Roman" w:cs="Times New Roman"/>
                <w:sz w:val="24"/>
                <w:szCs w:val="24"/>
              </w:rPr>
              <w:br/>
              <w:t>* **Co-flow and Flow-Focusing Configurations:** These configurations allow for the precise control of fluid flow rates and interactions between phases, leading to the formation of stable droplets.</w:t>
            </w:r>
            <w:r w:rsidRPr="00F45499">
              <w:rPr>
                <w:rFonts w:ascii="Times New Roman" w:hAnsi="Times New Roman" w:cs="Times New Roman"/>
                <w:sz w:val="24"/>
                <w:szCs w:val="24"/>
              </w:rPr>
              <w:br/>
              <w:t xml:space="preserve">* **Capillary Alignment:**  The alignment of cylindrical capillaries within a square capillary is essential for directing the flow of each phase and creating the necessary </w:t>
            </w:r>
            <w:r w:rsidRPr="00F45499">
              <w:rPr>
                <w:rFonts w:ascii="Times New Roman" w:hAnsi="Times New Roman" w:cs="Times New Roman"/>
                <w:sz w:val="24"/>
                <w:szCs w:val="24"/>
              </w:rPr>
              <w:lastRenderedPageBreak/>
              <w:t>hydrodynamic focusing effect.</w:t>
            </w:r>
            <w:r w:rsidRPr="00F45499">
              <w:rPr>
                <w:rFonts w:ascii="Times New Roman" w:hAnsi="Times New Roman" w:cs="Times New Roman"/>
                <w:sz w:val="24"/>
                <w:szCs w:val="24"/>
              </w:rPr>
              <w:br/>
            </w:r>
            <w:r w:rsidRPr="00F45499">
              <w:rPr>
                <w:rFonts w:ascii="Times New Roman" w:hAnsi="Times New Roman" w:cs="Times New Roman"/>
                <w:sz w:val="24"/>
                <w:szCs w:val="24"/>
              </w:rPr>
              <w:br/>
              <w:t>**For Multiple Emulsions:**</w:t>
            </w:r>
            <w:r w:rsidRPr="00F45499">
              <w:rPr>
                <w:rFonts w:ascii="Times New Roman" w:hAnsi="Times New Roman" w:cs="Times New Roman"/>
                <w:sz w:val="24"/>
                <w:szCs w:val="24"/>
              </w:rPr>
              <w:br/>
            </w:r>
            <w:r w:rsidRPr="00F45499">
              <w:rPr>
                <w:rFonts w:ascii="Times New Roman" w:hAnsi="Times New Roman" w:cs="Times New Roman"/>
                <w:sz w:val="24"/>
                <w:szCs w:val="24"/>
              </w:rPr>
              <w:br/>
              <w:t>* **Sequential Emulsification Steps:**  Multiple stages of emulsification, where inner phases are first emulsified into intermediate phases, then further emulsified into outer phases, allow for the creation of complex multilayer structures.</w:t>
            </w:r>
            <w:r w:rsidRPr="00F45499">
              <w:rPr>
                <w:rFonts w:ascii="Times New Roman" w:hAnsi="Times New Roman" w:cs="Times New Roman"/>
                <w:sz w:val="24"/>
                <w:szCs w:val="24"/>
              </w:rPr>
              <w:br/>
              <w:t xml:space="preserve">* **Precise Flow Control:**  Controlling the volume flow rates (Q) of each phase is critical for achieving desired droplet sizes and numbers at each level of the multiple emulsion. </w:t>
            </w:r>
            <w:r w:rsidRPr="00F45499">
              <w:rPr>
                <w:rFonts w:ascii="Times New Roman" w:hAnsi="Times New Roman" w:cs="Times New Roman"/>
                <w:sz w:val="24"/>
                <w:szCs w:val="24"/>
              </w:rPr>
              <w:br/>
              <w:t>* **Microfluidic Device Design:** The arrangement of capillaries, T-</w:t>
            </w:r>
            <w:r w:rsidRPr="00F45499">
              <w:rPr>
                <w:rFonts w:ascii="Times New Roman" w:hAnsi="Times New Roman" w:cs="Times New Roman"/>
                <w:sz w:val="24"/>
                <w:szCs w:val="24"/>
              </w:rPr>
              <w:lastRenderedPageBreak/>
              <w:t>junctions, or other microfluidic elements within a device directly influences the emulsification process and the resulting droplet structure.</w:t>
            </w:r>
            <w:r w:rsidRPr="00F45499">
              <w:rPr>
                <w:rFonts w:ascii="Times New Roman" w:hAnsi="Times New Roman" w:cs="Times New Roman"/>
                <w:sz w:val="24"/>
                <w:szCs w:val="24"/>
              </w:rPr>
              <w:br/>
            </w:r>
            <w:r w:rsidRPr="00F45499">
              <w:rPr>
                <w:rFonts w:ascii="Times New Roman" w:hAnsi="Times New Roman" w:cs="Times New Roman"/>
                <w:sz w:val="24"/>
                <w:szCs w:val="24"/>
              </w:rPr>
              <w:br/>
              <w:t>**Additional Considerations:**</w:t>
            </w:r>
            <w:r w:rsidRPr="00F45499">
              <w:rPr>
                <w:rFonts w:ascii="Times New Roman" w:hAnsi="Times New Roman" w:cs="Times New Roman"/>
                <w:sz w:val="24"/>
                <w:szCs w:val="24"/>
              </w:rPr>
              <w:br/>
            </w:r>
            <w:r w:rsidRPr="00F45499">
              <w:rPr>
                <w:rFonts w:ascii="Times New Roman" w:hAnsi="Times New Roman" w:cs="Times New Roman"/>
                <w:sz w:val="24"/>
                <w:szCs w:val="24"/>
              </w:rPr>
              <w:br/>
              <w:t>* **Material Compatibility:**  The materials used in the microfluidic device must be compatible with all the fluids involved to prevent unwanted reactions or adhesion.</w:t>
            </w:r>
            <w:r w:rsidRPr="00F45499">
              <w:rPr>
                <w:rFonts w:ascii="Times New Roman" w:hAnsi="Times New Roman" w:cs="Times New Roman"/>
                <w:sz w:val="24"/>
                <w:szCs w:val="24"/>
              </w:rPr>
              <w:br/>
              <w:t>* **Surface Properties:** The surface properties of the capillaries and other device components can influence droplet formation and stability.</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By carefully </w:t>
            </w:r>
            <w:r w:rsidRPr="00F45499">
              <w:rPr>
                <w:rFonts w:ascii="Times New Roman" w:hAnsi="Times New Roman" w:cs="Times New Roman"/>
                <w:sz w:val="24"/>
                <w:szCs w:val="24"/>
              </w:rPr>
              <w:lastRenderedPageBreak/>
              <w:t>considering these design elements, researchers can create microfluidic devices capable of generating a wide range of double and multiple emulsions with precise control over their internal structure and composition.</w:t>
            </w:r>
          </w:p>
        </w:tc>
        <w:tc>
          <w:tcPr>
            <w:tcW w:w="1440" w:type="dxa"/>
          </w:tcPr>
          <w:p w14:paraId="2CCA036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To generate double or multiple emulsions, several design elements are essential. Co-flow and flow-focusing configurations enable precise control over fluid flow, allowing for stable droplet formation, especially in double emulsions. Sequential emulsification steps, where inner droplets are emulsified into intermediate phases and then into outer phases, are key for multiple emulsions. Capillary microfluidic devices, such as consecutive capillary and coaxial configurations, are used to control droplet size, number, and monodispersity. Additionally, precise flow control and shear force management are crucial for stable </w:t>
            </w:r>
            <w:r w:rsidRPr="00F45499">
              <w:rPr>
                <w:rFonts w:ascii="Times New Roman" w:hAnsi="Times New Roman" w:cs="Times New Roman"/>
                <w:sz w:val="24"/>
                <w:szCs w:val="24"/>
              </w:rPr>
              <w:lastRenderedPageBreak/>
              <w:t>and consistent droplet formation. Microchannel geometry optimization and material compatibility further enhance emulsification processes. By carefully managing these factors, researchers can produce double and multiple emulsions with controlled internal structures and compositions for various applications.</w:t>
            </w:r>
          </w:p>
        </w:tc>
        <w:tc>
          <w:tcPr>
            <w:tcW w:w="1440" w:type="dxa"/>
          </w:tcPr>
          <w:p w14:paraId="5CF157B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detailed breakdown of design elements crucial for producing double or multiple emulsions, including specific configurations (co-flow and flow-focusing), steps (sequential emulsification), materials (material compatibility), and device components (capillary microfluidic devices). However, the answer lacks depth in some areas, such as the explanation of capillary alignment and surface properties. The response also does not </w:t>
            </w:r>
            <w:r w:rsidRPr="00F45499">
              <w:rPr>
                <w:rFonts w:ascii="Times New Roman" w:hAnsi="Times New Roman" w:cs="Times New Roman"/>
                <w:sz w:val="24"/>
                <w:szCs w:val="24"/>
              </w:rPr>
              <w:lastRenderedPageBreak/>
              <w:t>explicitly mention precise flow control and shear force management, which are mentioned in the ground truth answer. SCORE: 76</w:t>
            </w:r>
          </w:p>
        </w:tc>
        <w:tc>
          <w:tcPr>
            <w:tcW w:w="1440" w:type="dxa"/>
          </w:tcPr>
          <w:p w14:paraId="31BEE46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034CB32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4CF7057C" w14:textId="77777777">
        <w:tc>
          <w:tcPr>
            <w:tcW w:w="1440" w:type="dxa"/>
          </w:tcPr>
          <w:p w14:paraId="04BE8A8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key factors influence the design of flow-focusing droplet microfluidics optimized using machine learning?</w:t>
            </w:r>
          </w:p>
        </w:tc>
        <w:tc>
          <w:tcPr>
            <w:tcW w:w="1440" w:type="dxa"/>
          </w:tcPr>
          <w:p w14:paraId="1CD4D5C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The provided text highlights several key factors influencing the design of flow-focusing droplet microfluidics optimized using machine learning:</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**Droplet Diameter and Generation Rate:** These are primary performance metrics that machine learning models aim to predict and optimize. </w:t>
            </w:r>
            <w:r w:rsidRPr="00F45499">
              <w:rPr>
                <w:rFonts w:ascii="Times New Roman" w:hAnsi="Times New Roman" w:cs="Times New Roman"/>
                <w:sz w:val="24"/>
                <w:szCs w:val="24"/>
              </w:rPr>
              <w:br/>
              <w:t xml:space="preserve">* **Design Parameters:** The text mentions "a </w:t>
            </w:r>
            <w:r w:rsidRPr="00F45499">
              <w:rPr>
                <w:rFonts w:ascii="Times New Roman" w:hAnsi="Times New Roman" w:cs="Times New Roman"/>
                <w:sz w:val="24"/>
                <w:szCs w:val="24"/>
              </w:rPr>
              <w:lastRenderedPageBreak/>
              <w:t>large number of effective parameters" involved in flow-focusing geometries.  These parameters likely include channel dimensions, fluid properties (viscosity, surface tension), and flow rates. Machine learning algorithms learn the relationships between these parameters and the desired droplet characteristics.</w:t>
            </w:r>
            <w:r w:rsidRPr="00F45499">
              <w:rPr>
                <w:rFonts w:ascii="Times New Roman" w:hAnsi="Times New Roman" w:cs="Times New Roman"/>
                <w:sz w:val="24"/>
                <w:szCs w:val="24"/>
              </w:rPr>
              <w:br/>
              <w:t>* **Fluid Combinations:** Different fluids used in the microfluidic device can significantly affect droplet formation. The text notes that the machine learning tool can be extended to support various fluid combinations.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**Data </w:t>
            </w:r>
            <w:r w:rsidRPr="00F45499">
              <w:rPr>
                <w:rFonts w:ascii="Times New Roman" w:hAnsi="Times New Roman" w:cs="Times New Roman"/>
                <w:sz w:val="24"/>
                <w:szCs w:val="24"/>
              </w:rPr>
              <w:lastRenderedPageBreak/>
              <w:t>Availability:**  The success of machine learning relies on large, standardized datasets. The text emphasizes the need for sufficient data to train accurate models for predicting droplet performance.</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In essence, machine learning in this context allows engineers to optimize flow-focusing droplet microfluidics by identifying the optimal combination of design parameters and fluid properties that achieve the desired droplet size and generation rate. </w:t>
            </w:r>
            <w:r w:rsidRPr="00F45499">
              <w:rPr>
                <w:rFonts w:ascii="Times New Roman" w:hAnsi="Times New Roman" w:cs="Times New Roman"/>
                <w:sz w:val="24"/>
                <w:szCs w:val="24"/>
              </w:rPr>
              <w:br/>
            </w:r>
          </w:p>
        </w:tc>
        <w:tc>
          <w:tcPr>
            <w:tcW w:w="1440" w:type="dxa"/>
          </w:tcPr>
          <w:p w14:paraId="2C19F56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design of flow-focusing droplet microfluidics, optimized using machine learning, depends on several critical factors. Channel geometry, including the shape and size, controls droplet generation by defining the break-off point where the dispersed phase meets the continuous phase. Flow rates of both phases affect droplet size and frequency, with higher continuous phase flow reducing droplet size. </w:t>
            </w:r>
            <w:r w:rsidRPr="00F45499">
              <w:rPr>
                <w:rFonts w:ascii="Times New Roman" w:hAnsi="Times New Roman" w:cs="Times New Roman"/>
                <w:sz w:val="24"/>
                <w:szCs w:val="24"/>
              </w:rPr>
              <w:lastRenderedPageBreak/>
              <w:t>Viscosity influences flow behavior and shear forces, crucial for stable droplet formation. Shear forces between phases are controlled by adjusting channel geometry or flow rates, ensuring consistent droplet generation. Machine learning algorithms predict and optimize droplet diameter and generation rate by analyzing these design parameters, fluid properties, and large datasets, automating the design process for more efficient droplet production in life sciences applications.</w:t>
            </w:r>
          </w:p>
        </w:tc>
        <w:tc>
          <w:tcPr>
            <w:tcW w:w="1440" w:type="dxa"/>
          </w:tcPr>
          <w:p w14:paraId="7AE76C0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summary of key factors influencing the design of flow-focusing droplet microfluidics optimized using machine learning. It correctly identifies relevant parameters such as droplet diameter, generation rate, design parameters (channel dimensions, </w:t>
            </w:r>
            <w:r w:rsidRPr="00F45499">
              <w:rPr>
                <w:rFonts w:ascii="Times New Roman" w:hAnsi="Times New Roman" w:cs="Times New Roman"/>
                <w:sz w:val="24"/>
                <w:szCs w:val="24"/>
              </w:rPr>
              <w:lastRenderedPageBreak/>
              <w:t xml:space="preserve">fluid properties), fluid combinations, and data availability. However, it lacks some depth in explaining the relationships between these factors and does not explicitly mention channel geometry, flow rates of both phases, viscosity, or shear forces, which are critical aspects according to the ground truth answer. The response also slightly misrepresents the role of machine learning by implying it directly optimizes droplet size and generation rate without mentioning its predictive </w:t>
            </w:r>
            <w:r w:rsidRPr="00F45499">
              <w:rPr>
                <w:rFonts w:ascii="Times New Roman" w:hAnsi="Times New Roman" w:cs="Times New Roman"/>
                <w:sz w:val="24"/>
                <w:szCs w:val="24"/>
              </w:rPr>
              <w:lastRenderedPageBreak/>
              <w:t>capabilities.</w:t>
            </w:r>
            <w:r w:rsidRPr="00F45499">
              <w:rPr>
                <w:rFonts w:ascii="Times New Roman" w:hAnsi="Times New Roman" w:cs="Times New Roman"/>
                <w:sz w:val="24"/>
                <w:szCs w:val="24"/>
              </w:rPr>
              <w:br/>
            </w:r>
            <w:r w:rsidRPr="00F45499">
              <w:rPr>
                <w:rFonts w:ascii="Times New Roman" w:hAnsi="Times New Roman" w:cs="Times New Roman"/>
                <w:sz w:val="24"/>
                <w:szCs w:val="24"/>
              </w:rPr>
              <w:br/>
              <w:t>SCORE: 52</w:t>
            </w:r>
          </w:p>
        </w:tc>
        <w:tc>
          <w:tcPr>
            <w:tcW w:w="1440" w:type="dxa"/>
          </w:tcPr>
          <w:p w14:paraId="1B27D73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52</w:t>
            </w:r>
          </w:p>
        </w:tc>
        <w:tc>
          <w:tcPr>
            <w:tcW w:w="1440" w:type="dxa"/>
          </w:tcPr>
          <w:p w14:paraId="6278BCF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52.0</w:t>
            </w:r>
          </w:p>
        </w:tc>
      </w:tr>
      <w:tr w:rsidR="009E4C4B" w:rsidRPr="00F45499" w14:paraId="5CAD2DB0" w14:textId="77777777">
        <w:tc>
          <w:tcPr>
            <w:tcW w:w="1440" w:type="dxa"/>
          </w:tcPr>
          <w:p w14:paraId="3B9A3C2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do channel wall properties (hydrophobicity/hydrophilicity) influence droplet dynamics?</w:t>
            </w:r>
          </w:p>
        </w:tc>
        <w:tc>
          <w:tcPr>
            <w:tcW w:w="1440" w:type="dxa"/>
          </w:tcPr>
          <w:p w14:paraId="2701FF9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Channel wall properties, specifically their hydrophobicity or hydrophilicity, </w:t>
            </w:r>
            <w:r w:rsidRPr="00F45499">
              <w:rPr>
                <w:rFonts w:ascii="Times New Roman" w:hAnsi="Times New Roman" w:cs="Times New Roman"/>
                <w:sz w:val="24"/>
                <w:szCs w:val="24"/>
              </w:rPr>
              <w:lastRenderedPageBreak/>
              <w:t xml:space="preserve">play a crucial role in dictating droplet dynamics within microfluidic devices. </w:t>
            </w:r>
            <w:r w:rsidRPr="00F45499">
              <w:rPr>
                <w:rFonts w:ascii="Times New Roman" w:hAnsi="Times New Roman" w:cs="Times New Roman"/>
                <w:sz w:val="24"/>
                <w:szCs w:val="24"/>
              </w:rPr>
              <w:br/>
            </w:r>
            <w:r w:rsidRPr="00F45499">
              <w:rPr>
                <w:rFonts w:ascii="Times New Roman" w:hAnsi="Times New Roman" w:cs="Times New Roman"/>
                <w:sz w:val="24"/>
                <w:szCs w:val="24"/>
              </w:rPr>
              <w:br/>
              <w:t>Here's how:</w:t>
            </w:r>
            <w:r w:rsidRPr="00F45499">
              <w:rPr>
                <w:rFonts w:ascii="Times New Roman" w:hAnsi="Times New Roman" w:cs="Times New Roman"/>
                <w:sz w:val="24"/>
                <w:szCs w:val="24"/>
              </w:rPr>
              <w:br/>
            </w:r>
            <w:r w:rsidRPr="00F45499">
              <w:rPr>
                <w:rFonts w:ascii="Times New Roman" w:hAnsi="Times New Roman" w:cs="Times New Roman"/>
                <w:sz w:val="24"/>
                <w:szCs w:val="24"/>
              </w:rPr>
              <w:br/>
              <w:t>* **Droplet Formation:**  To form aqueous droplets in an oil-based continuous phase (W/O emulsion), hydrophobic channel walls are essential. The oil phase will then lift the aqueous phase from the walls, encapsulating it into droplets. Conversely, hydrophilic channels are needed for O/W emulsions where oil droplets are formed within a water-based continuous phase.</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**Droplet Adhesion:** Hydrophobic surfaces </w:t>
            </w:r>
            <w:r w:rsidRPr="00F45499">
              <w:rPr>
                <w:rFonts w:ascii="Times New Roman" w:hAnsi="Times New Roman" w:cs="Times New Roman"/>
                <w:sz w:val="24"/>
                <w:szCs w:val="24"/>
              </w:rPr>
              <w:lastRenderedPageBreak/>
              <w:t>prevent the discrete (droplet) phase from adhering to the channel walls, ensuring smooth droplet flow and preventing clogging.  Hydrophilic surfaces, on the other hand, can lead to droplet adhesion, hindering proper manipulation and flow.</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**Emulsion Stability:** The wettability of the channel walls influences emulsion stability. Hydrophobic channels tend to promote more stable W/O emulsions, while hydrophilic channels are better suited for O/W emulsions. </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**Switching Between Emulsions:**  Controlling the wettability of </w:t>
            </w:r>
            <w:r w:rsidRPr="00F45499">
              <w:rPr>
                <w:rFonts w:ascii="Times New Roman" w:hAnsi="Times New Roman" w:cs="Times New Roman"/>
                <w:sz w:val="24"/>
                <w:szCs w:val="24"/>
              </w:rPr>
              <w:lastRenderedPageBreak/>
              <w:t>the channel walls allows researchers to switch between generating W/O and O/W emulsions by simply altering the surface properties.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In essence, carefully selecting the appropriate hydrophobicity or hydrophilicity of the channel walls is critical for achieving desired droplet behavior, emulsion type, and overall functionality in microfluidic applications. </w:t>
            </w:r>
            <w:r w:rsidRPr="00F45499">
              <w:rPr>
                <w:rFonts w:ascii="Times New Roman" w:hAnsi="Times New Roman" w:cs="Times New Roman"/>
                <w:sz w:val="24"/>
                <w:szCs w:val="24"/>
              </w:rPr>
              <w:br/>
            </w:r>
          </w:p>
        </w:tc>
        <w:tc>
          <w:tcPr>
            <w:tcW w:w="1440" w:type="dxa"/>
          </w:tcPr>
          <w:p w14:paraId="12B79E9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channel wall properties, specifically hydrophobicity or hydrophilicity, significantly influence droplet </w:t>
            </w:r>
            <w:r w:rsidRPr="00F45499">
              <w:rPr>
                <w:rFonts w:ascii="Times New Roman" w:hAnsi="Times New Roman" w:cs="Times New Roman"/>
                <w:sz w:val="24"/>
                <w:szCs w:val="24"/>
              </w:rPr>
              <w:lastRenderedPageBreak/>
              <w:t xml:space="preserve">dynamics in microfluidic systems. These properties determine the wettability of the channel walls, affecting the interaction between the continuous and dispersed phases. In hydrophobic channels, the dispersed phase (typically water) tends to form droplets as it minimizes contact with the channel walls. This enhances droplet stability and facilitates easier detachment during droplet formation. Hydrophobic surfaces are ideal for applications requiring water-in-oil emulsions or precise droplet control. Conversely, hydrophilic channels promote wetting of the dispersed phase, making it more likely to spread along the walls instead of forming discrete droplets. This is </w:t>
            </w:r>
            <w:r w:rsidRPr="00F45499">
              <w:rPr>
                <w:rFonts w:ascii="Times New Roman" w:hAnsi="Times New Roman" w:cs="Times New Roman"/>
                <w:sz w:val="24"/>
                <w:szCs w:val="24"/>
              </w:rPr>
              <w:lastRenderedPageBreak/>
              <w:t>useful for oil-in-water systems or applications involving liquid films. Wall properties also impact droplet size, breakup, coalescence, and transport. Hydrophobicity favors smaller droplets and reduces the likelihood of droplet adherence, while hydrophilicity can lead to higher flow resistance and altered droplet generation behavior. Tailoring wall properties is crucial for optimizing microfluidic processes.</w:t>
            </w:r>
            <w:r w:rsidRPr="00F45499">
              <w:rPr>
                <w:rFonts w:ascii="Times New Roman" w:hAnsi="Times New Roman" w:cs="Times New Roman"/>
                <w:sz w:val="24"/>
                <w:szCs w:val="24"/>
              </w:rPr>
              <w:br/>
            </w:r>
          </w:p>
        </w:tc>
        <w:tc>
          <w:tcPr>
            <w:tcW w:w="1440" w:type="dxa"/>
          </w:tcPr>
          <w:p w14:paraId="294B28E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explanation of how </w:t>
            </w:r>
            <w:r w:rsidRPr="00F45499">
              <w:rPr>
                <w:rFonts w:ascii="Times New Roman" w:hAnsi="Times New Roman" w:cs="Times New Roman"/>
                <w:sz w:val="24"/>
                <w:szCs w:val="24"/>
              </w:rPr>
              <w:lastRenderedPageBreak/>
              <w:t xml:space="preserve">channel wall properties influence droplet dynamics in microfluidic systems, covering key aspects such as droplet formation, adhesion, emulsion stability, and switching between emulsions. It accurately describes the effects of hydrophobicity and hydrophilicity on these processes and highlights their importance for achieving desired outcomes in microfluidic applications. The response is well-structured, easy to follow, and effectively </w:t>
            </w:r>
            <w:r w:rsidRPr="00F45499">
              <w:rPr>
                <w:rFonts w:ascii="Times New Roman" w:hAnsi="Times New Roman" w:cs="Times New Roman"/>
                <w:sz w:val="24"/>
                <w:szCs w:val="24"/>
              </w:rPr>
              <w:lastRenderedPageBreak/>
              <w:t>conveys relevant information. SCORE: 86</w:t>
            </w:r>
          </w:p>
        </w:tc>
        <w:tc>
          <w:tcPr>
            <w:tcW w:w="1440" w:type="dxa"/>
          </w:tcPr>
          <w:p w14:paraId="436CBB9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86</w:t>
            </w:r>
          </w:p>
        </w:tc>
        <w:tc>
          <w:tcPr>
            <w:tcW w:w="1440" w:type="dxa"/>
          </w:tcPr>
          <w:p w14:paraId="3D64BCD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86.0</w:t>
            </w:r>
          </w:p>
        </w:tc>
      </w:tr>
      <w:tr w:rsidR="009E4C4B" w:rsidRPr="00F45499" w14:paraId="0192534E" w14:textId="77777777">
        <w:tc>
          <w:tcPr>
            <w:tcW w:w="1440" w:type="dxa"/>
          </w:tcPr>
          <w:p w14:paraId="7ABEB1D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can you incorporate active control mechanisms (e.g., electrical, magnetic) into droplet devices?</w:t>
            </w:r>
          </w:p>
        </w:tc>
        <w:tc>
          <w:tcPr>
            <w:tcW w:w="1440" w:type="dxa"/>
          </w:tcPr>
          <w:p w14:paraId="00BA984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Active control mechanisms like electrical and magnetic forces offer precise and fast droplet generation in microfluidic devices. Here's how they can be incorporated:</w:t>
            </w:r>
            <w:r w:rsidRPr="00F45499">
              <w:rPr>
                <w:rFonts w:ascii="Times New Roman" w:hAnsi="Times New Roman" w:cs="Times New Roman"/>
                <w:sz w:val="24"/>
                <w:szCs w:val="24"/>
              </w:rPr>
              <w:br/>
            </w:r>
            <w:r w:rsidRPr="00F45499">
              <w:rPr>
                <w:rFonts w:ascii="Times New Roman" w:hAnsi="Times New Roman" w:cs="Times New Roman"/>
                <w:sz w:val="24"/>
                <w:szCs w:val="24"/>
              </w:rPr>
              <w:br/>
              <w:t>**Electrical Methods:**</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br/>
              <w:t>* **Direct Current (DC):** Applying a DC voltage across electrodes embedded in the flow-focusing device creates an electric field at the water-oil interface. This field acts as an additional force, assisting droplet breakup and allowing precise control over droplet size by adjusting the voltage strength.</w:t>
            </w:r>
            <w:r w:rsidRPr="00F45499">
              <w:rPr>
                <w:rFonts w:ascii="Times New Roman" w:hAnsi="Times New Roman" w:cs="Times New Roman"/>
                <w:sz w:val="24"/>
                <w:szCs w:val="24"/>
              </w:rPr>
              <w:br/>
              <w:t xml:space="preserve">* **Alternating Current (AC):** </w:t>
            </w:r>
            <w:r w:rsidRPr="00F45499">
              <w:rPr>
                <w:rFonts w:ascii="Times New Roman" w:hAnsi="Times New Roman" w:cs="Times New Roman"/>
                <w:sz w:val="24"/>
                <w:szCs w:val="24"/>
              </w:rPr>
              <w:br/>
              <w:t xml:space="preserve">    * **Electrowetting-on-Dielectric (EWOD):** AC fields can reduce the contact angle between the conductive liquid flow and the channel walls, promoting spreading and retraction of the liquid to form droplets. </w:t>
            </w:r>
            <w:r w:rsidRPr="00F45499">
              <w:rPr>
                <w:rFonts w:ascii="Times New Roman" w:hAnsi="Times New Roman" w:cs="Times New Roman"/>
                <w:sz w:val="24"/>
                <w:szCs w:val="24"/>
              </w:rPr>
              <w:lastRenderedPageBreak/>
              <w:t>This method offers a controllable wettability switch for droplet generation.</w:t>
            </w:r>
            <w:r w:rsidRPr="00F45499">
              <w:rPr>
                <w:rFonts w:ascii="Times New Roman" w:hAnsi="Times New Roman" w:cs="Times New Roman"/>
                <w:sz w:val="24"/>
                <w:szCs w:val="24"/>
              </w:rPr>
              <w:br/>
              <w:t xml:space="preserve">    * **Dielectrophoresis (DEP):**  Even with electrically neutral liquid flows, AC fields can induce polarization in the liquid, leading to DEP forces that draw droplets together.</w:t>
            </w:r>
            <w:r w:rsidRPr="00F45499">
              <w:rPr>
                <w:rFonts w:ascii="Times New Roman" w:hAnsi="Times New Roman" w:cs="Times New Roman"/>
                <w:sz w:val="24"/>
                <w:szCs w:val="24"/>
              </w:rPr>
              <w:br/>
            </w:r>
            <w:r w:rsidRPr="00F45499">
              <w:rPr>
                <w:rFonts w:ascii="Times New Roman" w:hAnsi="Times New Roman" w:cs="Times New Roman"/>
                <w:sz w:val="24"/>
                <w:szCs w:val="24"/>
              </w:rPr>
              <w:br/>
              <w:t>**Magnetic Methods:**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**Ferrofluids:** Utilizing ferrofluids (liquids containing magnetic particles) as the continuous phase allows for non-contact magnetic control over droplet formation. </w:t>
            </w:r>
            <w:r w:rsidRPr="00F45499">
              <w:rPr>
                <w:rFonts w:ascii="Times New Roman" w:hAnsi="Times New Roman" w:cs="Times New Roman"/>
                <w:sz w:val="24"/>
                <w:szCs w:val="24"/>
              </w:rPr>
              <w:br/>
              <w:t xml:space="preserve">    * The direction and location of magnets, magnetic flux </w:t>
            </w:r>
            <w:r w:rsidRPr="00F45499">
              <w:rPr>
                <w:rFonts w:ascii="Times New Roman" w:hAnsi="Times New Roman" w:cs="Times New Roman"/>
                <w:sz w:val="24"/>
                <w:szCs w:val="24"/>
              </w:rPr>
              <w:lastRenderedPageBreak/>
              <w:t>density, and magnetization curve all influence droplet behavior in this setup.</w:t>
            </w:r>
            <w:r w:rsidRPr="00F45499">
              <w:rPr>
                <w:rFonts w:ascii="Times New Roman" w:hAnsi="Times New Roman" w:cs="Times New Roman"/>
                <w:sz w:val="24"/>
                <w:szCs w:val="24"/>
              </w:rPr>
              <w:br/>
            </w:r>
            <w:r w:rsidRPr="00F45499">
              <w:rPr>
                <w:rFonts w:ascii="Times New Roman" w:hAnsi="Times New Roman" w:cs="Times New Roman"/>
                <w:sz w:val="24"/>
                <w:szCs w:val="24"/>
              </w:rPr>
              <w:br/>
              <w:t>**Key Considerations:**</w:t>
            </w:r>
            <w:r w:rsidRPr="00F45499">
              <w:rPr>
                <w:rFonts w:ascii="Times New Roman" w:hAnsi="Times New Roman" w:cs="Times New Roman"/>
                <w:sz w:val="24"/>
                <w:szCs w:val="24"/>
              </w:rPr>
              <w:br/>
            </w:r>
            <w:r w:rsidRPr="00F45499">
              <w:rPr>
                <w:rFonts w:ascii="Times New Roman" w:hAnsi="Times New Roman" w:cs="Times New Roman"/>
                <w:sz w:val="24"/>
                <w:szCs w:val="24"/>
              </w:rPr>
              <w:br/>
              <w:t>* **Frequency Dependence:**  Electrical methods often exhibit frequency dependence, with optimal AC frequencies for specific applications (e.g., 100-700 Hz for the OEW device mentioned in the context).</w:t>
            </w:r>
            <w:r w:rsidRPr="00F45499">
              <w:rPr>
                <w:rFonts w:ascii="Times New Roman" w:hAnsi="Times New Roman" w:cs="Times New Roman"/>
                <w:sz w:val="24"/>
                <w:szCs w:val="24"/>
              </w:rPr>
              <w:br/>
              <w:t>* **Device Design:** The design of the microfluidic device, including electrode placement and magnet configurations, is crucial for effective control.</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By incorporating these active </w:t>
            </w:r>
            <w:r w:rsidRPr="00F45499">
              <w:rPr>
                <w:rFonts w:ascii="Times New Roman" w:hAnsi="Times New Roman" w:cs="Times New Roman"/>
                <w:sz w:val="24"/>
                <w:szCs w:val="24"/>
              </w:rPr>
              <w:lastRenderedPageBreak/>
              <w:t>control mechanisms, researchers can achieve precise droplet generation, manipulation, and integration into complex microfluidic systems for various applications.</w:t>
            </w:r>
          </w:p>
        </w:tc>
        <w:tc>
          <w:tcPr>
            <w:tcW w:w="1440" w:type="dxa"/>
          </w:tcPr>
          <w:p w14:paraId="11715ED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Active control mechanisms such as electrical, magnetic, thermal, and mechanical methods can precisely manipulate droplet formation in microfluidic devices. Electrical control methods include direct current (DC), which uses </w:t>
            </w:r>
            <w:r w:rsidRPr="00F45499">
              <w:rPr>
                <w:rFonts w:ascii="Times New Roman" w:hAnsi="Times New Roman" w:cs="Times New Roman"/>
                <w:sz w:val="24"/>
                <w:szCs w:val="24"/>
              </w:rPr>
              <w:lastRenderedPageBreak/>
              <w:t xml:space="preserve">electrodes to control droplet size, and alternating current (AC), which utilizes electrowetting-on-dielectric (EWOD) and dielectrophoresis (DEP) to influence droplet behavior. Magnetic control employs ferrofluids and external magnets to non-invasively guide droplet formation. Thermal control involves heating the entire device or applying localized heating to adjust fluid parameters like viscosity and interfacial tension. Mechanical control techniques, such as pneumatic and piezoelectric components, can also regulate droplet dynamics. These active control strategies enable precise and flexible droplet generation, allowing for tailored </w:t>
            </w:r>
            <w:r w:rsidRPr="00F45499">
              <w:rPr>
                <w:rFonts w:ascii="Times New Roman" w:hAnsi="Times New Roman" w:cs="Times New Roman"/>
                <w:sz w:val="24"/>
                <w:szCs w:val="24"/>
              </w:rPr>
              <w:lastRenderedPageBreak/>
              <w:t>applications in complex microfluidic systems, including droplet manipulation and multicomponent emulsion creation.</w:t>
            </w:r>
          </w:p>
        </w:tc>
        <w:tc>
          <w:tcPr>
            <w:tcW w:w="1440" w:type="dxa"/>
          </w:tcPr>
          <w:p w14:paraId="454F758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detailed explanation of how to incorporate electrical and magnetic forces into droplet devices, covering various </w:t>
            </w:r>
            <w:r w:rsidRPr="00F45499">
              <w:rPr>
                <w:rFonts w:ascii="Times New Roman" w:hAnsi="Times New Roman" w:cs="Times New Roman"/>
                <w:sz w:val="24"/>
                <w:szCs w:val="24"/>
              </w:rPr>
              <w:lastRenderedPageBreak/>
              <w:t>methods such as DC, AC (including EWOD and DEP), ferrofluids, and key considerations like frequency dependence and device design. However, it lacks information on thermal and mechanical control mechanisms, which are mentioned in the ground truth answer. SCORE: 76</w:t>
            </w:r>
          </w:p>
        </w:tc>
        <w:tc>
          <w:tcPr>
            <w:tcW w:w="1440" w:type="dxa"/>
          </w:tcPr>
          <w:p w14:paraId="145BCBB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20A1FDC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0A6FFD7E" w14:textId="77777777">
        <w:tc>
          <w:tcPr>
            <w:tcW w:w="1440" w:type="dxa"/>
          </w:tcPr>
          <w:p w14:paraId="659282C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do flow rates affect droplet size and frequency?</w:t>
            </w:r>
          </w:p>
        </w:tc>
        <w:tc>
          <w:tcPr>
            <w:tcW w:w="1440" w:type="dxa"/>
          </w:tcPr>
          <w:p w14:paraId="40B08D1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The provided text highlights a strong correlation between flow rates and both droplet size and frequency. </w:t>
            </w:r>
            <w:r w:rsidRPr="00F45499">
              <w:rPr>
                <w:rFonts w:ascii="Times New Roman" w:hAnsi="Times New Roman" w:cs="Times New Roman"/>
                <w:sz w:val="24"/>
                <w:szCs w:val="24"/>
              </w:rPr>
              <w:br/>
            </w:r>
            <w:r w:rsidRPr="00F45499">
              <w:rPr>
                <w:rFonts w:ascii="Times New Roman" w:hAnsi="Times New Roman" w:cs="Times New Roman"/>
                <w:sz w:val="24"/>
                <w:szCs w:val="24"/>
              </w:rPr>
              <w:br/>
              <w:t>Here's a breakdown based on the information given:</w:t>
            </w:r>
            <w:r w:rsidRPr="00F45499">
              <w:rPr>
                <w:rFonts w:ascii="Times New Roman" w:hAnsi="Times New Roman" w:cs="Times New Roman"/>
                <w:sz w:val="24"/>
                <w:szCs w:val="24"/>
              </w:rPr>
              <w:br/>
            </w:r>
            <w:r w:rsidRPr="00F45499">
              <w:rPr>
                <w:rFonts w:ascii="Times New Roman" w:hAnsi="Times New Roman" w:cs="Times New Roman"/>
                <w:sz w:val="24"/>
                <w:szCs w:val="24"/>
              </w:rPr>
              <w:br/>
              <w:t>**Droplet Size:**</w:t>
            </w:r>
            <w:r w:rsidRPr="00F45499">
              <w:rPr>
                <w:rFonts w:ascii="Times New Roman" w:hAnsi="Times New Roman" w:cs="Times New Roman"/>
                <w:sz w:val="24"/>
                <w:szCs w:val="24"/>
              </w:rPr>
              <w:br/>
            </w:r>
            <w:r w:rsidRPr="00F45499">
              <w:rPr>
                <w:rFonts w:ascii="Times New Roman" w:hAnsi="Times New Roman" w:cs="Times New Roman"/>
                <w:sz w:val="24"/>
                <w:szCs w:val="24"/>
              </w:rPr>
              <w:br/>
              <w:t>* **Decreasing Continuous Phase Flow Rate:** Leads to smaller droplet sizes and a more uniform distribution. This is likely due to less shearing force breaking up the dispersed phase.</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 **Increasing Continuous Phase Flow Rate:** Results in larger droplets.  The increased shearing force overcomes interfacial tension, leading to faster breakup of the dispersed phase.</w:t>
            </w:r>
            <w:r w:rsidRPr="00F45499">
              <w:rPr>
                <w:rFonts w:ascii="Times New Roman" w:hAnsi="Times New Roman" w:cs="Times New Roman"/>
                <w:sz w:val="24"/>
                <w:szCs w:val="24"/>
              </w:rPr>
              <w:br/>
            </w:r>
            <w:r w:rsidRPr="00F45499">
              <w:rPr>
                <w:rFonts w:ascii="Times New Roman" w:hAnsi="Times New Roman" w:cs="Times New Roman"/>
                <w:sz w:val="24"/>
                <w:szCs w:val="24"/>
              </w:rPr>
              <w:br/>
              <w:t>**Droplet Frequency:**</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The text mentions that droplet frequency can be controlled independently by adjusting flow rates within a specific range for different droplet generator chips (DGFF). </w:t>
            </w:r>
            <w:r w:rsidRPr="00F45499">
              <w:rPr>
                <w:rFonts w:ascii="Times New Roman" w:hAnsi="Times New Roman" w:cs="Times New Roman"/>
                <w:sz w:val="24"/>
                <w:szCs w:val="24"/>
              </w:rPr>
              <w:br/>
              <w:t xml:space="preserve">* However, it doesn't explicitly state how changing flow rates *affects* frequency. It implies that varying flow rates allows for tuning the frequency </w:t>
            </w:r>
            <w:r w:rsidRPr="00F45499">
              <w:rPr>
                <w:rFonts w:ascii="Times New Roman" w:hAnsi="Times New Roman" w:cs="Times New Roman"/>
                <w:sz w:val="24"/>
                <w:szCs w:val="24"/>
              </w:rPr>
              <w:lastRenderedPageBreak/>
              <w:t>within a defined range.</w:t>
            </w:r>
            <w:r w:rsidRPr="00F45499">
              <w:rPr>
                <w:rFonts w:ascii="Times New Roman" w:hAnsi="Times New Roman" w:cs="Times New Roman"/>
                <w:sz w:val="24"/>
                <w:szCs w:val="24"/>
              </w:rPr>
              <w:br/>
            </w:r>
            <w:r w:rsidRPr="00F45499">
              <w:rPr>
                <w:rFonts w:ascii="Times New Roman" w:hAnsi="Times New Roman" w:cs="Times New Roman"/>
                <w:sz w:val="24"/>
                <w:szCs w:val="24"/>
              </w:rPr>
              <w:br/>
              <w:t>**Additional Points:**</w:t>
            </w:r>
            <w:r w:rsidRPr="00F45499">
              <w:rPr>
                <w:rFonts w:ascii="Times New Roman" w:hAnsi="Times New Roman" w:cs="Times New Roman"/>
                <w:sz w:val="24"/>
                <w:szCs w:val="24"/>
              </w:rPr>
              <w:br/>
            </w:r>
            <w:r w:rsidRPr="00F45499">
              <w:rPr>
                <w:rFonts w:ascii="Times New Roman" w:hAnsi="Times New Roman" w:cs="Times New Roman"/>
                <w:sz w:val="24"/>
                <w:szCs w:val="24"/>
              </w:rPr>
              <w:br/>
              <w:t>* The text emphasizes that the relationship between flow rates and droplet characteristics is complex and influenced by various factors like:</w:t>
            </w:r>
            <w:r w:rsidRPr="00F45499">
              <w:rPr>
                <w:rFonts w:ascii="Times New Roman" w:hAnsi="Times New Roman" w:cs="Times New Roman"/>
                <w:sz w:val="24"/>
                <w:szCs w:val="24"/>
              </w:rPr>
              <w:br/>
              <w:t xml:space="preserve">    * **Interfacial tension:**  The force acting at the interface between the two fluids.</w:t>
            </w:r>
            <w:r w:rsidRPr="00F45499">
              <w:rPr>
                <w:rFonts w:ascii="Times New Roman" w:hAnsi="Times New Roman" w:cs="Times New Roman"/>
                <w:sz w:val="24"/>
                <w:szCs w:val="24"/>
              </w:rPr>
              <w:br/>
              <w:t xml:space="preserve">    * **Capillary number:** A dimensionless number representing the ratio of inertial forces to capillary forces.</w:t>
            </w:r>
            <w:r w:rsidRPr="00F45499">
              <w:rPr>
                <w:rFonts w:ascii="Times New Roman" w:hAnsi="Times New Roman" w:cs="Times New Roman"/>
                <w:sz w:val="24"/>
                <w:szCs w:val="24"/>
              </w:rPr>
              <w:br/>
              <w:t xml:space="preserve">    * **Junction geometry:** The shape and design of the microfluidic channel where droplets are formed.</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Let me know if </w:t>
            </w:r>
            <w:r w:rsidRPr="00F45499">
              <w:rPr>
                <w:rFonts w:ascii="Times New Roman" w:hAnsi="Times New Roman" w:cs="Times New Roman"/>
                <w:sz w:val="24"/>
                <w:szCs w:val="24"/>
              </w:rPr>
              <w:lastRenderedPageBreak/>
              <w:t xml:space="preserve">you have any other questions or would like me to elaborate on a specific aspect! </w:t>
            </w:r>
            <w:r w:rsidRPr="00F45499">
              <w:rPr>
                <w:rFonts w:ascii="Times New Roman" w:hAnsi="Times New Roman" w:cs="Times New Roman"/>
                <w:sz w:val="24"/>
                <w:szCs w:val="24"/>
              </w:rPr>
              <w:br/>
            </w:r>
          </w:p>
        </w:tc>
        <w:tc>
          <w:tcPr>
            <w:tcW w:w="1440" w:type="dxa"/>
          </w:tcPr>
          <w:p w14:paraId="5020E35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Flow rates significantly influence droplet size and frequency in microfluidic systems. As the flow rate ratio (φ = Qd/Qc) increases, the shearing force from the continuous phase dominates, leading to smaller droplets due to rapid breakup of the dispersed phase. Additionally, higher flow rates in the continuous phase can result in larger droplets, as the dispersed phase doesn't break up until it reaches the downstream section. The frequency of droplet generation also </w:t>
            </w:r>
            <w:r w:rsidRPr="00F45499">
              <w:rPr>
                <w:rFonts w:ascii="Times New Roman" w:hAnsi="Times New Roman" w:cs="Times New Roman"/>
                <w:sz w:val="24"/>
                <w:szCs w:val="24"/>
              </w:rPr>
              <w:lastRenderedPageBreak/>
              <w:t>increases with higher flow rate ratios, demonstrating a positive correlation. However, droplet diameter growth trends vary depending on the model and input conditions. Overall, increasing the flow rate ratio enhances droplet formation frequency and reduces droplet size due to stronger shearing forces, with complex interactions influenced by factors such as interfacial tension and channel geometry.</w:t>
            </w:r>
          </w:p>
        </w:tc>
        <w:tc>
          <w:tcPr>
            <w:tcW w:w="1440" w:type="dxa"/>
          </w:tcPr>
          <w:p w14:paraId="18BEB82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The response attempts to address the question but lacks clarity and coherence; mostly irrelevant. It seems to be a summary of information rather than a direct answer to the question, and some points are not directly related to the query about how flow rates affect droplet size and frequency. SCORE: 16</w:t>
            </w:r>
          </w:p>
        </w:tc>
        <w:tc>
          <w:tcPr>
            <w:tcW w:w="1440" w:type="dxa"/>
          </w:tcPr>
          <w:p w14:paraId="67AC974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16</w:t>
            </w:r>
          </w:p>
        </w:tc>
        <w:tc>
          <w:tcPr>
            <w:tcW w:w="1440" w:type="dxa"/>
          </w:tcPr>
          <w:p w14:paraId="63352F9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16.0</w:t>
            </w:r>
          </w:p>
        </w:tc>
      </w:tr>
      <w:tr w:rsidR="009E4C4B" w:rsidRPr="00F45499" w14:paraId="742C8C46" w14:textId="77777777">
        <w:tc>
          <w:tcPr>
            <w:tcW w:w="1440" w:type="dxa"/>
          </w:tcPr>
          <w:p w14:paraId="055C766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techniques are available for droplet splitting?</w:t>
            </w:r>
          </w:p>
        </w:tc>
        <w:tc>
          <w:tcPr>
            <w:tcW w:w="1440" w:type="dxa"/>
          </w:tcPr>
          <w:p w14:paraId="47365C8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The provided text describes two main categories of droplet splitting techniques:</w:t>
            </w:r>
            <w:r w:rsidRPr="00F45499">
              <w:rPr>
                <w:rFonts w:ascii="Times New Roman" w:hAnsi="Times New Roman" w:cs="Times New Roman"/>
                <w:sz w:val="24"/>
                <w:szCs w:val="24"/>
              </w:rPr>
              <w:br/>
            </w:r>
            <w:r w:rsidRPr="00F45499">
              <w:rPr>
                <w:rFonts w:ascii="Times New Roman" w:hAnsi="Times New Roman" w:cs="Times New Roman"/>
                <w:sz w:val="24"/>
                <w:szCs w:val="24"/>
              </w:rPr>
              <w:br/>
              <w:t>**1. Passive Techniques:**</w:t>
            </w:r>
            <w:r w:rsidRPr="00F45499">
              <w:rPr>
                <w:rFonts w:ascii="Times New Roman" w:hAnsi="Times New Roman" w:cs="Times New Roman"/>
                <w:sz w:val="24"/>
                <w:szCs w:val="24"/>
              </w:rPr>
              <w:br/>
            </w:r>
            <w:r w:rsidRPr="00F45499">
              <w:rPr>
                <w:rFonts w:ascii="Times New Roman" w:hAnsi="Times New Roman" w:cs="Times New Roman"/>
                <w:sz w:val="24"/>
                <w:szCs w:val="24"/>
              </w:rPr>
              <w:br/>
              <w:t>* These methods rely on the geometry of microchannels and fluid properties.</w:t>
            </w:r>
            <w:r w:rsidRPr="00F45499">
              <w:rPr>
                <w:rFonts w:ascii="Times New Roman" w:hAnsi="Times New Roman" w:cs="Times New Roman"/>
                <w:sz w:val="24"/>
                <w:szCs w:val="24"/>
              </w:rPr>
              <w:br/>
              <w:t>* Examples include using T-junctions, Y-junctions, flow focusing configurations, or introducing ribs/obstructions in the flow path.</w:t>
            </w:r>
            <w:r w:rsidRPr="00F45499">
              <w:rPr>
                <w:rFonts w:ascii="Times New Roman" w:hAnsi="Times New Roman" w:cs="Times New Roman"/>
                <w:sz w:val="24"/>
                <w:szCs w:val="24"/>
              </w:rPr>
              <w:br/>
              <w:t xml:space="preserve">* **Limitations:** </w:t>
            </w:r>
            <w:r w:rsidRPr="00F45499">
              <w:rPr>
                <w:rFonts w:ascii="Times New Roman" w:hAnsi="Times New Roman" w:cs="Times New Roman"/>
                <w:sz w:val="24"/>
                <w:szCs w:val="24"/>
              </w:rPr>
              <w:br/>
              <w:t xml:space="preserve">    * Sensitive to fluid properties and flow conditions.</w:t>
            </w:r>
            <w:r w:rsidRPr="00F45499">
              <w:rPr>
                <w:rFonts w:ascii="Times New Roman" w:hAnsi="Times New Roman" w:cs="Times New Roman"/>
                <w:sz w:val="24"/>
                <w:szCs w:val="24"/>
              </w:rPr>
              <w:br/>
              <w:t xml:space="preserve">    * Lack selective or on-demand </w:t>
            </w:r>
            <w:r w:rsidRPr="00F45499">
              <w:rPr>
                <w:rFonts w:ascii="Times New Roman" w:hAnsi="Times New Roman" w:cs="Times New Roman"/>
                <w:sz w:val="24"/>
                <w:szCs w:val="24"/>
              </w:rPr>
              <w:lastRenderedPageBreak/>
              <w:t>operation.</w:t>
            </w:r>
            <w:r w:rsidRPr="00F45499">
              <w:rPr>
                <w:rFonts w:ascii="Times New Roman" w:hAnsi="Times New Roman" w:cs="Times New Roman"/>
                <w:sz w:val="24"/>
                <w:szCs w:val="24"/>
              </w:rPr>
              <w:br/>
              <w:t xml:space="preserve">    * Cannot dynamically control the splitting ratio.</w:t>
            </w:r>
            <w:r w:rsidRPr="00F45499">
              <w:rPr>
                <w:rFonts w:ascii="Times New Roman" w:hAnsi="Times New Roman" w:cs="Times New Roman"/>
                <w:sz w:val="24"/>
                <w:szCs w:val="24"/>
              </w:rPr>
              <w:br/>
            </w:r>
            <w:r w:rsidRPr="00F45499">
              <w:rPr>
                <w:rFonts w:ascii="Times New Roman" w:hAnsi="Times New Roman" w:cs="Times New Roman"/>
                <w:sz w:val="24"/>
                <w:szCs w:val="24"/>
              </w:rPr>
              <w:br/>
              <w:t>**2. Active Techniques:**</w:t>
            </w:r>
            <w:r w:rsidRPr="00F45499">
              <w:rPr>
                <w:rFonts w:ascii="Times New Roman" w:hAnsi="Times New Roman" w:cs="Times New Roman"/>
                <w:sz w:val="24"/>
                <w:szCs w:val="24"/>
              </w:rPr>
              <w:br/>
            </w:r>
            <w:r w:rsidRPr="00F45499">
              <w:rPr>
                <w:rFonts w:ascii="Times New Roman" w:hAnsi="Times New Roman" w:cs="Times New Roman"/>
                <w:sz w:val="24"/>
                <w:szCs w:val="24"/>
              </w:rPr>
              <w:br/>
              <w:t>* These methods utilize external forces to achieve droplet splitting.</w:t>
            </w:r>
            <w:r w:rsidRPr="00F45499">
              <w:rPr>
                <w:rFonts w:ascii="Times New Roman" w:hAnsi="Times New Roman" w:cs="Times New Roman"/>
                <w:sz w:val="24"/>
                <w:szCs w:val="24"/>
              </w:rPr>
              <w:br/>
              <w:t>* Examples include:</w:t>
            </w:r>
            <w:r w:rsidRPr="00F45499">
              <w:rPr>
                <w:rFonts w:ascii="Times New Roman" w:hAnsi="Times New Roman" w:cs="Times New Roman"/>
                <w:sz w:val="24"/>
                <w:szCs w:val="24"/>
              </w:rPr>
              <w:br/>
              <w:t xml:space="preserve">    * **Pneumatic:** Using a pneumatic actuator, but can cause droplet deformation and damage.</w:t>
            </w:r>
            <w:r w:rsidRPr="00F45499">
              <w:rPr>
                <w:rFonts w:ascii="Times New Roman" w:hAnsi="Times New Roman" w:cs="Times New Roman"/>
                <w:sz w:val="24"/>
                <w:szCs w:val="24"/>
              </w:rPr>
              <w:br/>
              <w:t xml:space="preserve">    * **Electric:**  Utilizing electric fields, but limited to charged droplets.</w:t>
            </w:r>
            <w:r w:rsidRPr="00F45499">
              <w:rPr>
                <w:rFonts w:ascii="Times New Roman" w:hAnsi="Times New Roman" w:cs="Times New Roman"/>
                <w:sz w:val="24"/>
                <w:szCs w:val="24"/>
              </w:rPr>
              <w:br/>
              <w:t xml:space="preserve">    * **Magnetic:** Employing magnetic fields, but only applicable to ferrofluid droplets.</w:t>
            </w:r>
            <w:r w:rsidRPr="00F45499">
              <w:rPr>
                <w:rFonts w:ascii="Times New Roman" w:hAnsi="Times New Roman" w:cs="Times New Roman"/>
                <w:sz w:val="24"/>
                <w:szCs w:val="24"/>
              </w:rPr>
              <w:br/>
              <w:t xml:space="preserve">    * **Thermocapillary:** Leveraging temperature </w:t>
            </w:r>
            <w:r w:rsidRPr="00F45499">
              <w:rPr>
                <w:rFonts w:ascii="Times New Roman" w:hAnsi="Times New Roman" w:cs="Times New Roman"/>
                <w:sz w:val="24"/>
                <w:szCs w:val="24"/>
              </w:rPr>
              <w:lastRenderedPageBreak/>
              <w:t>gradients, but unsuitable for temperature-sensitive samples.</w:t>
            </w:r>
            <w:r w:rsidRPr="00F45499">
              <w:rPr>
                <w:rFonts w:ascii="Times New Roman" w:hAnsi="Times New Roman" w:cs="Times New Roman"/>
                <w:sz w:val="24"/>
                <w:szCs w:val="24"/>
              </w:rPr>
              <w:br/>
              <w:t xml:space="preserve">    * **Acoustic:** Applying acoustic radiation force or streaming for label-free splitting.</w:t>
            </w:r>
            <w:r w:rsidRPr="00F45499">
              <w:rPr>
                <w:rFonts w:ascii="Times New Roman" w:hAnsi="Times New Roman" w:cs="Times New Roman"/>
                <w:sz w:val="24"/>
                <w:szCs w:val="24"/>
              </w:rPr>
              <w:br/>
            </w:r>
            <w:r w:rsidRPr="00F45499">
              <w:rPr>
                <w:rFonts w:ascii="Times New Roman" w:hAnsi="Times New Roman" w:cs="Times New Roman"/>
                <w:sz w:val="24"/>
                <w:szCs w:val="24"/>
              </w:rPr>
              <w:br/>
              <w:t>The text highlights that active techniques offer on-demand droplet splitting with controlled ratios, overcoming the limitations of passive methods.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Let me know if you have any other questions about droplet splitting techniques!</w:t>
            </w:r>
          </w:p>
        </w:tc>
        <w:tc>
          <w:tcPr>
            <w:tcW w:w="1440" w:type="dxa"/>
          </w:tcPr>
          <w:p w14:paraId="0B877E9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splitting techniques can be categorized into passive and active methods. Passive techniques rely on the microchannel geometry and fluid properties, such as T and Y junctions, flow focusing configurations, or introducing ribs/obstructions in the flow path. These methods are simple but lack dynamic control over splitting ratios and are sensitive to flow conditions. Active techniques utilize external forces like electric, magnetic, acoustic, or thermal fields to precisely control droplet splitting. Examples include electric field-based splitting, </w:t>
            </w:r>
            <w:r w:rsidRPr="00F45499">
              <w:rPr>
                <w:rFonts w:ascii="Times New Roman" w:hAnsi="Times New Roman" w:cs="Times New Roman"/>
                <w:sz w:val="24"/>
                <w:szCs w:val="24"/>
              </w:rPr>
              <w:lastRenderedPageBreak/>
              <w:t>magnetic fields for ferrofluids, acoustic radiation force, and thermocapillary methods. Active techniques offer more flexibility, enabling on-demand droplet splitting with controlled ratios, overcoming the limitations of passive methods. However, each technique has its own set of advantages and constraints depending on the application and droplet type.</w:t>
            </w:r>
          </w:p>
        </w:tc>
        <w:tc>
          <w:tcPr>
            <w:tcW w:w="1440" w:type="dxa"/>
          </w:tcPr>
          <w:p w14:paraId="6810CD8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accurately describes two main categories of droplet splitting techniques (passive and active) and provides specific examples for each category. It also highlights the limitations of passive methods and the benefits of active techniques, such as on-demand operation and controlled splitting ratios. However, some minor details are missing or not explicitly </w:t>
            </w:r>
            <w:r w:rsidRPr="00F45499">
              <w:rPr>
                <w:rFonts w:ascii="Times New Roman" w:hAnsi="Times New Roman" w:cs="Times New Roman"/>
                <w:sz w:val="24"/>
                <w:szCs w:val="24"/>
              </w:rPr>
              <w:lastRenderedPageBreak/>
              <w:t>stated in the provided text, but overall, it covers the core aspects of droplet splitting techniques correctly. SCORE: 76</w:t>
            </w:r>
          </w:p>
        </w:tc>
        <w:tc>
          <w:tcPr>
            <w:tcW w:w="1440" w:type="dxa"/>
          </w:tcPr>
          <w:p w14:paraId="67AACB3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1E42651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53CFD7F1" w14:textId="77777777">
        <w:tc>
          <w:tcPr>
            <w:tcW w:w="1440" w:type="dxa"/>
          </w:tcPr>
          <w:p w14:paraId="6C0E5BB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advantages does droplet formation by passive methods have over active methods?</w:t>
            </w:r>
          </w:p>
        </w:tc>
        <w:tc>
          <w:tcPr>
            <w:tcW w:w="1440" w:type="dxa"/>
          </w:tcPr>
          <w:p w14:paraId="7DE1E9F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Passive droplet generation methods offer several advantages over active methods: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**Simplicity:** Passive </w:t>
            </w:r>
            <w:r w:rsidRPr="00F45499">
              <w:rPr>
                <w:rFonts w:ascii="Times New Roman" w:hAnsi="Times New Roman" w:cs="Times New Roman"/>
                <w:sz w:val="24"/>
                <w:szCs w:val="24"/>
              </w:rPr>
              <w:lastRenderedPageBreak/>
              <w:t>methods rely on the manipulation of flow rates and channel geometries, eliminating the need for complex external driving forces like piezoelectric actuators or electric fields. This simplifies the device design and fabrication process.</w:t>
            </w:r>
            <w:r w:rsidRPr="00F45499">
              <w:rPr>
                <w:rFonts w:ascii="Times New Roman" w:hAnsi="Times New Roman" w:cs="Times New Roman"/>
                <w:sz w:val="24"/>
                <w:szCs w:val="24"/>
              </w:rPr>
              <w:br/>
              <w:t>* **Cost-effectiveness:**  Passive methods often utilize readily available materials and straightforward fabrication techniques, making them more cost-effective compared to active methods that may require specialized components and intricate control systems.</w:t>
            </w:r>
            <w:r w:rsidRPr="00F45499">
              <w:rPr>
                <w:rFonts w:ascii="Times New Roman" w:hAnsi="Times New Roman" w:cs="Times New Roman"/>
                <w:sz w:val="24"/>
                <w:szCs w:val="24"/>
              </w:rPr>
              <w:br/>
              <w:t xml:space="preserve">* **Monodispersity:** Passive methods can </w:t>
            </w:r>
            <w:r w:rsidRPr="00F45499">
              <w:rPr>
                <w:rFonts w:ascii="Times New Roman" w:hAnsi="Times New Roman" w:cs="Times New Roman"/>
                <w:sz w:val="24"/>
                <w:szCs w:val="24"/>
              </w:rPr>
              <w:lastRenderedPageBreak/>
              <w:t>achieve high monodispersity (uniform droplet size) by precisely controlling flow rates and channel dimensions. This is crucial for applications requiring precise droplet sizing.</w:t>
            </w:r>
            <w:r w:rsidRPr="00F45499">
              <w:rPr>
                <w:rFonts w:ascii="Times New Roman" w:hAnsi="Times New Roman" w:cs="Times New Roman"/>
                <w:sz w:val="24"/>
                <w:szCs w:val="24"/>
              </w:rPr>
              <w:br/>
              <w:t>* **Protection from Interference:** Droplets generated passively are less susceptible to external interference and cross-contamination due to the absence of active manipulation forces.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However, it's important to note that passive methods have limitations in terms of dynamic droplet manipulation and "droplet-on-demand" generation, which are strengths of </w:t>
            </w:r>
            <w:r w:rsidRPr="00F45499">
              <w:rPr>
                <w:rFonts w:ascii="Times New Roman" w:hAnsi="Times New Roman" w:cs="Times New Roman"/>
                <w:sz w:val="24"/>
                <w:szCs w:val="24"/>
              </w:rPr>
              <w:lastRenderedPageBreak/>
              <w:t xml:space="preserve">active methods. </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r>
          </w:p>
        </w:tc>
        <w:tc>
          <w:tcPr>
            <w:tcW w:w="1440" w:type="dxa"/>
          </w:tcPr>
          <w:p w14:paraId="5ED9FBF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Passive droplet generation methods offer several advantages over active methods. They simplify device design by relying on flow rate manipulation and </w:t>
            </w:r>
            <w:r w:rsidRPr="00F45499">
              <w:rPr>
                <w:rFonts w:ascii="Times New Roman" w:hAnsi="Times New Roman" w:cs="Times New Roman"/>
                <w:sz w:val="24"/>
                <w:szCs w:val="24"/>
              </w:rPr>
              <w:lastRenderedPageBreak/>
              <w:t>microchannel geometry, eliminating the need for complex external forces. This leads to cost-effectiveness and easier fabrication. Passive methods also provide precise control over droplet size, shape, and monodispersity, making them ideal for applications requiring uniform droplets. Additionally, they protect droplets from external interference and cross-contamination, ensuring integrity. Passive methods can produce continuous droplet streams with uniform size distributions (1%-3% dispersity) without requiring external actuation. While they are not suitable for dynamic manipulation or "droplet-on-</w:t>
            </w:r>
            <w:r w:rsidRPr="00F45499">
              <w:rPr>
                <w:rFonts w:ascii="Times New Roman" w:hAnsi="Times New Roman" w:cs="Times New Roman"/>
                <w:sz w:val="24"/>
                <w:szCs w:val="24"/>
              </w:rPr>
              <w:lastRenderedPageBreak/>
              <w:t>demand" applications, passive methods are favored for their simplicity, precision, and cost-efficiency in controlled environments.</w:t>
            </w:r>
          </w:p>
        </w:tc>
        <w:tc>
          <w:tcPr>
            <w:tcW w:w="1440" w:type="dxa"/>
          </w:tcPr>
          <w:p w14:paraId="6BA39B4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explanation of the advantages of passive droplet formation </w:t>
            </w:r>
            <w:r w:rsidRPr="00F45499">
              <w:rPr>
                <w:rFonts w:ascii="Times New Roman" w:hAnsi="Times New Roman" w:cs="Times New Roman"/>
                <w:sz w:val="24"/>
                <w:szCs w:val="24"/>
              </w:rPr>
              <w:lastRenderedPageBreak/>
              <w:t>methods over active ones. It accurately highlights the benefits of simplicity, cost-effectiveness, monodispersity, and protection from interference. However, it would be more comprehensive if it also mentioned the specific percentage of dispersity (1%-3%) that can be achieved with passive methods, as stated in the ground truth answer. SCORE: 85</w:t>
            </w:r>
          </w:p>
        </w:tc>
        <w:tc>
          <w:tcPr>
            <w:tcW w:w="1440" w:type="dxa"/>
          </w:tcPr>
          <w:p w14:paraId="7E88D24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85</w:t>
            </w:r>
          </w:p>
        </w:tc>
        <w:tc>
          <w:tcPr>
            <w:tcW w:w="1440" w:type="dxa"/>
          </w:tcPr>
          <w:p w14:paraId="61F6CAD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85.0</w:t>
            </w:r>
          </w:p>
        </w:tc>
      </w:tr>
      <w:tr w:rsidR="009E4C4B" w:rsidRPr="00F45499" w14:paraId="5355046E" w14:textId="77777777">
        <w:tc>
          <w:tcPr>
            <w:tcW w:w="1440" w:type="dxa"/>
          </w:tcPr>
          <w:p w14:paraId="679C29D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do you design a device for monodisperse droplet generation?</w:t>
            </w:r>
          </w:p>
        </w:tc>
        <w:tc>
          <w:tcPr>
            <w:tcW w:w="1440" w:type="dxa"/>
          </w:tcPr>
          <w:p w14:paraId="6CFE0F8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To design a device for generating monodisperse droplets, you have several options depending on your specific needs and desired droplet size. </w:t>
            </w:r>
            <w:r w:rsidRPr="00F45499">
              <w:rPr>
                <w:rFonts w:ascii="Times New Roman" w:hAnsi="Times New Roman" w:cs="Times New Roman"/>
                <w:sz w:val="24"/>
                <w:szCs w:val="24"/>
              </w:rPr>
              <w:br/>
            </w:r>
            <w:r w:rsidRPr="00F45499">
              <w:rPr>
                <w:rFonts w:ascii="Times New Roman" w:hAnsi="Times New Roman" w:cs="Times New Roman"/>
                <w:sz w:val="24"/>
                <w:szCs w:val="24"/>
              </w:rPr>
              <w:br/>
              <w:t>Here's a breakdown of two popular methods:</w:t>
            </w:r>
            <w:r w:rsidRPr="00F45499">
              <w:rPr>
                <w:rFonts w:ascii="Times New Roman" w:hAnsi="Times New Roman" w:cs="Times New Roman"/>
                <w:sz w:val="24"/>
                <w:szCs w:val="24"/>
              </w:rPr>
              <w:br/>
            </w:r>
            <w:r w:rsidRPr="00F45499">
              <w:rPr>
                <w:rFonts w:ascii="Times New Roman" w:hAnsi="Times New Roman" w:cs="Times New Roman"/>
                <w:sz w:val="24"/>
                <w:szCs w:val="24"/>
              </w:rPr>
              <w:br/>
              <w:t>**1. Cross-Flow Design:**</w:t>
            </w:r>
            <w:r w:rsidRPr="00F45499">
              <w:rPr>
                <w:rFonts w:ascii="Times New Roman" w:hAnsi="Times New Roman" w:cs="Times New Roman"/>
                <w:sz w:val="24"/>
                <w:szCs w:val="24"/>
              </w:rPr>
              <w:br/>
            </w:r>
            <w:r w:rsidRPr="00F45499">
              <w:rPr>
                <w:rFonts w:ascii="Times New Roman" w:hAnsi="Times New Roman" w:cs="Times New Roman"/>
                <w:sz w:val="24"/>
                <w:szCs w:val="24"/>
              </w:rPr>
              <w:br/>
              <w:t>* **Principle:** This method involves bringing the continuous and dispersed phases together at an arbitrary angle (T-junction or Y-junction).</w:t>
            </w:r>
            <w:r w:rsidRPr="00F45499">
              <w:rPr>
                <w:rFonts w:ascii="Times New Roman" w:hAnsi="Times New Roman" w:cs="Times New Roman"/>
                <w:sz w:val="24"/>
                <w:szCs w:val="24"/>
              </w:rPr>
              <w:br/>
              <w:t>* **Advantages:**</w:t>
            </w:r>
            <w:r w:rsidRPr="00F45499">
              <w:rPr>
                <w:rFonts w:ascii="Times New Roman" w:hAnsi="Times New Roman" w:cs="Times New Roman"/>
                <w:sz w:val="24"/>
                <w:szCs w:val="24"/>
              </w:rPr>
              <w:br/>
              <w:t xml:space="preserve">    * Relatively simple to implement.</w:t>
            </w:r>
            <w:r w:rsidRPr="00F45499">
              <w:rPr>
                <w:rFonts w:ascii="Times New Roman" w:hAnsi="Times New Roman" w:cs="Times New Roman"/>
                <w:sz w:val="24"/>
                <w:szCs w:val="24"/>
              </w:rPr>
              <w:br/>
              <w:t xml:space="preserve">    * Requires less space on </w:t>
            </w:r>
            <w:r w:rsidRPr="00F45499">
              <w:rPr>
                <w:rFonts w:ascii="Times New Roman" w:hAnsi="Times New Roman" w:cs="Times New Roman"/>
                <w:sz w:val="24"/>
                <w:szCs w:val="24"/>
              </w:rPr>
              <w:lastRenderedPageBreak/>
              <w:t>microfluidic platforms.</w:t>
            </w:r>
            <w:r w:rsidRPr="00F45499">
              <w:rPr>
                <w:rFonts w:ascii="Times New Roman" w:hAnsi="Times New Roman" w:cs="Times New Roman"/>
                <w:sz w:val="24"/>
                <w:szCs w:val="24"/>
              </w:rPr>
              <w:br/>
              <w:t xml:space="preserve">    * Can be easily combined with other microfluidic units.</w:t>
            </w:r>
            <w:r w:rsidRPr="00F45499">
              <w:rPr>
                <w:rFonts w:ascii="Times New Roman" w:hAnsi="Times New Roman" w:cs="Times New Roman"/>
                <w:sz w:val="24"/>
                <w:szCs w:val="24"/>
              </w:rPr>
              <w:br/>
              <w:t>* **Disadvantages:**</w:t>
            </w:r>
            <w:r w:rsidRPr="00F45499">
              <w:rPr>
                <w:rFonts w:ascii="Times New Roman" w:hAnsi="Times New Roman" w:cs="Times New Roman"/>
                <w:sz w:val="24"/>
                <w:szCs w:val="24"/>
              </w:rPr>
              <w:br/>
              <w:t xml:space="preserve">    * Droplets may be damaged by shear stress or adhere to channel walls.</w:t>
            </w:r>
            <w:r w:rsidRPr="00F45499">
              <w:rPr>
                <w:rFonts w:ascii="Times New Roman" w:hAnsi="Times New Roman" w:cs="Times New Roman"/>
                <w:sz w:val="24"/>
                <w:szCs w:val="24"/>
              </w:rPr>
              <w:br/>
              <w:t xml:space="preserve">    * Achieving high monodispersity can be challenging.</w:t>
            </w:r>
            <w:r w:rsidRPr="00F45499">
              <w:rPr>
                <w:rFonts w:ascii="Times New Roman" w:hAnsi="Times New Roman" w:cs="Times New Roman"/>
                <w:sz w:val="24"/>
                <w:szCs w:val="24"/>
              </w:rPr>
              <w:br/>
            </w:r>
            <w:r w:rsidRPr="00F45499">
              <w:rPr>
                <w:rFonts w:ascii="Times New Roman" w:hAnsi="Times New Roman" w:cs="Times New Roman"/>
                <w:sz w:val="24"/>
                <w:szCs w:val="24"/>
              </w:rPr>
              <w:br/>
              <w:t>**2. Flow-Focusing Design:**</w:t>
            </w:r>
            <w:r w:rsidRPr="00F45499">
              <w:rPr>
                <w:rFonts w:ascii="Times New Roman" w:hAnsi="Times New Roman" w:cs="Times New Roman"/>
                <w:sz w:val="24"/>
                <w:szCs w:val="24"/>
              </w:rPr>
              <w:br/>
            </w:r>
            <w:r w:rsidRPr="00F45499">
              <w:rPr>
                <w:rFonts w:ascii="Times New Roman" w:hAnsi="Times New Roman" w:cs="Times New Roman"/>
                <w:sz w:val="24"/>
                <w:szCs w:val="24"/>
              </w:rPr>
              <w:br/>
              <w:t>* **Principle:** The dispersed phase is squeezed between two streams of the continuous phase in a constriction channel. This creates a stable interface and promotes spherical droplet formation.</w:t>
            </w:r>
            <w:r w:rsidRPr="00F45499">
              <w:rPr>
                <w:rFonts w:ascii="Times New Roman" w:hAnsi="Times New Roman" w:cs="Times New Roman"/>
                <w:sz w:val="24"/>
                <w:szCs w:val="24"/>
              </w:rPr>
              <w:br/>
              <w:t>* **Advantages:</w:t>
            </w:r>
            <w:r w:rsidRPr="00F45499">
              <w:rPr>
                <w:rFonts w:ascii="Times New Roman" w:hAnsi="Times New Roman" w:cs="Times New Roman"/>
                <w:sz w:val="24"/>
                <w:szCs w:val="24"/>
              </w:rPr>
              <w:lastRenderedPageBreak/>
              <w:t>**</w:t>
            </w:r>
            <w:r w:rsidRPr="00F45499">
              <w:rPr>
                <w:rFonts w:ascii="Times New Roman" w:hAnsi="Times New Roman" w:cs="Times New Roman"/>
                <w:sz w:val="24"/>
                <w:szCs w:val="24"/>
              </w:rPr>
              <w:br/>
              <w:t xml:space="preserve">    * Generates smaller droplets at higher generation rates compared to cross-flow designs.</w:t>
            </w:r>
            <w:r w:rsidRPr="00F45499">
              <w:rPr>
                <w:rFonts w:ascii="Times New Roman" w:hAnsi="Times New Roman" w:cs="Times New Roman"/>
                <w:sz w:val="24"/>
                <w:szCs w:val="24"/>
              </w:rPr>
              <w:br/>
              <w:t xml:space="preserve">    * Less susceptible to droplet damage due to wall interactions.</w:t>
            </w:r>
            <w:r w:rsidRPr="00F45499">
              <w:rPr>
                <w:rFonts w:ascii="Times New Roman" w:hAnsi="Times New Roman" w:cs="Times New Roman"/>
                <w:sz w:val="24"/>
                <w:szCs w:val="24"/>
              </w:rPr>
              <w:br/>
              <w:t xml:space="preserve">    * Allows for precise control over droplet size by adjusting flow velocities and channel dimensions.</w:t>
            </w:r>
            <w:r w:rsidRPr="00F45499">
              <w:rPr>
                <w:rFonts w:ascii="Times New Roman" w:hAnsi="Times New Roman" w:cs="Times New Roman"/>
                <w:sz w:val="24"/>
                <w:szCs w:val="24"/>
              </w:rPr>
              <w:br/>
              <w:t>* **Disadvantages:**</w:t>
            </w:r>
            <w:r w:rsidRPr="00F45499">
              <w:rPr>
                <w:rFonts w:ascii="Times New Roman" w:hAnsi="Times New Roman" w:cs="Times New Roman"/>
                <w:sz w:val="24"/>
                <w:szCs w:val="24"/>
              </w:rPr>
              <w:br/>
              <w:t xml:space="preserve">    * More complex design and fabrication process.</w:t>
            </w:r>
            <w:r w:rsidRPr="00F45499">
              <w:rPr>
                <w:rFonts w:ascii="Times New Roman" w:hAnsi="Times New Roman" w:cs="Times New Roman"/>
                <w:sz w:val="24"/>
                <w:szCs w:val="24"/>
              </w:rPr>
              <w:br/>
            </w:r>
            <w:r w:rsidRPr="00F45499">
              <w:rPr>
                <w:rFonts w:ascii="Times New Roman" w:hAnsi="Times New Roman" w:cs="Times New Roman"/>
                <w:sz w:val="24"/>
                <w:szCs w:val="24"/>
              </w:rPr>
              <w:br/>
              <w:t>**Key Considerations for Monodisperse Droplet Generation:**</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**Flow Rates:** Carefully control the flow rates of both the continuous and dispersed phases to </w:t>
            </w:r>
            <w:r w:rsidRPr="00F45499">
              <w:rPr>
                <w:rFonts w:ascii="Times New Roman" w:hAnsi="Times New Roman" w:cs="Times New Roman"/>
                <w:sz w:val="24"/>
                <w:szCs w:val="24"/>
              </w:rPr>
              <w:lastRenderedPageBreak/>
              <w:t>achieve desired droplet size and monodispersity.</w:t>
            </w:r>
            <w:r w:rsidRPr="00F45499">
              <w:rPr>
                <w:rFonts w:ascii="Times New Roman" w:hAnsi="Times New Roman" w:cs="Times New Roman"/>
                <w:sz w:val="24"/>
                <w:szCs w:val="24"/>
              </w:rPr>
              <w:br/>
              <w:t>* **Channel Dimensions:** The width and length of the constriction channel (in flow-focusing designs) significantly influence droplet formation and size.</w:t>
            </w:r>
            <w:r w:rsidRPr="00F45499">
              <w:rPr>
                <w:rFonts w:ascii="Times New Roman" w:hAnsi="Times New Roman" w:cs="Times New Roman"/>
                <w:sz w:val="24"/>
                <w:szCs w:val="24"/>
              </w:rPr>
              <w:br/>
              <w:t>* **Surface Tension:** Optimize the surface tension balance between the phases to promote stable droplet formation.</w:t>
            </w:r>
            <w:r w:rsidRPr="00F45499">
              <w:rPr>
                <w:rFonts w:ascii="Times New Roman" w:hAnsi="Times New Roman" w:cs="Times New Roman"/>
                <w:sz w:val="24"/>
                <w:szCs w:val="24"/>
              </w:rPr>
              <w:br/>
              <w:t>* **Material Selection:** Choose materials that are compatible with your fluids and minimize wetting effects on the channel walls.</w:t>
            </w:r>
            <w:r w:rsidRPr="00F45499">
              <w:rPr>
                <w:rFonts w:ascii="Times New Roman" w:hAnsi="Times New Roman" w:cs="Times New Roman"/>
                <w:sz w:val="24"/>
                <w:szCs w:val="24"/>
              </w:rPr>
              <w:br/>
            </w:r>
            <w:r w:rsidRPr="00F45499">
              <w:rPr>
                <w:rFonts w:ascii="Times New Roman" w:hAnsi="Times New Roman" w:cs="Times New Roman"/>
                <w:sz w:val="24"/>
                <w:szCs w:val="24"/>
              </w:rPr>
              <w:br/>
              <w:t>**Additional Tips:**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Use a microscope or imaging system </w:t>
            </w:r>
            <w:r w:rsidRPr="00F45499">
              <w:rPr>
                <w:rFonts w:ascii="Times New Roman" w:hAnsi="Times New Roman" w:cs="Times New Roman"/>
                <w:sz w:val="24"/>
                <w:szCs w:val="24"/>
              </w:rPr>
              <w:lastRenderedPageBreak/>
              <w:t>to monitor droplet formation and size distribution in real-time.</w:t>
            </w:r>
            <w:r w:rsidRPr="00F45499">
              <w:rPr>
                <w:rFonts w:ascii="Times New Roman" w:hAnsi="Times New Roman" w:cs="Times New Roman"/>
                <w:sz w:val="24"/>
                <w:szCs w:val="24"/>
              </w:rPr>
              <w:br/>
              <w:t>* Perform calibration experiments to determine the relationship between flow rates, channel dimensions, and droplet size.</w:t>
            </w:r>
            <w:r w:rsidRPr="00F45499">
              <w:rPr>
                <w:rFonts w:ascii="Times New Roman" w:hAnsi="Times New Roman" w:cs="Times New Roman"/>
                <w:sz w:val="24"/>
                <w:szCs w:val="24"/>
              </w:rPr>
              <w:br/>
              <w:t>* Consider incorporating feedback control mechanisms to maintain consistent droplet generation.</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Remember that designing an effective monodisperse droplet generator requires careful consideration of various factors and iterative optimization.</w:t>
            </w:r>
          </w:p>
        </w:tc>
        <w:tc>
          <w:tcPr>
            <w:tcW w:w="1440" w:type="dxa"/>
          </w:tcPr>
          <w:p w14:paraId="69A6492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To design a device for monodisperse droplet generation, two common methods are used: cross-flow and flow-focusing designs. In cross-flow designs, the continuous phase flows around the dispersed phase in a constriction channel, with droplet size controlled by adjusting channel dimensions and shear stress. This method is simple but can lead to droplet damage due to shear forces or wall interactions. Flow-focusing designs, on the other hand, use sheath flows to stabilize the interface between phases, enabling smaller droplet formation with precise control over size by adjusting flow rates and orifice dimensions. This </w:t>
            </w:r>
            <w:r w:rsidRPr="00F45499">
              <w:rPr>
                <w:rFonts w:ascii="Times New Roman" w:hAnsi="Times New Roman" w:cs="Times New Roman"/>
                <w:sz w:val="24"/>
                <w:szCs w:val="24"/>
              </w:rPr>
              <w:lastRenderedPageBreak/>
              <w:t>method offers high monodispersity and is less prone to droplet damage. Both designs require careful optimization of flow rates, channel dimensions, and surface tension to achieve uniform droplet sizes. The choice of design depends on specific needs such as droplet size, throughput, and resistance to damage during formation.</w:t>
            </w:r>
          </w:p>
        </w:tc>
        <w:tc>
          <w:tcPr>
            <w:tcW w:w="1440" w:type="dxa"/>
          </w:tcPr>
          <w:p w14:paraId="2B51C70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detailed explanation of the two common methods for monodisperse droplet generation (cross-flow and flow-focusing designs), including their principles, advantages, disadvantages, and key considerations. It also offers practical tips for designing an effective device. However, some minor inaccuracies and omissions are present in the description of cross-flow design, which could be improved </w:t>
            </w:r>
            <w:r w:rsidRPr="00F45499">
              <w:rPr>
                <w:rFonts w:ascii="Times New Roman" w:hAnsi="Times New Roman" w:cs="Times New Roman"/>
                <w:sz w:val="24"/>
                <w:szCs w:val="24"/>
              </w:rPr>
              <w:lastRenderedPageBreak/>
              <w:t>upon. SCORE: 78</w:t>
            </w:r>
          </w:p>
        </w:tc>
        <w:tc>
          <w:tcPr>
            <w:tcW w:w="1440" w:type="dxa"/>
          </w:tcPr>
          <w:p w14:paraId="7B4CE0D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78</w:t>
            </w:r>
          </w:p>
        </w:tc>
        <w:tc>
          <w:tcPr>
            <w:tcW w:w="1440" w:type="dxa"/>
          </w:tcPr>
          <w:p w14:paraId="4F5A394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78.0</w:t>
            </w:r>
          </w:p>
        </w:tc>
      </w:tr>
      <w:tr w:rsidR="009E4C4B" w:rsidRPr="00F45499" w14:paraId="73D8D2F4" w14:textId="77777777">
        <w:tc>
          <w:tcPr>
            <w:tcW w:w="1440" w:type="dxa"/>
          </w:tcPr>
          <w:p w14:paraId="7F97D86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What materials are most commonly used for fabricating droplet microfluidic </w:t>
            </w:r>
            <w:r w:rsidRPr="00F45499">
              <w:rPr>
                <w:rFonts w:ascii="Times New Roman" w:hAnsi="Times New Roman" w:cs="Times New Roman"/>
                <w:sz w:val="24"/>
                <w:szCs w:val="24"/>
              </w:rPr>
              <w:lastRenderedPageBreak/>
              <w:t>devices?</w:t>
            </w:r>
          </w:p>
        </w:tc>
        <w:tc>
          <w:tcPr>
            <w:tcW w:w="1440" w:type="dxa"/>
          </w:tcPr>
          <w:p w14:paraId="7F5615E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According to the provided text, **PDMS (polydimethylsiloxane)** is the most </w:t>
            </w:r>
            <w:r w:rsidRPr="00F45499">
              <w:rPr>
                <w:rFonts w:ascii="Times New Roman" w:hAnsi="Times New Roman" w:cs="Times New Roman"/>
                <w:sz w:val="24"/>
                <w:szCs w:val="24"/>
              </w:rPr>
              <w:lastRenderedPageBreak/>
              <w:t xml:space="preserve">commonly used material for fabricating droplet microfluidic devices. </w:t>
            </w:r>
            <w:r w:rsidRPr="00F45499">
              <w:rPr>
                <w:rFonts w:ascii="Times New Roman" w:hAnsi="Times New Roman" w:cs="Times New Roman"/>
                <w:sz w:val="24"/>
                <w:szCs w:val="24"/>
              </w:rPr>
              <w:br/>
            </w:r>
            <w:r w:rsidRPr="00F45499">
              <w:rPr>
                <w:rFonts w:ascii="Times New Roman" w:hAnsi="Times New Roman" w:cs="Times New Roman"/>
                <w:sz w:val="24"/>
                <w:szCs w:val="24"/>
              </w:rPr>
              <w:br/>
              <w:t>The text states: "Microfluidic chips fabricated from PDMS using soft lithography are the most commonly used in droplet microfluidics."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It also mentions other materials like glass capillaries and various elastomeric, thermoplastic, amorphous polymer, fluoropolymer, and glass materials as alternatives with specific advantages. However, PDMS remains the dominant choice due to its ease of fabrication and versatility. </w:t>
            </w:r>
            <w:r w:rsidRPr="00F45499">
              <w:rPr>
                <w:rFonts w:ascii="Times New Roman" w:hAnsi="Times New Roman" w:cs="Times New Roman"/>
                <w:sz w:val="24"/>
                <w:szCs w:val="24"/>
              </w:rPr>
              <w:br/>
            </w:r>
          </w:p>
        </w:tc>
        <w:tc>
          <w:tcPr>
            <w:tcW w:w="1440" w:type="dxa"/>
          </w:tcPr>
          <w:p w14:paraId="2494009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most commonly used materials for fabricating droplet microfluidic </w:t>
            </w:r>
            <w:r w:rsidRPr="00F45499">
              <w:rPr>
                <w:rFonts w:ascii="Times New Roman" w:hAnsi="Times New Roman" w:cs="Times New Roman"/>
                <w:sz w:val="24"/>
                <w:szCs w:val="24"/>
              </w:rPr>
              <w:lastRenderedPageBreak/>
              <w:t xml:space="preserve">devices are PDMS (polydimethylsiloxane) and silicon-based materials. PDMS is preferred due to its ease of fabrication using soft lithography, which allows for the creation of precise and versatile microfluidic devices. This material provides high transparency, efficient sealing, and the ability to mold complex microchannels, making it ideal for droplet generation and manipulation. While PDMS is dominant, alternatives such as thermoplastics (e.g., PMMA, polycarbonate), fluoropolymers (e.g., PTFE), and glass materials are also used, each offering unique benefits like better solvent resistance or mass production capabilities. Despite the variety of </w:t>
            </w:r>
            <w:r w:rsidRPr="00F45499">
              <w:rPr>
                <w:rFonts w:ascii="Times New Roman" w:hAnsi="Times New Roman" w:cs="Times New Roman"/>
                <w:sz w:val="24"/>
                <w:szCs w:val="24"/>
              </w:rPr>
              <w:lastRenderedPageBreak/>
              <w:t>materials available, PDMS remains the material of choice for most droplet microfluidics applications due to its simplicity and versatility.</w:t>
            </w:r>
          </w:p>
        </w:tc>
        <w:tc>
          <w:tcPr>
            <w:tcW w:w="1440" w:type="dxa"/>
          </w:tcPr>
          <w:p w14:paraId="5CE74C1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answer correctly identifies PDMS as a commonly used </w:t>
            </w:r>
            <w:r w:rsidRPr="00F45499">
              <w:rPr>
                <w:rFonts w:ascii="Times New Roman" w:hAnsi="Times New Roman" w:cs="Times New Roman"/>
                <w:sz w:val="24"/>
                <w:szCs w:val="24"/>
              </w:rPr>
              <w:lastRenderedPageBreak/>
              <w:t>material for fabricating droplet microfluidic devices but fails to mention silicon-based materials, which are also mentioned in the ground truth as equally common. SCORE: 41</w:t>
            </w:r>
          </w:p>
        </w:tc>
        <w:tc>
          <w:tcPr>
            <w:tcW w:w="1440" w:type="dxa"/>
          </w:tcPr>
          <w:p w14:paraId="305EE0C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41</w:t>
            </w:r>
          </w:p>
        </w:tc>
        <w:tc>
          <w:tcPr>
            <w:tcW w:w="1440" w:type="dxa"/>
          </w:tcPr>
          <w:p w14:paraId="42E204A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41.0</w:t>
            </w:r>
          </w:p>
        </w:tc>
      </w:tr>
      <w:tr w:rsidR="009E4C4B" w:rsidRPr="00F45499" w14:paraId="525F94EE" w14:textId="77777777">
        <w:tc>
          <w:tcPr>
            <w:tcW w:w="1440" w:type="dxa"/>
          </w:tcPr>
          <w:p w14:paraId="6021D08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are the advantages and limitations of using PDMS for microfluidic devices?</w:t>
            </w:r>
          </w:p>
        </w:tc>
        <w:tc>
          <w:tcPr>
            <w:tcW w:w="1440" w:type="dxa"/>
          </w:tcPr>
          <w:p w14:paraId="0C48B41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PDMS (polydimethylsiloxane) is a popular material for microfluidic device fabrication due to several advantages:</w:t>
            </w:r>
            <w:r w:rsidRPr="00F45499">
              <w:rPr>
                <w:rFonts w:ascii="Times New Roman" w:hAnsi="Times New Roman" w:cs="Times New Roman"/>
                <w:sz w:val="24"/>
                <w:szCs w:val="24"/>
              </w:rPr>
              <w:br/>
            </w:r>
            <w:r w:rsidRPr="00F45499">
              <w:rPr>
                <w:rFonts w:ascii="Times New Roman" w:hAnsi="Times New Roman" w:cs="Times New Roman"/>
                <w:sz w:val="24"/>
                <w:szCs w:val="24"/>
              </w:rPr>
              <w:br/>
              <w:t>* **Cost-effectiveness:** PDMS is relatively inexpensive compared to other materials like silicon or glass.</w:t>
            </w:r>
            <w:r w:rsidRPr="00F45499">
              <w:rPr>
                <w:rFonts w:ascii="Times New Roman" w:hAnsi="Times New Roman" w:cs="Times New Roman"/>
                <w:sz w:val="24"/>
                <w:szCs w:val="24"/>
              </w:rPr>
              <w:br/>
              <w:t>* **Ease of Fabrication:** Soft lithography, a common method for PDMS microfluidic device fabrication, is relatively simple and robust.</w:t>
            </w:r>
            <w:r w:rsidRPr="00F45499">
              <w:rPr>
                <w:rFonts w:ascii="Times New Roman" w:hAnsi="Times New Roman" w:cs="Times New Roman"/>
                <w:sz w:val="24"/>
                <w:szCs w:val="24"/>
              </w:rPr>
              <w:br/>
              <w:t xml:space="preserve">* **Flexibility:** PDMS's </w:t>
            </w:r>
            <w:r w:rsidRPr="00F45499">
              <w:rPr>
                <w:rFonts w:ascii="Times New Roman" w:hAnsi="Times New Roman" w:cs="Times New Roman"/>
                <w:sz w:val="24"/>
                <w:szCs w:val="24"/>
              </w:rPr>
              <w:lastRenderedPageBreak/>
              <w:t>elastomeric nature allows for flexible devices, which can be advantageous for certain applications.</w:t>
            </w:r>
            <w:r w:rsidRPr="00F45499">
              <w:rPr>
                <w:rFonts w:ascii="Times New Roman" w:hAnsi="Times New Roman" w:cs="Times New Roman"/>
                <w:sz w:val="24"/>
                <w:szCs w:val="24"/>
              </w:rPr>
              <w:br/>
              <w:t>* **Biocompatibility:** PDMS is generally considered biocompatible, making it suitable for biomedical applications.</w:t>
            </w:r>
            <w:r w:rsidRPr="00F45499">
              <w:rPr>
                <w:rFonts w:ascii="Times New Roman" w:hAnsi="Times New Roman" w:cs="Times New Roman"/>
                <w:sz w:val="24"/>
                <w:szCs w:val="24"/>
              </w:rPr>
              <w:br/>
              <w:t>* **Optical Transparency:** PDMS is optically transparent, allowing for real-time monitoring of experiments using microscopy techniques.</w:t>
            </w:r>
            <w:r w:rsidRPr="00F45499">
              <w:rPr>
                <w:rFonts w:ascii="Times New Roman" w:hAnsi="Times New Roman" w:cs="Times New Roman"/>
                <w:sz w:val="24"/>
                <w:szCs w:val="24"/>
              </w:rPr>
              <w:br/>
              <w:t>* **Gas Permeability:** PDMS has high gas permeability, which can be beneficial for applications requiring gas exchange.</w:t>
            </w:r>
            <w:r w:rsidRPr="00F45499">
              <w:rPr>
                <w:rFonts w:ascii="Times New Roman" w:hAnsi="Times New Roman" w:cs="Times New Roman"/>
                <w:sz w:val="24"/>
                <w:szCs w:val="24"/>
              </w:rPr>
              <w:br/>
            </w:r>
            <w:r w:rsidRPr="00F45499">
              <w:rPr>
                <w:rFonts w:ascii="Times New Roman" w:hAnsi="Times New Roman" w:cs="Times New Roman"/>
                <w:sz w:val="24"/>
                <w:szCs w:val="24"/>
              </w:rPr>
              <w:br/>
              <w:t>However, PDMS also has some limitations: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 **Hydrophobicity:** The hydrophobic nature of PDMS can lead to fouling in microchannels, potentially affecting device performance.</w:t>
            </w:r>
            <w:r w:rsidRPr="00F45499">
              <w:rPr>
                <w:rFonts w:ascii="Times New Roman" w:hAnsi="Times New Roman" w:cs="Times New Roman"/>
                <w:sz w:val="24"/>
                <w:szCs w:val="24"/>
              </w:rPr>
              <w:br/>
              <w:t>* **Scalability:** Large-scale production of PDMS microfluidic devices can be challenging.</w:t>
            </w:r>
            <w:r w:rsidRPr="00F45499">
              <w:rPr>
                <w:rFonts w:ascii="Times New Roman" w:hAnsi="Times New Roman" w:cs="Times New Roman"/>
                <w:sz w:val="24"/>
                <w:szCs w:val="24"/>
              </w:rPr>
              <w:br/>
              <w:t>* **Mechanical Strength:** PDMS is relatively soft and may not be suitable for applications requiring high mechanical strength.</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Overall, while PDMS offers many advantages for microfluidic device fabrication, its limitations should be considered when choosing materials for specific </w:t>
            </w:r>
            <w:r w:rsidRPr="00F45499">
              <w:rPr>
                <w:rFonts w:ascii="Times New Roman" w:hAnsi="Times New Roman" w:cs="Times New Roman"/>
                <w:sz w:val="24"/>
                <w:szCs w:val="24"/>
              </w:rPr>
              <w:lastRenderedPageBreak/>
              <w:t xml:space="preserve">applications. </w:t>
            </w:r>
            <w:r w:rsidRPr="00F45499">
              <w:rPr>
                <w:rFonts w:ascii="Times New Roman" w:hAnsi="Times New Roman" w:cs="Times New Roman"/>
                <w:sz w:val="24"/>
                <w:szCs w:val="24"/>
              </w:rPr>
              <w:br/>
            </w:r>
          </w:p>
        </w:tc>
        <w:tc>
          <w:tcPr>
            <w:tcW w:w="1440" w:type="dxa"/>
          </w:tcPr>
          <w:p w14:paraId="5C30A36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Polydimethylsiloxane (PDMS) is widely used for microfluidic devices due to its several advantages, including low toxicity, biocompatibility, optical transparency, and high gas permeability, which make it ideal for biomedical applications. Its flexibility and cost-effectiveness also contribute to its popularity, as it allows for easy fabrication using soft lithography. PDMS enables real-time observation and is well-suited for flexible and wearable electronics. However, PDMS has limitations, such as its </w:t>
            </w:r>
            <w:r w:rsidRPr="00F45499">
              <w:rPr>
                <w:rFonts w:ascii="Times New Roman" w:hAnsi="Times New Roman" w:cs="Times New Roman"/>
                <w:sz w:val="24"/>
                <w:szCs w:val="24"/>
              </w:rPr>
              <w:lastRenderedPageBreak/>
              <w:t>hydrophobic nature, which can lead to fouling in microchannels, affecting performance. Additionally, its soft elastomeric properties limit mechanical strength, and large-scale production can be challenging. Despite these drawbacks, PDMS remains a versatile and widely used material, though further research is needed to address its limitations for broader applications.</w:t>
            </w:r>
          </w:p>
        </w:tc>
        <w:tc>
          <w:tcPr>
            <w:tcW w:w="1440" w:type="dxa"/>
          </w:tcPr>
          <w:p w14:paraId="50FA6FB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overview of the advantages and limitations of using PDMS for microfluidic devices. It lists specific benefits such as cost-effectiveness, ease of fabrication, flexibility, biocompatibility, optical transparency, and gas permeability, which are all relevant to the topic. However, it also acknowledges some limitations like </w:t>
            </w:r>
            <w:r w:rsidRPr="00F45499">
              <w:rPr>
                <w:rFonts w:ascii="Times New Roman" w:hAnsi="Times New Roman" w:cs="Times New Roman"/>
                <w:sz w:val="24"/>
                <w:szCs w:val="24"/>
              </w:rPr>
              <w:lastRenderedPageBreak/>
              <w:t>hydrophobicity, scalability issues, and mechanical weakness. The response is well-structured and easy to follow, with a clear summary at the end. It demonstrates a good understanding of the subject matter, but could benefit from more depth in discussing the implications of these advantages and limitations.</w:t>
            </w:r>
            <w:r w:rsidRPr="00F45499">
              <w:rPr>
                <w:rFonts w:ascii="Times New Roman" w:hAnsi="Times New Roman" w:cs="Times New Roman"/>
                <w:sz w:val="24"/>
                <w:szCs w:val="24"/>
              </w:rPr>
              <w:br/>
            </w:r>
            <w:r w:rsidRPr="00F45499">
              <w:rPr>
                <w:rFonts w:ascii="Times New Roman" w:hAnsi="Times New Roman" w:cs="Times New Roman"/>
                <w:sz w:val="24"/>
                <w:szCs w:val="24"/>
              </w:rPr>
              <w:br/>
              <w:t>SCORE: 76</w:t>
            </w:r>
          </w:p>
        </w:tc>
        <w:tc>
          <w:tcPr>
            <w:tcW w:w="1440" w:type="dxa"/>
          </w:tcPr>
          <w:p w14:paraId="329D185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4FBAF54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21F2BB8A" w14:textId="77777777">
        <w:tc>
          <w:tcPr>
            <w:tcW w:w="1440" w:type="dxa"/>
          </w:tcPr>
          <w:p w14:paraId="37E151E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does 3D printing facilitate microfluidic device fabrication?</w:t>
            </w:r>
          </w:p>
        </w:tc>
        <w:tc>
          <w:tcPr>
            <w:tcW w:w="1440" w:type="dxa"/>
          </w:tcPr>
          <w:p w14:paraId="5A0F731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Here's how 3D printing facilitates microfluidic device fabrication, based on the provided text:</w:t>
            </w:r>
            <w:r w:rsidRPr="00F45499">
              <w:rPr>
                <w:rFonts w:ascii="Times New Roman" w:hAnsi="Times New Roman" w:cs="Times New Roman"/>
                <w:sz w:val="24"/>
                <w:szCs w:val="24"/>
              </w:rPr>
              <w:br/>
            </w:r>
            <w:r w:rsidRPr="00F45499">
              <w:rPr>
                <w:rFonts w:ascii="Times New Roman" w:hAnsi="Times New Roman" w:cs="Times New Roman"/>
                <w:sz w:val="24"/>
                <w:szCs w:val="24"/>
              </w:rPr>
              <w:br/>
              <w:t>* **Rapid Prototyping:** 3D printing allows for quick and iterative design changes, speeding up the development process.</w:t>
            </w:r>
            <w:r w:rsidRPr="00F45499">
              <w:rPr>
                <w:rFonts w:ascii="Times New Roman" w:hAnsi="Times New Roman" w:cs="Times New Roman"/>
                <w:sz w:val="24"/>
                <w:szCs w:val="24"/>
              </w:rPr>
              <w:br/>
              <w:t>* **Complex Geometries:** It can create intricate channel designs and structures that are difficult or impossible to achieve with traditional methods like soft lithography.</w:t>
            </w:r>
            <w:r w:rsidRPr="00F45499">
              <w:rPr>
                <w:rFonts w:ascii="Times New Roman" w:hAnsi="Times New Roman" w:cs="Times New Roman"/>
                <w:sz w:val="24"/>
                <w:szCs w:val="24"/>
              </w:rPr>
              <w:br/>
              <w:t>* **Customization:** Devices can be tailored to specific applications and needs, enabling personalized microfluidic solutions.</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 **Material Versatility:**  Different materials can be used for 3D printing, offering options for biocompatibility, optical transparency, and other specialized properties.</w:t>
            </w:r>
            <w:r w:rsidRPr="00F45499">
              <w:rPr>
                <w:rFonts w:ascii="Times New Roman" w:hAnsi="Times New Roman" w:cs="Times New Roman"/>
                <w:sz w:val="24"/>
                <w:szCs w:val="24"/>
              </w:rPr>
              <w:br/>
              <w:t>* **Cost-Effectiveness:** While specialized printers exist, desktop 3D printers can make the process more affordable compared to traditional fabrication methods.</w:t>
            </w:r>
            <w:r w:rsidRPr="00F45499">
              <w:rPr>
                <w:rFonts w:ascii="Times New Roman" w:hAnsi="Times New Roman" w:cs="Times New Roman"/>
                <w:sz w:val="24"/>
                <w:szCs w:val="24"/>
              </w:rPr>
              <w:br/>
            </w:r>
            <w:r w:rsidRPr="00F45499">
              <w:rPr>
                <w:rFonts w:ascii="Times New Roman" w:hAnsi="Times New Roman" w:cs="Times New Roman"/>
                <w:sz w:val="24"/>
                <w:szCs w:val="24"/>
              </w:rPr>
              <w:br/>
              <w:t>**Specific Examples from the Text:**</w:t>
            </w:r>
            <w:r w:rsidRPr="00F45499">
              <w:rPr>
                <w:rFonts w:ascii="Times New Roman" w:hAnsi="Times New Roman" w:cs="Times New Roman"/>
                <w:sz w:val="24"/>
                <w:szCs w:val="24"/>
              </w:rPr>
              <w:br/>
            </w:r>
            <w:r w:rsidRPr="00F45499">
              <w:rPr>
                <w:rFonts w:ascii="Times New Roman" w:hAnsi="Times New Roman" w:cs="Times New Roman"/>
                <w:sz w:val="24"/>
                <w:szCs w:val="24"/>
              </w:rPr>
              <w:br/>
              <w:t>* "3D-printing can facilitate the field of microfluidics to find its “killer applications”."</w:t>
            </w:r>
            <w:r w:rsidRPr="00F45499">
              <w:rPr>
                <w:rFonts w:ascii="Times New Roman" w:hAnsi="Times New Roman" w:cs="Times New Roman"/>
                <w:sz w:val="24"/>
                <w:szCs w:val="24"/>
              </w:rPr>
              <w:br/>
              <w:t xml:space="preserve">* "3D-printing can potentially replace soft lithography to fabricate microfluidic </w:t>
            </w:r>
            <w:r w:rsidRPr="00F45499">
              <w:rPr>
                <w:rFonts w:ascii="Times New Roman" w:hAnsi="Times New Roman" w:cs="Times New Roman"/>
                <w:sz w:val="24"/>
                <w:szCs w:val="24"/>
              </w:rPr>
              <w:lastRenderedPageBreak/>
              <w:t>devices."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Let me know if you have any other questions about 3D printing and microfluidics!</w:t>
            </w:r>
          </w:p>
        </w:tc>
        <w:tc>
          <w:tcPr>
            <w:tcW w:w="1440" w:type="dxa"/>
          </w:tcPr>
          <w:p w14:paraId="1DBF1C5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3D printing revolutionizes microfluidic device fabrication by enabling the creation of complex and precise channel structures that are challenging to achieve with traditional methods like soft lithography. Techniques such as Stereolithography (SL), Multijet Modeling (MJM), and Fused Deposition Modeling (FDM) offer high resolution, complex geometries, and the integration of various components like valves and pumps. 3D printing also allows rapid prototyping, customization, and the use of diverse materials for biocompatibility and transparency. Advantages over traditional methods include </w:t>
            </w:r>
            <w:r w:rsidRPr="00F45499">
              <w:rPr>
                <w:rFonts w:ascii="Times New Roman" w:hAnsi="Times New Roman" w:cs="Times New Roman"/>
                <w:sz w:val="24"/>
                <w:szCs w:val="24"/>
              </w:rPr>
              <w:lastRenderedPageBreak/>
              <w:t>reduced fabrication time and labor, increased accuracy, and environmental friendliness due to the additive manufacturing process. With its ability to create hierarchical 3D configurations and integrate multiple functions, 3D printing holds great potential for advancing microfluidic device design and performance.</w:t>
            </w:r>
          </w:p>
        </w:tc>
        <w:tc>
          <w:tcPr>
            <w:tcW w:w="1440" w:type="dxa"/>
          </w:tcPr>
          <w:p w14:paraId="47AEE70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overview of how 3D printing facilitates microfluidic device fabrication, listing specific benefits such as rapid prototyping, complex geometries, customization, material versatility, and cost-effectiveness. However, it lacks the depth and technical detail provided in the ground truth answer, particularly regarding the specific techniques (SL, MJM, FDM) and their advantages. The response </w:t>
            </w:r>
            <w:r w:rsidRPr="00F45499">
              <w:rPr>
                <w:rFonts w:ascii="Times New Roman" w:hAnsi="Times New Roman" w:cs="Times New Roman"/>
                <w:sz w:val="24"/>
                <w:szCs w:val="24"/>
              </w:rPr>
              <w:lastRenderedPageBreak/>
              <w:t>also includes a call to action ("Let me know if you have any other questions...") which is not relevant to the question asked.</w:t>
            </w:r>
            <w:r w:rsidRPr="00F45499">
              <w:rPr>
                <w:rFonts w:ascii="Times New Roman" w:hAnsi="Times New Roman" w:cs="Times New Roman"/>
                <w:sz w:val="24"/>
                <w:szCs w:val="24"/>
              </w:rPr>
              <w:br/>
            </w:r>
            <w:r w:rsidRPr="00F45499">
              <w:rPr>
                <w:rFonts w:ascii="Times New Roman" w:hAnsi="Times New Roman" w:cs="Times New Roman"/>
                <w:sz w:val="24"/>
                <w:szCs w:val="24"/>
              </w:rPr>
              <w:br/>
              <w:t>SCORE: 56</w:t>
            </w:r>
          </w:p>
        </w:tc>
        <w:tc>
          <w:tcPr>
            <w:tcW w:w="1440" w:type="dxa"/>
          </w:tcPr>
          <w:p w14:paraId="1BE2FFC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56</w:t>
            </w:r>
          </w:p>
        </w:tc>
        <w:tc>
          <w:tcPr>
            <w:tcW w:w="1440" w:type="dxa"/>
          </w:tcPr>
          <w:p w14:paraId="6E7BE45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56.00000000000001</w:t>
            </w:r>
          </w:p>
        </w:tc>
      </w:tr>
      <w:tr w:rsidR="009E4C4B" w:rsidRPr="00F45499" w14:paraId="0AC23071" w14:textId="77777777">
        <w:tc>
          <w:tcPr>
            <w:tcW w:w="1440" w:type="dxa"/>
          </w:tcPr>
          <w:p w14:paraId="781154F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alternative materials can be used for applications involving organic solvents?</w:t>
            </w:r>
          </w:p>
        </w:tc>
        <w:tc>
          <w:tcPr>
            <w:tcW w:w="1440" w:type="dxa"/>
          </w:tcPr>
          <w:p w14:paraId="4BF4FAD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The text provides several alternatives to traditional organic solvents derived from petroleum:</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**Water:** Can be used alone or in mixtures with other solvents. </w:t>
            </w:r>
            <w:r w:rsidRPr="00F45499">
              <w:rPr>
                <w:rFonts w:ascii="Times New Roman" w:hAnsi="Times New Roman" w:cs="Times New Roman"/>
                <w:sz w:val="24"/>
                <w:szCs w:val="24"/>
              </w:rPr>
              <w:br/>
              <w:t>* **Supercritical CO2:** A non-toxic and environmentally friendly solvent.</w:t>
            </w:r>
            <w:r w:rsidRPr="00F45499">
              <w:rPr>
                <w:rFonts w:ascii="Times New Roman" w:hAnsi="Times New Roman" w:cs="Times New Roman"/>
                <w:sz w:val="24"/>
                <w:szCs w:val="24"/>
              </w:rPr>
              <w:br/>
              <w:t>* **Ionic liquids:** Composed of an asymmetric organic cation with an organic or inorganic anion, they are being explored as safe alternatives to toxic solvents.</w:t>
            </w:r>
            <w:r w:rsidRPr="00F45499">
              <w:rPr>
                <w:rFonts w:ascii="Times New Roman" w:hAnsi="Times New Roman" w:cs="Times New Roman"/>
                <w:sz w:val="24"/>
                <w:szCs w:val="24"/>
              </w:rPr>
              <w:br/>
              <w:t xml:space="preserve">* **Organic carbonates:**  A class of </w:t>
            </w:r>
            <w:r w:rsidRPr="00F45499">
              <w:rPr>
                <w:rFonts w:ascii="Times New Roman" w:hAnsi="Times New Roman" w:cs="Times New Roman"/>
                <w:sz w:val="24"/>
                <w:szCs w:val="24"/>
              </w:rPr>
              <w:lastRenderedPageBreak/>
              <w:t>solvents that are less toxic than traditional organic solvents.</w:t>
            </w:r>
            <w:r w:rsidRPr="00F45499">
              <w:rPr>
                <w:rFonts w:ascii="Times New Roman" w:hAnsi="Times New Roman" w:cs="Times New Roman"/>
                <w:sz w:val="24"/>
                <w:szCs w:val="24"/>
              </w:rPr>
              <w:br/>
              <w:t>* **Biosolvents:** Derived from renewable biomass sources.</w:t>
            </w:r>
            <w:r w:rsidRPr="00F45499">
              <w:rPr>
                <w:rFonts w:ascii="Times New Roman" w:hAnsi="Times New Roman" w:cs="Times New Roman"/>
                <w:sz w:val="24"/>
                <w:szCs w:val="24"/>
              </w:rPr>
              <w:br/>
              <w:t>* **Fluorous solvents:** Characterized by their low solubility in water and high solubility in organic solvents.</w:t>
            </w:r>
            <w:r w:rsidRPr="00F45499">
              <w:rPr>
                <w:rFonts w:ascii="Times New Roman" w:hAnsi="Times New Roman" w:cs="Times New Roman"/>
                <w:sz w:val="24"/>
                <w:szCs w:val="24"/>
              </w:rPr>
              <w:br/>
              <w:t>* **Non-toxic liquid polymers:** Offer unique properties for specific applications.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The text emphasizes the importance of replacing hazardous solvents with eco-friendly alternatives to promote sustainable chemistry practices.</w:t>
            </w:r>
          </w:p>
        </w:tc>
        <w:tc>
          <w:tcPr>
            <w:tcW w:w="1440" w:type="dxa"/>
          </w:tcPr>
          <w:p w14:paraId="1048010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Several sustainable alternatives to traditional organic solvents are gaining attention for various applications. Supercritical CO2 is a non-toxic, environmentally friendly solvent, particularly useful in extraction processes. Ionic liquids, which are liquid salts at room temperature, offer low vapor pressure and broad application in chemical reactions. Organic carbonates, like dimethyl carbonate, are biodegradable and non-toxic, ideal for fine chemical synthesis. Biosolvents, </w:t>
            </w:r>
            <w:r w:rsidRPr="00F45499">
              <w:rPr>
                <w:rFonts w:ascii="Times New Roman" w:hAnsi="Times New Roman" w:cs="Times New Roman"/>
                <w:sz w:val="24"/>
                <w:szCs w:val="24"/>
              </w:rPr>
              <w:lastRenderedPageBreak/>
              <w:t>derived from renewable resources such as plants and bacteria, provide a greener option for extraction and cleaning. Other alternatives include fluorous solvents, non-toxic liquid polymers like polyethylene glycol (PEG), water, ethanol, methanol, and ethyl acetate. These alternatives are chosen based on their specific properties such as polarity, boiling point, and environmental impact, promoting more sustainable chemical processes and reducing reliance on hazardous petroleum-based solvents.</w:t>
            </w:r>
          </w:p>
        </w:tc>
        <w:tc>
          <w:tcPr>
            <w:tcW w:w="1440" w:type="dxa"/>
          </w:tcPr>
          <w:p w14:paraId="355BDA6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list of alternative materials that can be used for applications involving organic solvents. It accurately summarizes the key points from the ground truth answer, including supercritical CO2, ionic liquids, organic carbonates, biosolvents, fluorous solvents, and non-toxic liquid polymers. The response also mentions </w:t>
            </w:r>
            <w:r w:rsidRPr="00F45499">
              <w:rPr>
                <w:rFonts w:ascii="Times New Roman" w:hAnsi="Times New Roman" w:cs="Times New Roman"/>
                <w:sz w:val="24"/>
                <w:szCs w:val="24"/>
              </w:rPr>
              <w:lastRenderedPageBreak/>
              <w:t>water as an option, which is correct but not explicitly mentioned in the ground truth answer. However, it does not delve deeper into the specific properties or applications of these alternatives, nor does it provide a clear connection to the importance of replacing hazardous solvents with eco-friendly alternatives. SCORE: 56</w:t>
            </w:r>
          </w:p>
        </w:tc>
        <w:tc>
          <w:tcPr>
            <w:tcW w:w="1440" w:type="dxa"/>
          </w:tcPr>
          <w:p w14:paraId="1FD6AD7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56</w:t>
            </w:r>
          </w:p>
        </w:tc>
        <w:tc>
          <w:tcPr>
            <w:tcW w:w="1440" w:type="dxa"/>
          </w:tcPr>
          <w:p w14:paraId="09C94E0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56.00000000000001</w:t>
            </w:r>
          </w:p>
        </w:tc>
      </w:tr>
      <w:tr w:rsidR="009E4C4B" w:rsidRPr="00F45499" w14:paraId="5B9EDA6D" w14:textId="77777777">
        <w:tc>
          <w:tcPr>
            <w:tcW w:w="1440" w:type="dxa"/>
          </w:tcPr>
          <w:p w14:paraId="56C91BB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How does device surface treatment affect droplet formation?</w:t>
            </w:r>
          </w:p>
        </w:tc>
        <w:tc>
          <w:tcPr>
            <w:tcW w:w="1440" w:type="dxa"/>
          </w:tcPr>
          <w:p w14:paraId="7C3A26C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The surface treatment of the microfluidic device </w:t>
            </w:r>
            <w:r w:rsidRPr="00F45499">
              <w:rPr>
                <w:rFonts w:ascii="Times New Roman" w:hAnsi="Times New Roman" w:cs="Times New Roman"/>
                <w:sz w:val="24"/>
                <w:szCs w:val="24"/>
              </w:rPr>
              <w:lastRenderedPageBreak/>
              <w:t xml:space="preserve">significantly affects droplet formation. </w:t>
            </w:r>
            <w:r w:rsidRPr="00F45499">
              <w:rPr>
                <w:rFonts w:ascii="Times New Roman" w:hAnsi="Times New Roman" w:cs="Times New Roman"/>
                <w:sz w:val="24"/>
                <w:szCs w:val="24"/>
              </w:rPr>
              <w:br/>
            </w:r>
            <w:r w:rsidRPr="00F45499">
              <w:rPr>
                <w:rFonts w:ascii="Times New Roman" w:hAnsi="Times New Roman" w:cs="Times New Roman"/>
                <w:sz w:val="24"/>
                <w:szCs w:val="24"/>
              </w:rPr>
              <w:br/>
              <w:t>Here's a breakdown based on the provided text:</w:t>
            </w:r>
            <w:r w:rsidRPr="00F45499">
              <w:rPr>
                <w:rFonts w:ascii="Times New Roman" w:hAnsi="Times New Roman" w:cs="Times New Roman"/>
                <w:sz w:val="24"/>
                <w:szCs w:val="24"/>
              </w:rPr>
              <w:br/>
            </w:r>
            <w:r w:rsidRPr="00F45499">
              <w:rPr>
                <w:rFonts w:ascii="Times New Roman" w:hAnsi="Times New Roman" w:cs="Times New Roman"/>
                <w:sz w:val="24"/>
                <w:szCs w:val="24"/>
              </w:rPr>
              <w:br/>
              <w:t>* **Native PDMS:**  PDMS is inherently hydrophobic, making it suitable for water-in-oil (W/O) droplet generation but hindering oil-in-water (O/W) droplet formation.</w:t>
            </w:r>
            <w:r w:rsidRPr="00F45499">
              <w:rPr>
                <w:rFonts w:ascii="Times New Roman" w:hAnsi="Times New Roman" w:cs="Times New Roman"/>
                <w:sz w:val="24"/>
                <w:szCs w:val="24"/>
              </w:rPr>
              <w:br/>
              <w:t>* **Plasma Treatment:** Plasma treatment increases the surface energy of PDMS by generating radicals that make it more hydrophilic. This allows for PVA deposition and subsequent O/W droplet generation.</w:t>
            </w:r>
            <w:r w:rsidRPr="00F45499">
              <w:rPr>
                <w:rFonts w:ascii="Times New Roman" w:hAnsi="Times New Roman" w:cs="Times New Roman"/>
                <w:sz w:val="24"/>
                <w:szCs w:val="24"/>
              </w:rPr>
              <w:br/>
              <w:t xml:space="preserve">* **PVA Deposition:**  PVA is deposited onto the plasma-treated PDMS, </w:t>
            </w:r>
            <w:r w:rsidRPr="00F45499">
              <w:rPr>
                <w:rFonts w:ascii="Times New Roman" w:hAnsi="Times New Roman" w:cs="Times New Roman"/>
                <w:sz w:val="24"/>
                <w:szCs w:val="24"/>
              </w:rPr>
              <w:lastRenderedPageBreak/>
              <w:t>creating a stable coating that further enhances hydrophilicity. This enables controlled O/W droplet formation within specific sections of the device.</w:t>
            </w:r>
            <w:r w:rsidRPr="00F45499">
              <w:rPr>
                <w:rFonts w:ascii="Times New Roman" w:hAnsi="Times New Roman" w:cs="Times New Roman"/>
                <w:sz w:val="24"/>
                <w:szCs w:val="24"/>
              </w:rPr>
              <w:br/>
            </w:r>
            <w:r w:rsidRPr="00F45499">
              <w:rPr>
                <w:rFonts w:ascii="Times New Roman" w:hAnsi="Times New Roman" w:cs="Times New Roman"/>
                <w:sz w:val="24"/>
                <w:szCs w:val="24"/>
              </w:rPr>
              <w:br/>
              <w:t>**Key Points:**</w:t>
            </w:r>
            <w:r w:rsidRPr="00F45499">
              <w:rPr>
                <w:rFonts w:ascii="Times New Roman" w:hAnsi="Times New Roman" w:cs="Times New Roman"/>
                <w:sz w:val="24"/>
                <w:szCs w:val="24"/>
              </w:rPr>
              <w:br/>
            </w:r>
            <w:r w:rsidRPr="00F45499">
              <w:rPr>
                <w:rFonts w:ascii="Times New Roman" w:hAnsi="Times New Roman" w:cs="Times New Roman"/>
                <w:sz w:val="24"/>
                <w:szCs w:val="24"/>
              </w:rPr>
              <w:br/>
              <w:t>* The combination of plasma treatment and PVA deposition allows for selective wettability patterning, enabling both W/O and O/W droplet generation within the same device.</w:t>
            </w:r>
            <w:r w:rsidRPr="00F45499">
              <w:rPr>
                <w:rFonts w:ascii="Times New Roman" w:hAnsi="Times New Roman" w:cs="Times New Roman"/>
                <w:sz w:val="24"/>
                <w:szCs w:val="24"/>
              </w:rPr>
              <w:br/>
              <w:t>*  The text highlights a modified protocol for PVA deposition that is simpler, faster, and more robust than previous methods.</w:t>
            </w:r>
            <w:r w:rsidRPr="00F45499">
              <w:rPr>
                <w:rFonts w:ascii="Times New Roman" w:hAnsi="Times New Roman" w:cs="Times New Roman"/>
                <w:sz w:val="24"/>
                <w:szCs w:val="24"/>
              </w:rPr>
              <w:br/>
              <w:t xml:space="preserve">*  The stability of the PVA coating is </w:t>
            </w:r>
            <w:r w:rsidRPr="00F45499">
              <w:rPr>
                <w:rFonts w:ascii="Times New Roman" w:hAnsi="Times New Roman" w:cs="Times New Roman"/>
                <w:sz w:val="24"/>
                <w:szCs w:val="24"/>
              </w:rPr>
              <w:lastRenderedPageBreak/>
              <w:t>crucial for reliable and long-term operation of the device.</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Let me know if you have any other questions about this process! </w:t>
            </w:r>
            <w:r w:rsidRPr="00F45499">
              <w:rPr>
                <w:rFonts w:ascii="Times New Roman" w:hAnsi="Times New Roman" w:cs="Times New Roman"/>
                <w:sz w:val="24"/>
                <w:szCs w:val="24"/>
              </w:rPr>
              <w:br/>
            </w:r>
          </w:p>
        </w:tc>
        <w:tc>
          <w:tcPr>
            <w:tcW w:w="1440" w:type="dxa"/>
          </w:tcPr>
          <w:p w14:paraId="5DEFA46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Surface treatment of PDMS microfluidic devices plays a critical role in </w:t>
            </w:r>
            <w:r w:rsidRPr="00F45499">
              <w:rPr>
                <w:rFonts w:ascii="Times New Roman" w:hAnsi="Times New Roman" w:cs="Times New Roman"/>
                <w:sz w:val="24"/>
                <w:szCs w:val="24"/>
              </w:rPr>
              <w:lastRenderedPageBreak/>
              <w:t xml:space="preserve">determining droplet formation and stability. PDMS is naturally hydrophobic, suitable for generating water-in-oil (W/O) droplets but not oil-in-water (O/W) droplets. To generate O/W droplets, selective hydrophilic treatment is required. The researchers employed two methods: manual PVA deposition after plasma treatment, and a simultaneous approach combining PVA injection with on-chip plasma treatment. The latter method enables precise wettability patterning, allowing for both W/O and O/W droplet formation within the same device. The plasma treatment increases surface energy, making the PDMS hydrophilic, while PVA deposition </w:t>
            </w:r>
            <w:r w:rsidRPr="00F45499">
              <w:rPr>
                <w:rFonts w:ascii="Times New Roman" w:hAnsi="Times New Roman" w:cs="Times New Roman"/>
                <w:sz w:val="24"/>
                <w:szCs w:val="24"/>
              </w:rPr>
              <w:lastRenderedPageBreak/>
              <w:t>stabilizes the coating, ensuring long-term device use. This technique provides controllable droplet sizes and stable double emulsion formation, with the ability to manipulate droplet characteristics by adjusting flow rates. The method also allows for reliable, reproducible results, making it a powerful tool for droplet microfluidic applications.</w:t>
            </w:r>
          </w:p>
        </w:tc>
        <w:tc>
          <w:tcPr>
            <w:tcW w:w="1440" w:type="dxa"/>
          </w:tcPr>
          <w:p w14:paraId="4D83992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attempts to address the question but </w:t>
            </w:r>
            <w:r w:rsidRPr="00F45499">
              <w:rPr>
                <w:rFonts w:ascii="Times New Roman" w:hAnsi="Times New Roman" w:cs="Times New Roman"/>
                <w:sz w:val="24"/>
                <w:szCs w:val="24"/>
              </w:rPr>
              <w:lastRenderedPageBreak/>
              <w:t>lacks clarity and specificity regarding how device surface treatment affects droplet formation. It does not provide detailed information about the effects of different treatments on droplet generation, nor does it mention the specific methods used for selective hydrophilic treatment as described in the ground truth answer. SCORE: 16</w:t>
            </w:r>
          </w:p>
        </w:tc>
        <w:tc>
          <w:tcPr>
            <w:tcW w:w="1440" w:type="dxa"/>
          </w:tcPr>
          <w:p w14:paraId="4C983A4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16</w:t>
            </w:r>
          </w:p>
        </w:tc>
        <w:tc>
          <w:tcPr>
            <w:tcW w:w="1440" w:type="dxa"/>
          </w:tcPr>
          <w:p w14:paraId="0701657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16.0</w:t>
            </w:r>
          </w:p>
        </w:tc>
      </w:tr>
      <w:tr w:rsidR="009E4C4B" w:rsidRPr="00F45499" w14:paraId="7791AC4F" w14:textId="77777777">
        <w:tc>
          <w:tcPr>
            <w:tcW w:w="1440" w:type="dxa"/>
          </w:tcPr>
          <w:p w14:paraId="782E710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bonding techniques are used to seal microfluidic channels?</w:t>
            </w:r>
          </w:p>
        </w:tc>
        <w:tc>
          <w:tcPr>
            <w:tcW w:w="1440" w:type="dxa"/>
          </w:tcPr>
          <w:p w14:paraId="28B2BC7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The provided text describes several bonding techniques used to seal microfluidic channels, particularly in the context of thermoplastic materials and PDMS devices. </w:t>
            </w:r>
            <w:r w:rsidRPr="00F45499">
              <w:rPr>
                <w:rFonts w:ascii="Times New Roman" w:hAnsi="Times New Roman" w:cs="Times New Roman"/>
                <w:sz w:val="24"/>
                <w:szCs w:val="24"/>
              </w:rPr>
              <w:br/>
            </w:r>
            <w:r w:rsidRPr="00F45499">
              <w:rPr>
                <w:rFonts w:ascii="Times New Roman" w:hAnsi="Times New Roman" w:cs="Times New Roman"/>
                <w:sz w:val="24"/>
                <w:szCs w:val="24"/>
              </w:rPr>
              <w:br/>
              <w:t>Here's a breakdown:</w:t>
            </w:r>
            <w:r w:rsidRPr="00F45499">
              <w:rPr>
                <w:rFonts w:ascii="Times New Roman" w:hAnsi="Times New Roman" w:cs="Times New Roman"/>
                <w:sz w:val="24"/>
                <w:szCs w:val="24"/>
              </w:rPr>
              <w:br/>
            </w:r>
            <w:r w:rsidRPr="00F45499">
              <w:rPr>
                <w:rFonts w:ascii="Times New Roman" w:hAnsi="Times New Roman" w:cs="Times New Roman"/>
                <w:sz w:val="24"/>
                <w:szCs w:val="24"/>
              </w:rPr>
              <w:br/>
              <w:t>**For Thermoplastic Materials:**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**Thermal Fusion Bonding:** This involves compressing thermoplastic substrates at a temperature near their glass transition temperature. The heat </w:t>
            </w:r>
            <w:r w:rsidRPr="00F45499">
              <w:rPr>
                <w:rFonts w:ascii="Times New Roman" w:hAnsi="Times New Roman" w:cs="Times New Roman"/>
                <w:sz w:val="24"/>
                <w:szCs w:val="24"/>
              </w:rPr>
              <w:lastRenderedPageBreak/>
              <w:t>softens the material, allowing them to fuse together upon cooling.</w:t>
            </w:r>
            <w:r w:rsidRPr="00F45499">
              <w:rPr>
                <w:rFonts w:ascii="Times New Roman" w:hAnsi="Times New Roman" w:cs="Times New Roman"/>
                <w:sz w:val="24"/>
                <w:szCs w:val="24"/>
              </w:rPr>
              <w:br/>
              <w:t xml:space="preserve">* **Chemical Bonding:**  This technique uses chemical reactions to create covalent bonds between the substrate surfaces. </w:t>
            </w:r>
            <w:r w:rsidRPr="00F45499">
              <w:rPr>
                <w:rFonts w:ascii="Times New Roman" w:hAnsi="Times New Roman" w:cs="Times New Roman"/>
                <w:sz w:val="24"/>
                <w:szCs w:val="24"/>
              </w:rPr>
              <w:br/>
              <w:t>* **Solvent Bonding:** Substrates are bonded using a solvent that dissolves both materials partially, creating an interdiffusion zone and promoting adhesion.</w:t>
            </w:r>
            <w:r w:rsidRPr="00F45499">
              <w:rPr>
                <w:rFonts w:ascii="Times New Roman" w:hAnsi="Times New Roman" w:cs="Times New Roman"/>
                <w:sz w:val="24"/>
                <w:szCs w:val="24"/>
              </w:rPr>
              <w:br/>
            </w:r>
            <w:r w:rsidRPr="00F45499">
              <w:rPr>
                <w:rFonts w:ascii="Times New Roman" w:hAnsi="Times New Roman" w:cs="Times New Roman"/>
                <w:sz w:val="24"/>
                <w:szCs w:val="24"/>
              </w:rPr>
              <w:br/>
              <w:t>**For PDMS Devices:**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**Oxygen Plasma Treatment:** This is a common method for bonding PDMS to itself or other materials like glass. Oxygen plasma makes the surfaces reactive, leading to </w:t>
            </w:r>
            <w:r w:rsidRPr="00F45499">
              <w:rPr>
                <w:rFonts w:ascii="Times New Roman" w:hAnsi="Times New Roman" w:cs="Times New Roman"/>
                <w:sz w:val="24"/>
                <w:szCs w:val="24"/>
              </w:rPr>
              <w:lastRenderedPageBreak/>
              <w:t>irreversible bonding when they come into contact.</w:t>
            </w:r>
            <w:r w:rsidRPr="00F45499">
              <w:rPr>
                <w:rFonts w:ascii="Times New Roman" w:hAnsi="Times New Roman" w:cs="Times New Roman"/>
                <w:sz w:val="24"/>
                <w:szCs w:val="24"/>
              </w:rPr>
              <w:br/>
              <w:t>* **Corona Wand Bonding:** A less expensive alternative to oxygen plasma treatment, this uses a handheld device to create a corona discharge that modifies the surface and promotes bonding. However, it's less consistent than plasma bonding.</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The text emphasizes that the choice of bonding technique depends on factors like the materials used, the desired strength of the bond, and the available equipment. </w:t>
            </w:r>
            <w:r w:rsidRPr="00F45499">
              <w:rPr>
                <w:rFonts w:ascii="Times New Roman" w:hAnsi="Times New Roman" w:cs="Times New Roman"/>
                <w:sz w:val="24"/>
                <w:szCs w:val="24"/>
              </w:rPr>
              <w:br/>
            </w:r>
          </w:p>
        </w:tc>
        <w:tc>
          <w:tcPr>
            <w:tcW w:w="1440" w:type="dxa"/>
          </w:tcPr>
          <w:p w14:paraId="6BF4C71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Several bonding techniques are employed to seal microfluidic channels, each suited to different materials. Thermal fusion bonding involves compressing thermoplastic substrates at temperatures near their glass transition point, allowing them to fuse upon cooling. Chemical bonding creates covalent bonds between substrate surfaces through chemical reactions, while solvent bonding uses solvents to dissolve the materials partially, promoting adhesion through </w:t>
            </w:r>
            <w:r w:rsidRPr="00F45499">
              <w:rPr>
                <w:rFonts w:ascii="Times New Roman" w:hAnsi="Times New Roman" w:cs="Times New Roman"/>
                <w:sz w:val="24"/>
                <w:szCs w:val="24"/>
              </w:rPr>
              <w:lastRenderedPageBreak/>
              <w:t>interdiffusion. For PDMS devices, oxygen plasma treatment is commonly used to make surfaces reactive, enabling irreversible bonding when in contact with another PDMS or glass piece. Additionally, corona wand bonding offers a less expensive alternative to oxygen plasma treatment, though it is less consistent. The choice of bonding technique depends on material properties, bond strength requirements, and available equipment, all of which are crucial for the successful fabrication of microfluidic devices.</w:t>
            </w:r>
          </w:p>
        </w:tc>
        <w:tc>
          <w:tcPr>
            <w:tcW w:w="1440" w:type="dxa"/>
          </w:tcPr>
          <w:p w14:paraId="2885CCF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detailed breakdown of various bonding techniques used to seal microfluidic channels, specifically highlighting methods suitable for thermoplastic materials and PDMS devices. It accurately describes each technique, including thermal fusion bonding, chemical bonding, solvent bonding, oxygen plasma </w:t>
            </w:r>
            <w:r w:rsidRPr="00F45499">
              <w:rPr>
                <w:rFonts w:ascii="Times New Roman" w:hAnsi="Times New Roman" w:cs="Times New Roman"/>
                <w:sz w:val="24"/>
                <w:szCs w:val="24"/>
              </w:rPr>
              <w:lastRenderedPageBreak/>
              <w:t>treatment, and corona wand bonding. The text also emphasizes the importance of considering material properties, bond strength requirements, and available equipment when choosing a bonding method. SCORE: 98</w:t>
            </w:r>
          </w:p>
        </w:tc>
        <w:tc>
          <w:tcPr>
            <w:tcW w:w="1440" w:type="dxa"/>
          </w:tcPr>
          <w:p w14:paraId="3014E7E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98</w:t>
            </w:r>
          </w:p>
        </w:tc>
        <w:tc>
          <w:tcPr>
            <w:tcW w:w="1440" w:type="dxa"/>
          </w:tcPr>
          <w:p w14:paraId="2D10C63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98.0</w:t>
            </w:r>
          </w:p>
        </w:tc>
      </w:tr>
      <w:tr w:rsidR="009E4C4B" w:rsidRPr="00F45499" w14:paraId="76B060C4" w14:textId="77777777">
        <w:tc>
          <w:tcPr>
            <w:tcW w:w="1440" w:type="dxa"/>
          </w:tcPr>
          <w:p w14:paraId="2A8C3B9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challenges arise when fabricating complex microfluidic geometries?</w:t>
            </w:r>
          </w:p>
        </w:tc>
        <w:tc>
          <w:tcPr>
            <w:tcW w:w="1440" w:type="dxa"/>
          </w:tcPr>
          <w:p w14:paraId="60D741C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The provided text highlights several challenges associated with fabricating </w:t>
            </w:r>
            <w:r w:rsidRPr="00F45499">
              <w:rPr>
                <w:rFonts w:ascii="Times New Roman" w:hAnsi="Times New Roman" w:cs="Times New Roman"/>
                <w:sz w:val="24"/>
                <w:szCs w:val="24"/>
              </w:rPr>
              <w:lastRenderedPageBreak/>
              <w:t xml:space="preserve">complex microfluidic geometries, particularly at a commercial scale. </w:t>
            </w:r>
            <w:r w:rsidRPr="00F45499">
              <w:rPr>
                <w:rFonts w:ascii="Times New Roman" w:hAnsi="Times New Roman" w:cs="Times New Roman"/>
                <w:sz w:val="24"/>
                <w:szCs w:val="24"/>
              </w:rPr>
              <w:br/>
            </w:r>
            <w:r w:rsidRPr="00F45499">
              <w:rPr>
                <w:rFonts w:ascii="Times New Roman" w:hAnsi="Times New Roman" w:cs="Times New Roman"/>
                <w:sz w:val="24"/>
                <w:szCs w:val="24"/>
              </w:rPr>
              <w:br/>
              <w:t>Here's a breakdown based on the context:</w:t>
            </w:r>
            <w:r w:rsidRPr="00F45499">
              <w:rPr>
                <w:rFonts w:ascii="Times New Roman" w:hAnsi="Times New Roman" w:cs="Times New Roman"/>
                <w:sz w:val="24"/>
                <w:szCs w:val="24"/>
              </w:rPr>
              <w:br/>
            </w:r>
            <w:r w:rsidRPr="00F45499">
              <w:rPr>
                <w:rFonts w:ascii="Times New Roman" w:hAnsi="Times New Roman" w:cs="Times New Roman"/>
                <w:sz w:val="24"/>
                <w:szCs w:val="24"/>
              </w:rPr>
              <w:br/>
              <w:t>* **Patterned Wettability Control:** Achieving precise and reproducible control over the wettability of complex channel structures becomes increasingly difficult as the scale of fabrication increases. This is crucial for directing fluid flow and droplet formation within the microfluidic device.</w:t>
            </w:r>
            <w:r w:rsidRPr="00F45499">
              <w:rPr>
                <w:rFonts w:ascii="Times New Roman" w:hAnsi="Times New Roman" w:cs="Times New Roman"/>
                <w:sz w:val="24"/>
                <w:szCs w:val="24"/>
              </w:rPr>
              <w:br/>
              <w:t>* **Cost Considerations:** Scaling up microfabrication processes to meet commercial demands requires cost-</w:t>
            </w:r>
            <w:r w:rsidRPr="00F45499">
              <w:rPr>
                <w:rFonts w:ascii="Times New Roman" w:hAnsi="Times New Roman" w:cs="Times New Roman"/>
                <w:sz w:val="24"/>
                <w:szCs w:val="24"/>
              </w:rPr>
              <w:lastRenderedPageBreak/>
              <w:t>effective methods and materials. The current techniques and materials used might be too expensive for widespread adoption.</w:t>
            </w:r>
            <w:r w:rsidRPr="00F45499">
              <w:rPr>
                <w:rFonts w:ascii="Times New Roman" w:hAnsi="Times New Roman" w:cs="Times New Roman"/>
                <w:sz w:val="24"/>
                <w:szCs w:val="24"/>
              </w:rPr>
              <w:br/>
              <w:t>* **Limited Droplet Emulsion Capabilities:** Current droplet generation methods primarily focus on single emulsions. However, many practical applications, such as drug delivery, require multiple or complex droplet emulsions. Developing microfluidic systems capable of generating these diverse emulsions is essential.</w:t>
            </w:r>
            <w:r w:rsidRPr="00F45499">
              <w:rPr>
                <w:rFonts w:ascii="Times New Roman" w:hAnsi="Times New Roman" w:cs="Times New Roman"/>
                <w:sz w:val="24"/>
                <w:szCs w:val="24"/>
              </w:rPr>
              <w:br/>
              <w:t xml:space="preserve">* **Nano-scale Material Diversity:** While droplet microfluidics excels at synthesizing microscale </w:t>
            </w:r>
            <w:r w:rsidRPr="00F45499">
              <w:rPr>
                <w:rFonts w:ascii="Times New Roman" w:hAnsi="Times New Roman" w:cs="Times New Roman"/>
                <w:sz w:val="24"/>
                <w:szCs w:val="24"/>
              </w:rPr>
              <w:lastRenderedPageBreak/>
              <w:t>particles, the diversity and functionalities of nano-scale materials produced through this method are still limited compared to other approaches. Further research is needed to expand the range of nanomaterials achievable through droplet microfluidics.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**In summary,** fabricating complex microfluidic geometries presents challenges related to precise wettability control, cost-effectiveness, expanding droplet emulsion capabilities, and diversifying the range of nano-scale materials produced. Overcoming these hurdles </w:t>
            </w:r>
            <w:r w:rsidRPr="00F45499">
              <w:rPr>
                <w:rFonts w:ascii="Times New Roman" w:hAnsi="Times New Roman" w:cs="Times New Roman"/>
                <w:sz w:val="24"/>
                <w:szCs w:val="24"/>
              </w:rPr>
              <w:lastRenderedPageBreak/>
              <w:t xml:space="preserve">requires collaborative efforts across various disciplines to bridge the gap between material synthesis and practical applications. </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r>
          </w:p>
        </w:tc>
        <w:tc>
          <w:tcPr>
            <w:tcW w:w="1440" w:type="dxa"/>
          </w:tcPr>
          <w:p w14:paraId="3D048B4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Fabricating complex microfluidic geometries presents several challenges, </w:t>
            </w:r>
            <w:r w:rsidRPr="00F45499">
              <w:rPr>
                <w:rFonts w:ascii="Times New Roman" w:hAnsi="Times New Roman" w:cs="Times New Roman"/>
                <w:sz w:val="24"/>
                <w:szCs w:val="24"/>
              </w:rPr>
              <w:lastRenderedPageBreak/>
              <w:t xml:space="preserve">including controlling wettability in intricate channel structures, which is critical for fluid flow and droplet formation. Additionally, scaling up microfabrication processes for commercial applications requires cost-effective techniques and materials. Current droplet generation methods mainly produce single emulsions, limiting their use in applications that require multiple or complex emulsions. Moreover, droplet microfluidics faces limitations in producing diverse and functional nano-scale materials compared to other methods. Conventional lithography techniques, which are restricted to rectangular </w:t>
            </w:r>
            <w:r w:rsidRPr="00F45499">
              <w:rPr>
                <w:rFonts w:ascii="Times New Roman" w:hAnsi="Times New Roman" w:cs="Times New Roman"/>
                <w:sz w:val="24"/>
                <w:szCs w:val="24"/>
              </w:rPr>
              <w:lastRenderedPageBreak/>
              <w:t>cross-sections, struggle with creating complex 3D geometries. Although advancements like 3D printing and stacking methods offer solutions, effective mixing strategies and versatile fabrication of 3D networks with the required features remain significant hurdles in the field. Addressing these challenges will require innovative approaches and collaboration across various disciplines.</w:t>
            </w:r>
          </w:p>
        </w:tc>
        <w:tc>
          <w:tcPr>
            <w:tcW w:w="1440" w:type="dxa"/>
          </w:tcPr>
          <w:p w14:paraId="725EE30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detailed explanation </w:t>
            </w:r>
            <w:r w:rsidRPr="00F45499">
              <w:rPr>
                <w:rFonts w:ascii="Times New Roman" w:hAnsi="Times New Roman" w:cs="Times New Roman"/>
                <w:sz w:val="24"/>
                <w:szCs w:val="24"/>
              </w:rPr>
              <w:lastRenderedPageBreak/>
              <w:t>of the challenges associated with fabricating complex microfluidic geometries, including precise wettability control, cost-effectiveness, expanding droplet emulsion capabilities, and diversifying nano-scale materials. It also offers a concise summary of these challenges and emphasizes the need for interdisciplinary collaboration to overcome them. The response aligns well with the ground truth answer in terms of content and structure. SCORE: 96</w:t>
            </w:r>
          </w:p>
        </w:tc>
        <w:tc>
          <w:tcPr>
            <w:tcW w:w="1440" w:type="dxa"/>
          </w:tcPr>
          <w:p w14:paraId="3D394A8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96</w:t>
            </w:r>
          </w:p>
        </w:tc>
        <w:tc>
          <w:tcPr>
            <w:tcW w:w="1440" w:type="dxa"/>
          </w:tcPr>
          <w:p w14:paraId="59ED10F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96.0</w:t>
            </w:r>
          </w:p>
        </w:tc>
      </w:tr>
      <w:tr w:rsidR="009E4C4B" w:rsidRPr="00F45499" w14:paraId="05A15D1D" w14:textId="77777777">
        <w:tc>
          <w:tcPr>
            <w:tcW w:w="1440" w:type="dxa"/>
          </w:tcPr>
          <w:p w14:paraId="677D304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do you fabricate devices capable of handling multiphase flows?</w:t>
            </w:r>
          </w:p>
        </w:tc>
        <w:tc>
          <w:tcPr>
            <w:tcW w:w="1440" w:type="dxa"/>
          </w:tcPr>
          <w:p w14:paraId="48B1A4A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The provided text describes several methods for fabricating devices capable of handling multiphase flows, particularly for creating emulsions. </w:t>
            </w:r>
            <w:r w:rsidRPr="00F45499">
              <w:rPr>
                <w:rFonts w:ascii="Times New Roman" w:hAnsi="Times New Roman" w:cs="Times New Roman"/>
                <w:sz w:val="24"/>
                <w:szCs w:val="24"/>
              </w:rPr>
              <w:br/>
            </w:r>
            <w:r w:rsidRPr="00F45499">
              <w:rPr>
                <w:rFonts w:ascii="Times New Roman" w:hAnsi="Times New Roman" w:cs="Times New Roman"/>
                <w:sz w:val="24"/>
                <w:szCs w:val="24"/>
              </w:rPr>
              <w:br/>
              <w:t>Here's a breakdown based on the information given:</w:t>
            </w:r>
            <w:r w:rsidRPr="00F45499">
              <w:rPr>
                <w:rFonts w:ascii="Times New Roman" w:hAnsi="Times New Roman" w:cs="Times New Roman"/>
                <w:sz w:val="24"/>
                <w:szCs w:val="24"/>
              </w:rPr>
              <w:br/>
            </w:r>
            <w:r w:rsidRPr="00F45499">
              <w:rPr>
                <w:rFonts w:ascii="Times New Roman" w:hAnsi="Times New Roman" w:cs="Times New Roman"/>
                <w:sz w:val="24"/>
                <w:szCs w:val="24"/>
              </w:rPr>
              <w:br/>
              <w:t>**1. Lithographic Processes:**</w:t>
            </w:r>
            <w:r w:rsidRPr="00F45499">
              <w:rPr>
                <w:rFonts w:ascii="Times New Roman" w:hAnsi="Times New Roman" w:cs="Times New Roman"/>
                <w:sz w:val="24"/>
                <w:szCs w:val="24"/>
              </w:rPr>
              <w:br/>
            </w:r>
            <w:r w:rsidRPr="00F45499">
              <w:rPr>
                <w:rFonts w:ascii="Times New Roman" w:hAnsi="Times New Roman" w:cs="Times New Roman"/>
                <w:sz w:val="24"/>
                <w:szCs w:val="24"/>
              </w:rPr>
              <w:br/>
              <w:t>* This method is mentioned as being used to create flow-focusing devices with spatial wettability modification.</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 xml:space="preserve">* It allows for the concatenation of modules to achieve stepwise fabrication of single, double, triple, quadruple, and quintuple emulsions. </w:t>
            </w:r>
            <w:r w:rsidRPr="00F45499">
              <w:rPr>
                <w:rFonts w:ascii="Times New Roman" w:hAnsi="Times New Roman" w:cs="Times New Roman"/>
                <w:sz w:val="24"/>
                <w:szCs w:val="24"/>
              </w:rPr>
              <w:br/>
              <w:t>* However, it can be challenging to scale up production using this method.</w:t>
            </w:r>
            <w:r w:rsidRPr="00F45499">
              <w:rPr>
                <w:rFonts w:ascii="Times New Roman" w:hAnsi="Times New Roman" w:cs="Times New Roman"/>
                <w:sz w:val="24"/>
                <w:szCs w:val="24"/>
              </w:rPr>
              <w:br/>
            </w:r>
            <w:r w:rsidRPr="00F45499">
              <w:rPr>
                <w:rFonts w:ascii="Times New Roman" w:hAnsi="Times New Roman" w:cs="Times New Roman"/>
                <w:sz w:val="24"/>
                <w:szCs w:val="24"/>
              </w:rPr>
              <w:br/>
              <w:t>**2. Consecutive Capillary Assemblies:**</w:t>
            </w:r>
            <w:r w:rsidRPr="00F45499">
              <w:rPr>
                <w:rFonts w:ascii="Times New Roman" w:hAnsi="Times New Roman" w:cs="Times New Roman"/>
                <w:sz w:val="24"/>
                <w:szCs w:val="24"/>
              </w:rPr>
              <w:br/>
            </w:r>
            <w:r w:rsidRPr="00F45499">
              <w:rPr>
                <w:rFonts w:ascii="Times New Roman" w:hAnsi="Times New Roman" w:cs="Times New Roman"/>
                <w:sz w:val="24"/>
                <w:szCs w:val="24"/>
              </w:rPr>
              <w:br/>
              <w:t>* A more flexible three-step co-flow device is invented using consecutive capillary assemblies. This approach allows for the creation of multiphase flows with hierarchical onion-like configurations.</w:t>
            </w:r>
            <w:r w:rsidRPr="00F45499">
              <w:rPr>
                <w:rFonts w:ascii="Times New Roman" w:hAnsi="Times New Roman" w:cs="Times New Roman"/>
                <w:sz w:val="24"/>
                <w:szCs w:val="24"/>
              </w:rPr>
              <w:br/>
            </w:r>
            <w:r w:rsidRPr="00F45499">
              <w:rPr>
                <w:rFonts w:ascii="Times New Roman" w:hAnsi="Times New Roman" w:cs="Times New Roman"/>
                <w:sz w:val="24"/>
                <w:szCs w:val="24"/>
              </w:rPr>
              <w:br/>
              <w:t>**3. 3D Printing:**</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The text </w:t>
            </w:r>
            <w:r w:rsidRPr="00F45499">
              <w:rPr>
                <w:rFonts w:ascii="Times New Roman" w:hAnsi="Times New Roman" w:cs="Times New Roman"/>
                <w:sz w:val="24"/>
                <w:szCs w:val="24"/>
              </w:rPr>
              <w:lastRenderedPageBreak/>
              <w:t>suggests that 3D printing can be a valuable technique for fabricating microdevices, eliminating the need for bonding processes. This could potentially simplify the fabrication process for multiphase flow devices.</w:t>
            </w:r>
            <w:r w:rsidRPr="00F45499">
              <w:rPr>
                <w:rFonts w:ascii="Times New Roman" w:hAnsi="Times New Roman" w:cs="Times New Roman"/>
                <w:sz w:val="24"/>
                <w:szCs w:val="24"/>
              </w:rPr>
              <w:br/>
            </w:r>
            <w:r w:rsidRPr="00F45499">
              <w:rPr>
                <w:rFonts w:ascii="Times New Roman" w:hAnsi="Times New Roman" w:cs="Times New Roman"/>
                <w:sz w:val="24"/>
                <w:szCs w:val="24"/>
              </w:rPr>
              <w:br/>
              <w:t>**4. Hydrodynamic Confinement Techniques (Flow Focusing):**</w:t>
            </w:r>
            <w:r w:rsidRPr="00F45499">
              <w:rPr>
                <w:rFonts w:ascii="Times New Roman" w:hAnsi="Times New Roman" w:cs="Times New Roman"/>
                <w:sz w:val="24"/>
                <w:szCs w:val="24"/>
              </w:rPr>
              <w:br/>
            </w:r>
            <w:r w:rsidRPr="00F45499">
              <w:rPr>
                <w:rFonts w:ascii="Times New Roman" w:hAnsi="Times New Roman" w:cs="Times New Roman"/>
                <w:sz w:val="24"/>
                <w:szCs w:val="24"/>
              </w:rPr>
              <w:br/>
              <w:t>*  This method uses a bespoke arrangement of nozzles and sheath fluids to hydrodynamically confine the dispersed phase away from channel walls.</w:t>
            </w:r>
            <w:r w:rsidRPr="00F45499">
              <w:rPr>
                <w:rFonts w:ascii="Times New Roman" w:hAnsi="Times New Roman" w:cs="Times New Roman"/>
                <w:sz w:val="24"/>
                <w:szCs w:val="24"/>
              </w:rPr>
              <w:br/>
              <w:t xml:space="preserve">* It allows for control over droplet polarity based on channel geometry rather than wettability. </w:t>
            </w:r>
            <w:r w:rsidRPr="00F45499">
              <w:rPr>
                <w:rFonts w:ascii="Times New Roman" w:hAnsi="Times New Roman" w:cs="Times New Roman"/>
                <w:sz w:val="24"/>
                <w:szCs w:val="24"/>
              </w:rPr>
              <w:br/>
              <w:t xml:space="preserve">* However, fabrication can be complex, </w:t>
            </w:r>
            <w:r w:rsidRPr="00F45499">
              <w:rPr>
                <w:rFonts w:ascii="Times New Roman" w:hAnsi="Times New Roman" w:cs="Times New Roman"/>
                <w:sz w:val="24"/>
                <w:szCs w:val="24"/>
              </w:rPr>
              <w:lastRenderedPageBreak/>
              <w:t>and flow conditions may limit droplet size and uniformity.</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**Challenges in Fabrication:**</w:t>
            </w:r>
            <w:r w:rsidRPr="00F45499">
              <w:rPr>
                <w:rFonts w:ascii="Times New Roman" w:hAnsi="Times New Roman" w:cs="Times New Roman"/>
                <w:sz w:val="24"/>
                <w:szCs w:val="24"/>
              </w:rPr>
              <w:br/>
            </w:r>
            <w:r w:rsidRPr="00F45499">
              <w:rPr>
                <w:rFonts w:ascii="Times New Roman" w:hAnsi="Times New Roman" w:cs="Times New Roman"/>
                <w:sz w:val="24"/>
                <w:szCs w:val="24"/>
              </w:rPr>
              <w:br/>
              <w:t>The text also highlights some challenges associated with fabricating multiphase flow devices:</w:t>
            </w:r>
            <w:r w:rsidRPr="00F45499">
              <w:rPr>
                <w:rFonts w:ascii="Times New Roman" w:hAnsi="Times New Roman" w:cs="Times New Roman"/>
                <w:sz w:val="24"/>
                <w:szCs w:val="24"/>
              </w:rPr>
              <w:br/>
            </w:r>
            <w:r w:rsidRPr="00F45499">
              <w:rPr>
                <w:rFonts w:ascii="Times New Roman" w:hAnsi="Times New Roman" w:cs="Times New Roman"/>
                <w:sz w:val="24"/>
                <w:szCs w:val="24"/>
              </w:rPr>
              <w:br/>
              <w:t>* **Integration:** Achieving high integration levels can be difficult due to the complexity of integrating various components like valves, connectors, and microchannels.</w:t>
            </w:r>
            <w:r w:rsidRPr="00F45499">
              <w:rPr>
                <w:rFonts w:ascii="Times New Roman" w:hAnsi="Times New Roman" w:cs="Times New Roman"/>
                <w:sz w:val="24"/>
                <w:szCs w:val="24"/>
              </w:rPr>
              <w:br/>
              <w:t xml:space="preserve">* **Fluid Distribution:** Ensuring even fluid distribution between microchannels is crucial for proper device function. Accurate constitutive </w:t>
            </w:r>
            <w:r w:rsidRPr="00F45499">
              <w:rPr>
                <w:rFonts w:ascii="Times New Roman" w:hAnsi="Times New Roman" w:cs="Times New Roman"/>
                <w:sz w:val="24"/>
                <w:szCs w:val="24"/>
              </w:rPr>
              <w:lastRenderedPageBreak/>
              <w:t>equations and modified flow resistance models are needed to optimize channel design.</w:t>
            </w:r>
            <w:r w:rsidRPr="00F45499">
              <w:rPr>
                <w:rFonts w:ascii="Times New Roman" w:hAnsi="Times New Roman" w:cs="Times New Roman"/>
                <w:sz w:val="24"/>
                <w:szCs w:val="24"/>
              </w:rPr>
              <w:br/>
              <w:t>* **Standardization:** The lack of well-established standardization design rules for microfluidic chips hinders the development of widely applicable devices.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Let me know if you have any other questions about multiphase flow fabrication or would like more details on a specific method!</w:t>
            </w:r>
          </w:p>
        </w:tc>
        <w:tc>
          <w:tcPr>
            <w:tcW w:w="1440" w:type="dxa"/>
          </w:tcPr>
          <w:p w14:paraId="62066F7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Fabricating devices for handling multiphase flows involves several techniques and considerations. Key approaches include advanced micromanufacturing methods such as 3D printing, which eliminates the need for bonding processes, and flow-focusing techniques, which use nozzles and sheath fluids to control droplet formation. Controlling wettability is crucial for generating specific droplet types, while parallelization of droplet generators </w:t>
            </w:r>
            <w:r w:rsidRPr="00F45499">
              <w:rPr>
                <w:rFonts w:ascii="Times New Roman" w:hAnsi="Times New Roman" w:cs="Times New Roman"/>
                <w:sz w:val="24"/>
                <w:szCs w:val="24"/>
              </w:rPr>
              <w:lastRenderedPageBreak/>
              <w:t>enhances production scalability. Challenges include ensuring even fluid distribution, integrating various components like valves and connectors, and addressing the lack of standardized design rules. Additionally, methods like consecutive capillary assemblies and external forces (e.g., pneumatic or electrical control) can be employed to create complex emulsions. Through careful design and optimization, efficient fabrication of multiphase flow devices for applications such as droplet generation can be achieved.</w:t>
            </w:r>
          </w:p>
        </w:tc>
        <w:tc>
          <w:tcPr>
            <w:tcW w:w="1440" w:type="dxa"/>
          </w:tcPr>
          <w:p w14:paraId="2BEFD99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The response attempts to address the question but lacks clarity and coherence; mostly irrelevant details are included from the provided text, and it fails to provide a comprehensive overview of fabricating devices capable of handling multiphase flows. SCORE: 16</w:t>
            </w:r>
          </w:p>
        </w:tc>
        <w:tc>
          <w:tcPr>
            <w:tcW w:w="1440" w:type="dxa"/>
          </w:tcPr>
          <w:p w14:paraId="2B7A4A4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16</w:t>
            </w:r>
          </w:p>
        </w:tc>
        <w:tc>
          <w:tcPr>
            <w:tcW w:w="1440" w:type="dxa"/>
          </w:tcPr>
          <w:p w14:paraId="0D80148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16.0</w:t>
            </w:r>
          </w:p>
        </w:tc>
      </w:tr>
      <w:tr w:rsidR="009E4C4B" w:rsidRPr="00F45499" w14:paraId="3E2E27E2" w14:textId="77777777">
        <w:tc>
          <w:tcPr>
            <w:tcW w:w="1440" w:type="dxa"/>
          </w:tcPr>
          <w:p w14:paraId="1A7DC6A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is the impact of channel roughness on droplet formation and behavior?</w:t>
            </w:r>
          </w:p>
        </w:tc>
        <w:tc>
          <w:tcPr>
            <w:tcW w:w="1440" w:type="dxa"/>
          </w:tcPr>
          <w:p w14:paraId="6639BE9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The provided text highlights several aspects of how channel roughness influences droplet formation and behavior:</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**Direct </w:t>
            </w:r>
            <w:r w:rsidRPr="00F45499">
              <w:rPr>
                <w:rFonts w:ascii="Times New Roman" w:hAnsi="Times New Roman" w:cs="Times New Roman"/>
                <w:sz w:val="24"/>
                <w:szCs w:val="24"/>
              </w:rPr>
              <w:lastRenderedPageBreak/>
              <w:t xml:space="preserve">Numerical Simulation:** The text mentions a direct numerical simulation performed to explore the dynamic behavior of droplet motion across a rough channel. This suggests that roughness can significantly alter droplet movement patterns compared to smooth channels. </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**Impact on Fluid Flow:**  The text states that prior studies have mainly focused on the effect of roughness on continuous fluid flow, which behaves differently from discontinuous phases like droplets. This implies that understanding droplet behavior in rough channels requires </w:t>
            </w:r>
            <w:r w:rsidRPr="00F45499">
              <w:rPr>
                <w:rFonts w:ascii="Times New Roman" w:hAnsi="Times New Roman" w:cs="Times New Roman"/>
                <w:sz w:val="24"/>
                <w:szCs w:val="24"/>
              </w:rPr>
              <w:lastRenderedPageBreak/>
              <w:t>specific investigation.</w:t>
            </w:r>
            <w:r w:rsidRPr="00F45499">
              <w:rPr>
                <w:rFonts w:ascii="Times New Roman" w:hAnsi="Times New Roman" w:cs="Times New Roman"/>
                <w:sz w:val="24"/>
                <w:szCs w:val="24"/>
              </w:rPr>
              <w:br/>
              <w:t>* **Surface Roughness Measurement:** The document details a study measuring the surface roughness of microfluidic channels after bonding procedures. This suggests a direct link between the manufacturing process and the resulting channel roughness, which can then influence droplet formation.</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**Influence on Splash Behavior:**  The text mentions that surface roughness affects the contact line dynamics and droplet stability, ultimately influencing splash behavior. Rougher surfaces can </w:t>
            </w:r>
            <w:r w:rsidRPr="00F45499">
              <w:rPr>
                <w:rFonts w:ascii="Times New Roman" w:hAnsi="Times New Roman" w:cs="Times New Roman"/>
                <w:sz w:val="24"/>
                <w:szCs w:val="24"/>
              </w:rPr>
              <w:lastRenderedPageBreak/>
              <w:t>lead to more complex and unpredictable splashing patterns.</w:t>
            </w:r>
            <w:r w:rsidRPr="00F45499">
              <w:rPr>
                <w:rFonts w:ascii="Times New Roman" w:hAnsi="Times New Roman" w:cs="Times New Roman"/>
                <w:sz w:val="24"/>
                <w:szCs w:val="24"/>
              </w:rPr>
              <w:br/>
              <w:t>* **Wettability Effects:** While not directly addressing roughness, the text discusses how surface wettability (the tendency of a liquid to spread on a surface) interacts with droplet impact behaviors on rough surfaces. This interplay between roughness and wettability further complicates the understanding of droplet dynamics.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**Overall, the provided text suggests that channel roughness plays a multifaceted role in droplet formation and behavior.** It can influence droplet movement, stability, splash patterns, and </w:t>
            </w:r>
            <w:r w:rsidRPr="00F45499">
              <w:rPr>
                <w:rFonts w:ascii="Times New Roman" w:hAnsi="Times New Roman" w:cs="Times New Roman"/>
                <w:sz w:val="24"/>
                <w:szCs w:val="24"/>
              </w:rPr>
              <w:lastRenderedPageBreak/>
              <w:t xml:space="preserve">interactions with the surrounding environment. Further research is needed to fully understand these complex relationships and their implications for various microfluidic applications. </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r>
          </w:p>
        </w:tc>
        <w:tc>
          <w:tcPr>
            <w:tcW w:w="1440" w:type="dxa"/>
          </w:tcPr>
          <w:p w14:paraId="5051983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impact of channel roughness on droplet formation and behavior is a key factor in microfluidics. Studies indicate that surface roughness can significantly </w:t>
            </w:r>
            <w:r w:rsidRPr="00F45499">
              <w:rPr>
                <w:rFonts w:ascii="Times New Roman" w:hAnsi="Times New Roman" w:cs="Times New Roman"/>
                <w:sz w:val="24"/>
                <w:szCs w:val="24"/>
              </w:rPr>
              <w:lastRenderedPageBreak/>
              <w:t xml:space="preserve">affect droplet dynamics, such as movement, spreading, and stability. For example, increased roughness can hinder droplet spreading and prevent secondary droplet formation by altering flow dynamics and the contact line. Additionally, vibration and surface structure play roles in influencing droplet impact and splash behavior. Rougher surfaces tend to reduce spreading, while smoother surfaces may enhance it. Surface wettability also interacts with roughness to further complicate droplet behavior. Overall, channel roughness introduces complexity to droplet dynamics, with its effects varying based on factors like </w:t>
            </w:r>
            <w:r w:rsidRPr="00F45499">
              <w:rPr>
                <w:rFonts w:ascii="Times New Roman" w:hAnsi="Times New Roman" w:cs="Times New Roman"/>
                <w:sz w:val="24"/>
                <w:szCs w:val="24"/>
              </w:rPr>
              <w:lastRenderedPageBreak/>
              <w:t>roughness level, fluid type, and external conditions, highlighting the need for further research in this area for better understanding and optimization in microfluidic applications.</w:t>
            </w:r>
          </w:p>
        </w:tc>
        <w:tc>
          <w:tcPr>
            <w:tcW w:w="1440" w:type="dxa"/>
          </w:tcPr>
          <w:p w14:paraId="654995B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summary of how channel roughness affects droplet </w:t>
            </w:r>
            <w:r w:rsidRPr="00F45499">
              <w:rPr>
                <w:rFonts w:ascii="Times New Roman" w:hAnsi="Times New Roman" w:cs="Times New Roman"/>
                <w:sz w:val="24"/>
                <w:szCs w:val="24"/>
              </w:rPr>
              <w:lastRenderedPageBreak/>
              <w:t>formation and behavior. It correctly identifies various aspects such as direct numerical simulation, impact on fluid flow, surface roughness measurement, influence on splash behavior, and wettability effects. However, it does not fully capture the nuances of these relationships or provide specific examples like the ground truth answer does. The conclusion that channel roughness introduces complexity to droplet dynamics is accurate but could be more detailed.</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br/>
              <w:t>SCORE: 76</w:t>
            </w:r>
          </w:p>
        </w:tc>
        <w:tc>
          <w:tcPr>
            <w:tcW w:w="1440" w:type="dxa"/>
          </w:tcPr>
          <w:p w14:paraId="5301E44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0AA02EC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5F4CC0C6" w14:textId="77777777">
        <w:tc>
          <w:tcPr>
            <w:tcW w:w="1440" w:type="dxa"/>
          </w:tcPr>
          <w:p w14:paraId="0BBCE26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can sensors be integrated into droplet microfluidic devices during fabrication?</w:t>
            </w:r>
          </w:p>
        </w:tc>
        <w:tc>
          <w:tcPr>
            <w:tcW w:w="1440" w:type="dxa"/>
          </w:tcPr>
          <w:p w14:paraId="6846EA2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The provided text focuses on the advantages and applications of integrating sensors into microfluidic systems, particularly highlighting droplet-based microfluidics. However, it doesn't delve into the specific fabrication techniques for integrating sensors during the manufacturing process of these devices. </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To answer your question about </w:t>
            </w:r>
            <w:r w:rsidRPr="00F45499">
              <w:rPr>
                <w:rFonts w:ascii="Times New Roman" w:hAnsi="Times New Roman" w:cs="Times New Roman"/>
                <w:sz w:val="24"/>
                <w:szCs w:val="24"/>
              </w:rPr>
              <w:lastRenderedPageBreak/>
              <w:t>how sensors can be integrated into droplet microfluidic devices during fabrication, we need to consider several factors:</w:t>
            </w:r>
            <w:r w:rsidRPr="00F45499">
              <w:rPr>
                <w:rFonts w:ascii="Times New Roman" w:hAnsi="Times New Roman" w:cs="Times New Roman"/>
                <w:sz w:val="24"/>
                <w:szCs w:val="24"/>
              </w:rPr>
              <w:br/>
            </w:r>
            <w:r w:rsidRPr="00F45499">
              <w:rPr>
                <w:rFonts w:ascii="Times New Roman" w:hAnsi="Times New Roman" w:cs="Times New Roman"/>
                <w:sz w:val="24"/>
                <w:szCs w:val="24"/>
              </w:rPr>
              <w:br/>
              <w:t>* **Type of Sensor:** Different sensor types (optical, electrochemical, piezoelectric) require different integration methods.</w:t>
            </w:r>
            <w:r w:rsidRPr="00F45499">
              <w:rPr>
                <w:rFonts w:ascii="Times New Roman" w:hAnsi="Times New Roman" w:cs="Times New Roman"/>
                <w:sz w:val="24"/>
                <w:szCs w:val="24"/>
              </w:rPr>
              <w:br/>
              <w:t>* **Microfabrication Techniques:** Common techniques include photolithography, laser ablation, and soft lithography. These techniques can be used to create channels, chambers, and features for housing the sensors.</w:t>
            </w:r>
            <w:r w:rsidRPr="00F45499">
              <w:rPr>
                <w:rFonts w:ascii="Times New Roman" w:hAnsi="Times New Roman" w:cs="Times New Roman"/>
                <w:sz w:val="24"/>
                <w:szCs w:val="24"/>
              </w:rPr>
              <w:br/>
              <w:t>* **Sensor Material Compatibility:</w:t>
            </w:r>
            <w:r w:rsidRPr="00F45499">
              <w:rPr>
                <w:rFonts w:ascii="Times New Roman" w:hAnsi="Times New Roman" w:cs="Times New Roman"/>
                <w:sz w:val="24"/>
                <w:szCs w:val="24"/>
              </w:rPr>
              <w:lastRenderedPageBreak/>
              <w:t>** The sensor material must be compatible with the microfluidic materials (e.g., PDMS, PMMA) and the fluids being handled.</w:t>
            </w:r>
            <w:r w:rsidRPr="00F45499">
              <w:rPr>
                <w:rFonts w:ascii="Times New Roman" w:hAnsi="Times New Roman" w:cs="Times New Roman"/>
                <w:sz w:val="24"/>
                <w:szCs w:val="24"/>
              </w:rPr>
              <w:br/>
            </w:r>
            <w:r w:rsidRPr="00F45499">
              <w:rPr>
                <w:rFonts w:ascii="Times New Roman" w:hAnsi="Times New Roman" w:cs="Times New Roman"/>
                <w:sz w:val="24"/>
                <w:szCs w:val="24"/>
              </w:rPr>
              <w:br/>
              <w:t>**General Approaches for Sensor Integration:**</w:t>
            </w:r>
            <w:r w:rsidRPr="00F45499">
              <w:rPr>
                <w:rFonts w:ascii="Times New Roman" w:hAnsi="Times New Roman" w:cs="Times New Roman"/>
                <w:sz w:val="24"/>
                <w:szCs w:val="24"/>
              </w:rPr>
              <w:br/>
            </w:r>
            <w:r w:rsidRPr="00F45499">
              <w:rPr>
                <w:rFonts w:ascii="Times New Roman" w:hAnsi="Times New Roman" w:cs="Times New Roman"/>
                <w:sz w:val="24"/>
                <w:szCs w:val="24"/>
              </w:rPr>
              <w:br/>
              <w:t>1. **Co-Fabrication:** Sensors can be fabricated simultaneously with the microfluidic channels using techniques like photolithography or soft lithography. This ensures a seamless integration and minimizes potential leakage points.</w:t>
            </w:r>
            <w:r w:rsidRPr="00F45499">
              <w:rPr>
                <w:rFonts w:ascii="Times New Roman" w:hAnsi="Times New Roman" w:cs="Times New Roman"/>
                <w:sz w:val="24"/>
                <w:szCs w:val="24"/>
              </w:rPr>
              <w:br/>
              <w:t xml:space="preserve">2. **Post-Fabrication Attachment:** Sensors can be attached to the pre-fabricated microfluidic device using bonding techniques, adhesives, or through-hole </w:t>
            </w:r>
            <w:r w:rsidRPr="00F45499">
              <w:rPr>
                <w:rFonts w:ascii="Times New Roman" w:hAnsi="Times New Roman" w:cs="Times New Roman"/>
                <w:sz w:val="24"/>
                <w:szCs w:val="24"/>
              </w:rPr>
              <w:lastRenderedPageBreak/>
              <w:t>connections. This approach offers flexibility in choosing different sensor types but may introduce additional fabrication steps and potential for misalignment.</w:t>
            </w:r>
            <w:r w:rsidRPr="00F45499">
              <w:rPr>
                <w:rFonts w:ascii="Times New Roman" w:hAnsi="Times New Roman" w:cs="Times New Roman"/>
                <w:sz w:val="24"/>
                <w:szCs w:val="24"/>
              </w:rPr>
              <w:br/>
            </w:r>
            <w:r w:rsidRPr="00F45499">
              <w:rPr>
                <w:rFonts w:ascii="Times New Roman" w:hAnsi="Times New Roman" w:cs="Times New Roman"/>
                <w:sz w:val="24"/>
                <w:szCs w:val="24"/>
              </w:rPr>
              <w:br/>
              <w:t>**Specific Examples:**</w:t>
            </w:r>
            <w:r w:rsidRPr="00F45499">
              <w:rPr>
                <w:rFonts w:ascii="Times New Roman" w:hAnsi="Times New Roman" w:cs="Times New Roman"/>
                <w:sz w:val="24"/>
                <w:szCs w:val="24"/>
              </w:rPr>
              <w:br/>
            </w:r>
            <w:r w:rsidRPr="00F45499">
              <w:rPr>
                <w:rFonts w:ascii="Times New Roman" w:hAnsi="Times New Roman" w:cs="Times New Roman"/>
                <w:sz w:val="24"/>
                <w:szCs w:val="24"/>
              </w:rPr>
              <w:br/>
              <w:t>* **Optical Sensors:** Optical fibers can be embedded within the microfluidic channels to guide laser light for droplet detection and size analysis.</w:t>
            </w:r>
            <w:r w:rsidRPr="00F45499">
              <w:rPr>
                <w:rFonts w:ascii="Times New Roman" w:hAnsi="Times New Roman" w:cs="Times New Roman"/>
                <w:sz w:val="24"/>
                <w:szCs w:val="24"/>
              </w:rPr>
              <w:br/>
              <w:t xml:space="preserve">* **Electrochemical Sensors:** Electrodes can be integrated into the microfluidic channels using techniques like screen printing or sputtering. These electrodes can detect changes in electrical conductivity </w:t>
            </w:r>
            <w:r w:rsidRPr="00F45499">
              <w:rPr>
                <w:rFonts w:ascii="Times New Roman" w:hAnsi="Times New Roman" w:cs="Times New Roman"/>
                <w:sz w:val="24"/>
                <w:szCs w:val="24"/>
              </w:rPr>
              <w:lastRenderedPageBreak/>
              <w:t>due to analyte presence.</w:t>
            </w:r>
            <w:r w:rsidRPr="00F45499">
              <w:rPr>
                <w:rFonts w:ascii="Times New Roman" w:hAnsi="Times New Roman" w:cs="Times New Roman"/>
                <w:sz w:val="24"/>
                <w:szCs w:val="24"/>
              </w:rPr>
              <w:br/>
            </w:r>
            <w:r w:rsidRPr="00F45499">
              <w:rPr>
                <w:rFonts w:ascii="Times New Roman" w:hAnsi="Times New Roman" w:cs="Times New Roman"/>
                <w:sz w:val="24"/>
                <w:szCs w:val="24"/>
              </w:rPr>
              <w:br/>
              <w:t>**Challenges:**</w:t>
            </w:r>
            <w:r w:rsidRPr="00F45499">
              <w:rPr>
                <w:rFonts w:ascii="Times New Roman" w:hAnsi="Times New Roman" w:cs="Times New Roman"/>
                <w:sz w:val="24"/>
                <w:szCs w:val="24"/>
              </w:rPr>
              <w:br/>
            </w:r>
            <w:r w:rsidRPr="00F45499">
              <w:rPr>
                <w:rFonts w:ascii="Times New Roman" w:hAnsi="Times New Roman" w:cs="Times New Roman"/>
                <w:sz w:val="24"/>
                <w:szCs w:val="24"/>
              </w:rPr>
              <w:br/>
              <w:t>* Ensuring proper alignment and sealing of sensors within the microfluidic device.</w:t>
            </w:r>
            <w:r w:rsidRPr="00F45499">
              <w:rPr>
                <w:rFonts w:ascii="Times New Roman" w:hAnsi="Times New Roman" w:cs="Times New Roman"/>
                <w:sz w:val="24"/>
                <w:szCs w:val="24"/>
              </w:rPr>
              <w:br/>
              <w:t>* Maintaining sensor functionality and stability within the microfluidic environment.</w:t>
            </w:r>
            <w:r w:rsidRPr="00F45499">
              <w:rPr>
                <w:rFonts w:ascii="Times New Roman" w:hAnsi="Times New Roman" w:cs="Times New Roman"/>
                <w:sz w:val="24"/>
                <w:szCs w:val="24"/>
              </w:rPr>
              <w:br/>
              <w:t>* Minimizing interference between the sensor signal and the fluid flow.</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Further research into specific fabrication techniques and materials is necessary to provide a more detailed answer to your question.</w:t>
            </w:r>
          </w:p>
        </w:tc>
        <w:tc>
          <w:tcPr>
            <w:tcW w:w="1440" w:type="dxa"/>
          </w:tcPr>
          <w:p w14:paraId="0390C3D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Integrating sensors into droplet microfluidic devices during fabrication is a complex process that requires advanced microfabrication techniques and careful material selection. For successful integration, precision in manufacturing is crucial, as it often involves combining different microfluidic units, such as droplet generation and detection units, on a single chip. Various </w:t>
            </w:r>
            <w:r w:rsidRPr="00F45499">
              <w:rPr>
                <w:rFonts w:ascii="Times New Roman" w:hAnsi="Times New Roman" w:cs="Times New Roman"/>
                <w:sz w:val="24"/>
                <w:szCs w:val="24"/>
              </w:rPr>
              <w:lastRenderedPageBreak/>
              <w:t>techniques like photolithography, soft lithography, and direct integration methods can be used, depending on the type of sensor (e.g., optical or electrochemical). The fabrication process also needs to account for material compatibility, sensor functionality, and alignment to ensure reliable performance. Additionally, sensor integration may face challenges such as maintaining stability within the microfluidic environment and minimizing interference with fluid flow. By considering these factors, sensors can be effectively integrated into droplet microfluidic devices for applications like chemical reactions and biological detection.</w:t>
            </w:r>
          </w:p>
        </w:tc>
        <w:tc>
          <w:tcPr>
            <w:tcW w:w="1440" w:type="dxa"/>
          </w:tcPr>
          <w:p w14:paraId="63B6C0E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detailed explanation of how sensors can be integrated into droplet microfluidic devices during fabrication. It covers various aspects such as sensor types, microfabrication techniques, material compatibility, general approaches for </w:t>
            </w:r>
            <w:r w:rsidRPr="00F45499">
              <w:rPr>
                <w:rFonts w:ascii="Times New Roman" w:hAnsi="Times New Roman" w:cs="Times New Roman"/>
                <w:sz w:val="24"/>
                <w:szCs w:val="24"/>
              </w:rPr>
              <w:lastRenderedPageBreak/>
              <w:t>integration (co-fabrication and post-fabrication attachment), specific examples (optical and electrochemical sensors), challenges, and the need for further research. The response aligns well with the ground truth answer in terms of content and structure. SCORE: 96</w:t>
            </w:r>
          </w:p>
        </w:tc>
        <w:tc>
          <w:tcPr>
            <w:tcW w:w="1440" w:type="dxa"/>
          </w:tcPr>
          <w:p w14:paraId="7512A8D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96</w:t>
            </w:r>
          </w:p>
        </w:tc>
        <w:tc>
          <w:tcPr>
            <w:tcW w:w="1440" w:type="dxa"/>
          </w:tcPr>
          <w:p w14:paraId="67E535C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96.0</w:t>
            </w:r>
          </w:p>
        </w:tc>
      </w:tr>
      <w:tr w:rsidR="009E4C4B" w:rsidRPr="00F45499" w14:paraId="572D3CCB" w14:textId="77777777">
        <w:tc>
          <w:tcPr>
            <w:tcW w:w="1440" w:type="dxa"/>
          </w:tcPr>
          <w:p w14:paraId="1E8C4F9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are droplet microfluidic devices used for single-cell analysis?</w:t>
            </w:r>
          </w:p>
        </w:tc>
        <w:tc>
          <w:tcPr>
            <w:tcW w:w="1440" w:type="dxa"/>
          </w:tcPr>
          <w:p w14:paraId="07D5F74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 microfluidic devices are revolutionizing single-cell analysis by </w:t>
            </w:r>
            <w:r w:rsidRPr="00F45499">
              <w:rPr>
                <w:rFonts w:ascii="Times New Roman" w:hAnsi="Times New Roman" w:cs="Times New Roman"/>
                <w:sz w:val="24"/>
                <w:szCs w:val="24"/>
              </w:rPr>
              <w:lastRenderedPageBreak/>
              <w:t xml:space="preserve">offering a unique platform to isolate and manipulate individual cells within microscale droplets. </w:t>
            </w:r>
            <w:r w:rsidRPr="00F45499">
              <w:rPr>
                <w:rFonts w:ascii="Times New Roman" w:hAnsi="Times New Roman" w:cs="Times New Roman"/>
                <w:sz w:val="24"/>
                <w:szCs w:val="24"/>
              </w:rPr>
              <w:br/>
            </w:r>
            <w:r w:rsidRPr="00F45499">
              <w:rPr>
                <w:rFonts w:ascii="Times New Roman" w:hAnsi="Times New Roman" w:cs="Times New Roman"/>
                <w:sz w:val="24"/>
                <w:szCs w:val="24"/>
              </w:rPr>
              <w:br/>
              <w:t>Here's how they work:</w:t>
            </w:r>
            <w:r w:rsidRPr="00F45499">
              <w:rPr>
                <w:rFonts w:ascii="Times New Roman" w:hAnsi="Times New Roman" w:cs="Times New Roman"/>
                <w:sz w:val="24"/>
                <w:szCs w:val="24"/>
              </w:rPr>
              <w:br/>
            </w:r>
            <w:r w:rsidRPr="00F45499">
              <w:rPr>
                <w:rFonts w:ascii="Times New Roman" w:hAnsi="Times New Roman" w:cs="Times New Roman"/>
                <w:sz w:val="24"/>
                <w:szCs w:val="24"/>
              </w:rPr>
              <w:br/>
              <w:t>1. **Encapsulation:** Cells are encapsulated individually within oil-based droplets, each acting as an isolated reaction chamber. This prevents cell-to-cell interaction and allows for the study of individual cellular responses.</w:t>
            </w:r>
            <w:r w:rsidRPr="00F45499">
              <w:rPr>
                <w:rFonts w:ascii="Times New Roman" w:hAnsi="Times New Roman" w:cs="Times New Roman"/>
                <w:sz w:val="24"/>
                <w:szCs w:val="24"/>
              </w:rPr>
              <w:br/>
              <w:t xml:space="preserve">2. **Manipulation:** These droplets can be precisely manipulated using microfluidic channels, enabling researchers to perform various assays on individual </w:t>
            </w:r>
            <w:r w:rsidRPr="00F45499">
              <w:rPr>
                <w:rFonts w:ascii="Times New Roman" w:hAnsi="Times New Roman" w:cs="Times New Roman"/>
                <w:sz w:val="24"/>
                <w:szCs w:val="24"/>
              </w:rPr>
              <w:lastRenderedPageBreak/>
              <w:t xml:space="preserve">cells. </w:t>
            </w:r>
            <w:r w:rsidRPr="00F45499">
              <w:rPr>
                <w:rFonts w:ascii="Times New Roman" w:hAnsi="Times New Roman" w:cs="Times New Roman"/>
                <w:sz w:val="24"/>
                <w:szCs w:val="24"/>
              </w:rPr>
              <w:br/>
              <w:t>3. **Analysis:**  A range of techniques can be applied within these droplets, including:</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 **Genetic analysis:** Single-cell RNA sequencing (scRNA-seq) allows for the study of gene expression patterns at the individual cell level.</w:t>
            </w:r>
            <w:r w:rsidRPr="00F45499">
              <w:rPr>
                <w:rFonts w:ascii="Times New Roman" w:hAnsi="Times New Roman" w:cs="Times New Roman"/>
                <w:sz w:val="24"/>
                <w:szCs w:val="24"/>
              </w:rPr>
              <w:br/>
              <w:t xml:space="preserve">    * **Protein analysis:** Techniques like immunofluorescence can be used to visualize protein expression and localization within single cells.</w:t>
            </w:r>
            <w:r w:rsidRPr="00F45499">
              <w:rPr>
                <w:rFonts w:ascii="Times New Roman" w:hAnsi="Times New Roman" w:cs="Times New Roman"/>
                <w:sz w:val="24"/>
                <w:szCs w:val="24"/>
              </w:rPr>
              <w:br/>
              <w:t xml:space="preserve">    * **Functional assays:**  Droplets can be used to assess cellular responses to drugs, stimuli, or other factors by measuring changes in cell </w:t>
            </w:r>
            <w:r w:rsidRPr="00F45499">
              <w:rPr>
                <w:rFonts w:ascii="Times New Roman" w:hAnsi="Times New Roman" w:cs="Times New Roman"/>
                <w:sz w:val="24"/>
                <w:szCs w:val="24"/>
              </w:rPr>
              <w:lastRenderedPageBreak/>
              <w:t>morphology, viability, or secreted molecules.</w:t>
            </w:r>
            <w:r w:rsidRPr="00F45499">
              <w:rPr>
                <w:rFonts w:ascii="Times New Roman" w:hAnsi="Times New Roman" w:cs="Times New Roman"/>
                <w:sz w:val="24"/>
                <w:szCs w:val="24"/>
              </w:rPr>
              <w:br/>
            </w:r>
            <w:r w:rsidRPr="00F45499">
              <w:rPr>
                <w:rFonts w:ascii="Times New Roman" w:hAnsi="Times New Roman" w:cs="Times New Roman"/>
                <w:sz w:val="24"/>
                <w:szCs w:val="24"/>
              </w:rPr>
              <w:br/>
              <w:t>**Advantages of Droplet Microfluidics for Single-Cell Analysis:**</w:t>
            </w:r>
            <w:r w:rsidRPr="00F45499">
              <w:rPr>
                <w:rFonts w:ascii="Times New Roman" w:hAnsi="Times New Roman" w:cs="Times New Roman"/>
                <w:sz w:val="24"/>
                <w:szCs w:val="24"/>
              </w:rPr>
              <w:br/>
            </w:r>
            <w:r w:rsidRPr="00F45499">
              <w:rPr>
                <w:rFonts w:ascii="Times New Roman" w:hAnsi="Times New Roman" w:cs="Times New Roman"/>
                <w:sz w:val="24"/>
                <w:szCs w:val="24"/>
              </w:rPr>
              <w:br/>
              <w:t>* **High throughput:** Thousands of cells can be analyzed simultaneously, enabling large-scale studies and the identification of rare cell populations.</w:t>
            </w:r>
            <w:r w:rsidRPr="00F45499">
              <w:rPr>
                <w:rFonts w:ascii="Times New Roman" w:hAnsi="Times New Roman" w:cs="Times New Roman"/>
                <w:sz w:val="24"/>
                <w:szCs w:val="24"/>
              </w:rPr>
              <w:br/>
              <w:t>* **Single-cell resolution:**  Provides detailed insights into cellular heterogeneity and individual cell behavior.</w:t>
            </w:r>
            <w:r w:rsidRPr="00F45499">
              <w:rPr>
                <w:rFonts w:ascii="Times New Roman" w:hAnsi="Times New Roman" w:cs="Times New Roman"/>
                <w:sz w:val="24"/>
                <w:szCs w:val="24"/>
              </w:rPr>
              <w:br/>
              <w:t>* **Sensitivity:** Allows for the detection of subtle changes in gene expression, protein levels, or cellular function.</w:t>
            </w:r>
            <w:r w:rsidRPr="00F45499">
              <w:rPr>
                <w:rFonts w:ascii="Times New Roman" w:hAnsi="Times New Roman" w:cs="Times New Roman"/>
                <w:sz w:val="24"/>
                <w:szCs w:val="24"/>
              </w:rPr>
              <w:br/>
              <w:t xml:space="preserve">* **Compatibility with automation:** </w:t>
            </w:r>
            <w:r w:rsidRPr="00F45499">
              <w:rPr>
                <w:rFonts w:ascii="Times New Roman" w:hAnsi="Times New Roman" w:cs="Times New Roman"/>
                <w:sz w:val="24"/>
                <w:szCs w:val="24"/>
              </w:rPr>
              <w:lastRenderedPageBreak/>
              <w:t>Droplet microfluidic platforms can be integrated with robotic systems and AI algorithms for high-throughput screening and data analysis.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Overall, droplet microfluidics is a powerful tool for single-cell analysis, enabling researchers to unravel the complexities of cellular behavior and heterogeneity at an unprecedented level of detail.</w:t>
            </w:r>
          </w:p>
        </w:tc>
        <w:tc>
          <w:tcPr>
            <w:tcW w:w="1440" w:type="dxa"/>
          </w:tcPr>
          <w:p w14:paraId="367CF53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 devices are widely used for single-cell analysis due to </w:t>
            </w:r>
            <w:r w:rsidRPr="00F45499">
              <w:rPr>
                <w:rFonts w:ascii="Times New Roman" w:hAnsi="Times New Roman" w:cs="Times New Roman"/>
                <w:sz w:val="24"/>
                <w:szCs w:val="24"/>
              </w:rPr>
              <w:lastRenderedPageBreak/>
              <w:t>their ability to encapsulate individual cells within tiny droplets, allowing for high-throughput and precise experimentation. These devices work by generating microdroplets in a fluid flow, each containing a single cell along with reagents needed for analysis, such as enzymes, antibodies, or primers. This allows for the isolation of cells in a controlled environment, enabling high-resolution studies of gene expression, protein profiling, and cellular responses. The compartmentalized nature of droplets also reduces cross-contamination between samples. Moreover, the small size and scalability of droplet microfluidics make it possible to perform large-</w:t>
            </w:r>
            <w:r w:rsidRPr="00F45499">
              <w:rPr>
                <w:rFonts w:ascii="Times New Roman" w:hAnsi="Times New Roman" w:cs="Times New Roman"/>
                <w:sz w:val="24"/>
                <w:szCs w:val="24"/>
              </w:rPr>
              <w:lastRenderedPageBreak/>
              <w:t>scale, parallel analysis of thousands of single cells in a short amount of time. This technology has applications in genomics, proteomics, and drug screening, facilitating insights into cell heterogeneity and the identification of rare cell populations.</w:t>
            </w:r>
            <w:r w:rsidRPr="00F45499">
              <w:rPr>
                <w:rFonts w:ascii="Times New Roman" w:hAnsi="Times New Roman" w:cs="Times New Roman"/>
                <w:sz w:val="24"/>
                <w:szCs w:val="24"/>
              </w:rPr>
              <w:br/>
            </w:r>
          </w:p>
        </w:tc>
        <w:tc>
          <w:tcPr>
            <w:tcW w:w="1440" w:type="dxa"/>
          </w:tcPr>
          <w:p w14:paraId="72D88B0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overview of </w:t>
            </w:r>
            <w:r w:rsidRPr="00F45499">
              <w:rPr>
                <w:rFonts w:ascii="Times New Roman" w:hAnsi="Times New Roman" w:cs="Times New Roman"/>
                <w:sz w:val="24"/>
                <w:szCs w:val="24"/>
              </w:rPr>
              <w:lastRenderedPageBreak/>
              <w:t xml:space="preserve">how droplet microfluidic devices are used for single-cell analysis. It accurately describes the process of encapsulation, manipulation, and analysis within these devices, as well as their advantages in terms of high throughput, single-cell resolution, sensitivity, and compatibility with automation. However, it lacks some details and specific examples compared to the ground truth answer, which provides a more comprehensive explanation of the technology's </w:t>
            </w:r>
            <w:r w:rsidRPr="00F45499">
              <w:rPr>
                <w:rFonts w:ascii="Times New Roman" w:hAnsi="Times New Roman" w:cs="Times New Roman"/>
                <w:sz w:val="24"/>
                <w:szCs w:val="24"/>
              </w:rPr>
              <w:lastRenderedPageBreak/>
              <w:t>capabilities and applications. SCORE: 76</w:t>
            </w:r>
          </w:p>
        </w:tc>
        <w:tc>
          <w:tcPr>
            <w:tcW w:w="1440" w:type="dxa"/>
          </w:tcPr>
          <w:p w14:paraId="7859BCD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25AF752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773EE3C8" w14:textId="77777777">
        <w:tc>
          <w:tcPr>
            <w:tcW w:w="1440" w:type="dxa"/>
          </w:tcPr>
          <w:p w14:paraId="7D820E5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are the advantages of droplet microfluidics for high-throughput screening?</w:t>
            </w:r>
          </w:p>
        </w:tc>
        <w:tc>
          <w:tcPr>
            <w:tcW w:w="1440" w:type="dxa"/>
          </w:tcPr>
          <w:p w14:paraId="016DDEB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Droplet microfluidics offers several key advantages for high-throughput screening:</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**Reduced Sample Volumes:** Droplets allow for significantly smaller sample volumes compared to </w:t>
            </w:r>
            <w:r w:rsidRPr="00F45499">
              <w:rPr>
                <w:rFonts w:ascii="Times New Roman" w:hAnsi="Times New Roman" w:cs="Times New Roman"/>
                <w:sz w:val="24"/>
                <w:szCs w:val="24"/>
              </w:rPr>
              <w:lastRenderedPageBreak/>
              <w:t xml:space="preserve">conventional methods, leading to substantial cost savings. </w:t>
            </w:r>
            <w:r w:rsidRPr="00F45499">
              <w:rPr>
                <w:rFonts w:ascii="Times New Roman" w:hAnsi="Times New Roman" w:cs="Times New Roman"/>
                <w:sz w:val="24"/>
                <w:szCs w:val="24"/>
              </w:rPr>
              <w:br/>
              <w:t>* **High Throughput:** Manipulation and measurement at kilohertz speeds enable the screening of up to 10⁸ samples in a single day. This dramatically increases the speed and efficiency of screening processes.</w:t>
            </w:r>
            <w:r w:rsidRPr="00F45499">
              <w:rPr>
                <w:rFonts w:ascii="Times New Roman" w:hAnsi="Times New Roman" w:cs="Times New Roman"/>
                <w:sz w:val="24"/>
                <w:szCs w:val="24"/>
              </w:rPr>
              <w:br/>
              <w:t>* **Increased Sensitivity:** Compartmentalization within droplets enhances assay sensitivity by:</w:t>
            </w:r>
            <w:r w:rsidRPr="00F45499">
              <w:rPr>
                <w:rFonts w:ascii="Times New Roman" w:hAnsi="Times New Roman" w:cs="Times New Roman"/>
                <w:sz w:val="24"/>
                <w:szCs w:val="24"/>
              </w:rPr>
              <w:br/>
              <w:t xml:space="preserve">    * Increasing the effective concentration of rare species.</w:t>
            </w:r>
            <w:r w:rsidRPr="00F45499">
              <w:rPr>
                <w:rFonts w:ascii="Times New Roman" w:hAnsi="Times New Roman" w:cs="Times New Roman"/>
                <w:sz w:val="24"/>
                <w:szCs w:val="24"/>
              </w:rPr>
              <w:br/>
              <w:t xml:space="preserve">    * Decreasing the time required to reach detection thresholds.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These advantages make droplet microfluidics particularly well-suited for </w:t>
            </w:r>
            <w:r w:rsidRPr="00F45499">
              <w:rPr>
                <w:rFonts w:ascii="Times New Roman" w:hAnsi="Times New Roman" w:cs="Times New Roman"/>
                <w:sz w:val="24"/>
                <w:szCs w:val="24"/>
              </w:rPr>
              <w:lastRenderedPageBreak/>
              <w:t>applications like drug discovery, where large compound libraries need to be screened rapidly and efficiently, as well as diagnostic assays that require detecting low concentrations of pathogens.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Furthermore, the text highlights that droplet microfluidics enables:</w:t>
            </w:r>
            <w:r w:rsidRPr="00F45499">
              <w:rPr>
                <w:rFonts w:ascii="Times New Roman" w:hAnsi="Times New Roman" w:cs="Times New Roman"/>
                <w:sz w:val="24"/>
                <w:szCs w:val="24"/>
              </w:rPr>
              <w:br/>
            </w:r>
            <w:r w:rsidRPr="00F45499">
              <w:rPr>
                <w:rFonts w:ascii="Times New Roman" w:hAnsi="Times New Roman" w:cs="Times New Roman"/>
                <w:sz w:val="24"/>
                <w:szCs w:val="24"/>
              </w:rPr>
              <w:br/>
              <w:t>* **Single-cell and single-molecule assays:** The small volume and compartmentalization allow for analysis at the individual cell or molecule level.</w:t>
            </w:r>
            <w:r w:rsidRPr="00F45499">
              <w:rPr>
                <w:rFonts w:ascii="Times New Roman" w:hAnsi="Times New Roman" w:cs="Times New Roman"/>
                <w:sz w:val="24"/>
                <w:szCs w:val="24"/>
              </w:rPr>
              <w:br/>
              <w:t xml:space="preserve">* **New types of experiments:**  Droplet microfluidics opens up possibilities for novel research approaches </w:t>
            </w:r>
            <w:r w:rsidRPr="00F45499">
              <w:rPr>
                <w:rFonts w:ascii="Times New Roman" w:hAnsi="Times New Roman" w:cs="Times New Roman"/>
                <w:sz w:val="24"/>
                <w:szCs w:val="24"/>
              </w:rPr>
              <w:lastRenderedPageBreak/>
              <w:t xml:space="preserve">beyond traditional high-throughput screening methods. </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Overall, droplet microfluidics presents a powerful tool for advancing biological research and applications by combining high throughput, sensitivity, and versatility.</w:t>
            </w:r>
          </w:p>
        </w:tc>
        <w:tc>
          <w:tcPr>
            <w:tcW w:w="1440" w:type="dxa"/>
          </w:tcPr>
          <w:p w14:paraId="6F06506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offers several advantages for high-throughput screening, including reduced sample volumes, which lowers costs, and increased assay sensitivity through compartmentalization. This method allows for the screening </w:t>
            </w:r>
            <w:r w:rsidRPr="00F45499">
              <w:rPr>
                <w:rFonts w:ascii="Times New Roman" w:hAnsi="Times New Roman" w:cs="Times New Roman"/>
                <w:sz w:val="24"/>
                <w:szCs w:val="24"/>
              </w:rPr>
              <w:lastRenderedPageBreak/>
              <w:t xml:space="preserve">of up to 10⁸ samples per day at kilohertz speeds, significantly improving throughput and efficiency. The small droplet volumes enhance effective concentrations and signal-to-noise ratios, critical for sensitive detection of low-concentration biological molecules such as antibodies, enzymes, and single genomes. Additionally, droplet microfluidics enables single-cell and single-molecule assays, providing detailed insights into cellular behaviors and allowing for novel experimental approaches. This technology is particularly beneficial for applications like drug discovery, enzyme evolution, and diagnostics, offering a </w:t>
            </w:r>
            <w:r w:rsidRPr="00F45499">
              <w:rPr>
                <w:rFonts w:ascii="Times New Roman" w:hAnsi="Times New Roman" w:cs="Times New Roman"/>
                <w:sz w:val="24"/>
                <w:szCs w:val="24"/>
              </w:rPr>
              <w:lastRenderedPageBreak/>
              <w:t>versatile and cost-effective platform for advanced biological research.</w:t>
            </w:r>
          </w:p>
        </w:tc>
        <w:tc>
          <w:tcPr>
            <w:tcW w:w="1440" w:type="dxa"/>
          </w:tcPr>
          <w:p w14:paraId="60482AA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accurately captures the key advantages of droplet microfluidics for high-throughput screening, including reduced sample volumes, increased sensitivity </w:t>
            </w:r>
            <w:r w:rsidRPr="00F45499">
              <w:rPr>
                <w:rFonts w:ascii="Times New Roman" w:hAnsi="Times New Roman" w:cs="Times New Roman"/>
                <w:sz w:val="24"/>
                <w:szCs w:val="24"/>
              </w:rPr>
              <w:lastRenderedPageBreak/>
              <w:t>through compartmentalization, and high throughput. It also highlights the technology's potential for single-cell and single-molecule assays, as well as its versatility in various applications like drug discovery and diagnostics. The response is clear, concise, and well-structured, with a good balance of detail and concision. SCORE: 86</w:t>
            </w:r>
          </w:p>
        </w:tc>
        <w:tc>
          <w:tcPr>
            <w:tcW w:w="1440" w:type="dxa"/>
          </w:tcPr>
          <w:p w14:paraId="4B9A4CB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86</w:t>
            </w:r>
          </w:p>
        </w:tc>
        <w:tc>
          <w:tcPr>
            <w:tcW w:w="1440" w:type="dxa"/>
          </w:tcPr>
          <w:p w14:paraId="797E242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86.0</w:t>
            </w:r>
          </w:p>
        </w:tc>
      </w:tr>
      <w:tr w:rsidR="009E4C4B" w:rsidRPr="00F45499" w14:paraId="1421555A" w14:textId="77777777">
        <w:tc>
          <w:tcPr>
            <w:tcW w:w="1440" w:type="dxa"/>
          </w:tcPr>
          <w:p w14:paraId="42B55F3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can droplets be used to encapsulate cells or biomolecules?</w:t>
            </w:r>
          </w:p>
        </w:tc>
        <w:tc>
          <w:tcPr>
            <w:tcW w:w="1440" w:type="dxa"/>
          </w:tcPr>
          <w:p w14:paraId="4312F96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Droplets offer a versatile platform for encapsulating both cells and biomolecules. </w:t>
            </w:r>
            <w:r w:rsidRPr="00F45499">
              <w:rPr>
                <w:rFonts w:ascii="Times New Roman" w:hAnsi="Times New Roman" w:cs="Times New Roman"/>
                <w:sz w:val="24"/>
                <w:szCs w:val="24"/>
              </w:rPr>
              <w:br/>
            </w:r>
            <w:r w:rsidRPr="00F45499">
              <w:rPr>
                <w:rFonts w:ascii="Times New Roman" w:hAnsi="Times New Roman" w:cs="Times New Roman"/>
                <w:sz w:val="24"/>
                <w:szCs w:val="24"/>
              </w:rPr>
              <w:br/>
              <w:t>**For cell encapsulation:**</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**Limiting dilution:** This traditional method relies on randomly distributing single cells within droplets, with most drops remaining empty. While simple, it results in low </w:t>
            </w:r>
            <w:r w:rsidRPr="00F45499">
              <w:rPr>
                <w:rFonts w:ascii="Times New Roman" w:hAnsi="Times New Roman" w:cs="Times New Roman"/>
                <w:sz w:val="24"/>
                <w:szCs w:val="24"/>
              </w:rPr>
              <w:lastRenderedPageBreak/>
              <w:t>encapsulation efficiency.</w:t>
            </w:r>
            <w:r w:rsidRPr="00F45499">
              <w:rPr>
                <w:rFonts w:ascii="Times New Roman" w:hAnsi="Times New Roman" w:cs="Times New Roman"/>
                <w:sz w:val="24"/>
                <w:szCs w:val="24"/>
              </w:rPr>
              <w:br/>
              <w:t xml:space="preserve">* **Inertial microfluidics:** Newer techniques leverage inertial forces to guide cells into droplets, achieving higher encapsulation efficiency.  Spiral geometries and Dean forces are used to order cells before they are encapsulated, ensuring that most droplets contain a single cell. </w:t>
            </w:r>
            <w:r w:rsidRPr="00F45499">
              <w:rPr>
                <w:rFonts w:ascii="Times New Roman" w:hAnsi="Times New Roman" w:cs="Times New Roman"/>
                <w:sz w:val="24"/>
                <w:szCs w:val="24"/>
              </w:rPr>
              <w:br/>
              <w:t>* **Bi-disperse emulsions:** This approach creates an emulsion with small, empty droplets and larger droplets containing single cells. The cell-containing drops can then be selectively recovered using passive methods like pinched flow fractionation.</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**For </w:t>
            </w:r>
            <w:r w:rsidRPr="00F45499">
              <w:rPr>
                <w:rFonts w:ascii="Times New Roman" w:hAnsi="Times New Roman" w:cs="Times New Roman"/>
                <w:sz w:val="24"/>
                <w:szCs w:val="24"/>
              </w:rPr>
              <w:lastRenderedPageBreak/>
              <w:t>biomolecule encapsulation:**</w:t>
            </w:r>
            <w:r w:rsidRPr="00F45499">
              <w:rPr>
                <w:rFonts w:ascii="Times New Roman" w:hAnsi="Times New Roman" w:cs="Times New Roman"/>
                <w:sz w:val="24"/>
                <w:szCs w:val="24"/>
              </w:rPr>
              <w:br/>
            </w:r>
            <w:r w:rsidRPr="00F45499">
              <w:rPr>
                <w:rFonts w:ascii="Times New Roman" w:hAnsi="Times New Roman" w:cs="Times New Roman"/>
                <w:sz w:val="24"/>
                <w:szCs w:val="24"/>
              </w:rPr>
              <w:br/>
              <w:t>* **Limiting dilution:** Due to their small size, biomolecules cannot be passively organized or trigger jet breakup. Limiting dilution is the only method used, where the concentration and drop size are carefully tuned to achieve a desired fraction of drops containing single molecules.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Each method has its advantages and limitations depending on the specific application. </w:t>
            </w:r>
            <w:r w:rsidRPr="00F45499">
              <w:rPr>
                <w:rFonts w:ascii="Times New Roman" w:hAnsi="Times New Roman" w:cs="Times New Roman"/>
                <w:sz w:val="24"/>
                <w:szCs w:val="24"/>
              </w:rPr>
              <w:br/>
            </w:r>
          </w:p>
        </w:tc>
        <w:tc>
          <w:tcPr>
            <w:tcW w:w="1440" w:type="dxa"/>
          </w:tcPr>
          <w:p w14:paraId="49F5D8C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provides versatile methods for encapsulating cells and biomolecules. Limiting dilution is a traditional approach that randomly distributes single cells or biomolecules in droplets, though it has low efficiency. Inertial microfluidics leverages spiral geometries and inertial forces to guide cells into droplets, improving </w:t>
            </w:r>
            <w:r w:rsidRPr="00F45499">
              <w:rPr>
                <w:rFonts w:ascii="Times New Roman" w:hAnsi="Times New Roman" w:cs="Times New Roman"/>
                <w:sz w:val="24"/>
                <w:szCs w:val="24"/>
              </w:rPr>
              <w:lastRenderedPageBreak/>
              <w:t>encapsulation efficiency by ensuring single-cell droplets. Bi-disperse emulsions create an emulsion of empty and cell-containing droplets, with the latter selectively recovered using methods like pinched flow fractionation. For biomolecules, limiting dilution is commonly used, adjusting concentration and drop size to achieve single-molecule encapsulation. Additionally, droplets can encapsulate cells in lipid vesicles for biological applications or serve as microreactors in processes like DNA analysis. These techniques enable precise control over encapsulation, enhancing their applicability in cell-based assays, drug discovery, and genetic research</w:t>
            </w:r>
          </w:p>
        </w:tc>
        <w:tc>
          <w:tcPr>
            <w:tcW w:w="1440" w:type="dxa"/>
          </w:tcPr>
          <w:p w14:paraId="778927C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overview of the methods used for encapsulating cells and biomolecules using droplets, including limiting dilution, inertial microfluidics, and bi-disperse emulsions. It accurately describes the advantages </w:t>
            </w:r>
            <w:r w:rsidRPr="00F45499">
              <w:rPr>
                <w:rFonts w:ascii="Times New Roman" w:hAnsi="Times New Roman" w:cs="Times New Roman"/>
                <w:sz w:val="24"/>
                <w:szCs w:val="24"/>
              </w:rPr>
              <w:lastRenderedPageBreak/>
              <w:t>and limitations of each method, as well as their specific applications. However, it does not fully elaborate on the broader implications or potential uses of these techniques beyond what is mentioned in the ground truth answer. SCORE: 86</w:t>
            </w:r>
          </w:p>
        </w:tc>
        <w:tc>
          <w:tcPr>
            <w:tcW w:w="1440" w:type="dxa"/>
          </w:tcPr>
          <w:p w14:paraId="63C7B19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86</w:t>
            </w:r>
          </w:p>
        </w:tc>
        <w:tc>
          <w:tcPr>
            <w:tcW w:w="1440" w:type="dxa"/>
          </w:tcPr>
          <w:p w14:paraId="7EF4E5D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86.0</w:t>
            </w:r>
          </w:p>
        </w:tc>
      </w:tr>
      <w:tr w:rsidR="009E4C4B" w:rsidRPr="00F45499" w14:paraId="0B3D661A" w14:textId="77777777">
        <w:tc>
          <w:tcPr>
            <w:tcW w:w="1440" w:type="dxa"/>
          </w:tcPr>
          <w:p w14:paraId="5DD409A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are the applications of droplet microfluidics in drug discovery?</w:t>
            </w:r>
          </w:p>
        </w:tc>
        <w:tc>
          <w:tcPr>
            <w:tcW w:w="1440" w:type="dxa"/>
          </w:tcPr>
          <w:p w14:paraId="2A84239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 microfluidics offers several key applications in drug discovery, as detailed in the provided </w:t>
            </w:r>
            <w:r w:rsidRPr="00F45499">
              <w:rPr>
                <w:rFonts w:ascii="Times New Roman" w:hAnsi="Times New Roman" w:cs="Times New Roman"/>
                <w:sz w:val="24"/>
                <w:szCs w:val="24"/>
              </w:rPr>
              <w:lastRenderedPageBreak/>
              <w:t>text:</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**High-Throughput Screening:** Droplet technology enables the simultaneous analysis of thousands of cells in a single experiment, significantly accelerating the screening process for potential drug candidates. </w:t>
            </w:r>
            <w:r w:rsidRPr="00F45499">
              <w:rPr>
                <w:rFonts w:ascii="Times New Roman" w:hAnsi="Times New Roman" w:cs="Times New Roman"/>
                <w:sz w:val="24"/>
                <w:szCs w:val="24"/>
              </w:rPr>
              <w:br/>
              <w:t>* **Single-Cell Analysis:**  By encapsulating individual cells within droplets, researchers can observe their unique responses to drugs and other stimuli. This allows for the identification of subpopulations of cells with specific sensitivities or resistances to treatment, providing valuable insights into cellular heterogeneity.</w:t>
            </w:r>
            <w:r w:rsidRPr="00F45499">
              <w:rPr>
                <w:rFonts w:ascii="Times New Roman" w:hAnsi="Times New Roman" w:cs="Times New Roman"/>
                <w:sz w:val="24"/>
                <w:szCs w:val="24"/>
              </w:rPr>
              <w:br/>
              <w:t xml:space="preserve">* **Drug </w:t>
            </w:r>
            <w:r w:rsidRPr="00F45499">
              <w:rPr>
                <w:rFonts w:ascii="Times New Roman" w:hAnsi="Times New Roman" w:cs="Times New Roman"/>
                <w:sz w:val="24"/>
                <w:szCs w:val="24"/>
              </w:rPr>
              <w:lastRenderedPageBreak/>
              <w:t>Dissociation Assays:** Microfluidic devices can be used to evaluate the release rate and extent of drugs from microparticle- and nanoparticle-based delivery systems. This is crucial for ensuring the quality and standardization of drug formulations.</w:t>
            </w:r>
            <w:r w:rsidRPr="00F45499">
              <w:rPr>
                <w:rFonts w:ascii="Times New Roman" w:hAnsi="Times New Roman" w:cs="Times New Roman"/>
                <w:sz w:val="24"/>
                <w:szCs w:val="24"/>
              </w:rPr>
              <w:br/>
            </w:r>
            <w:r w:rsidRPr="00F45499">
              <w:rPr>
                <w:rFonts w:ascii="Times New Roman" w:hAnsi="Times New Roman" w:cs="Times New Roman"/>
                <w:sz w:val="24"/>
                <w:szCs w:val="24"/>
              </w:rPr>
              <w:br/>
              <w:t>**Specific Examples Mentioned in the Text:**</w:t>
            </w:r>
            <w:r w:rsidRPr="00F45499">
              <w:rPr>
                <w:rFonts w:ascii="Times New Roman" w:hAnsi="Times New Roman" w:cs="Times New Roman"/>
                <w:sz w:val="24"/>
                <w:szCs w:val="24"/>
              </w:rPr>
              <w:br/>
            </w:r>
            <w:r w:rsidRPr="00F45499">
              <w:rPr>
                <w:rFonts w:ascii="Times New Roman" w:hAnsi="Times New Roman" w:cs="Times New Roman"/>
                <w:sz w:val="24"/>
                <w:szCs w:val="24"/>
              </w:rPr>
              <w:br/>
              <w:t>*  Evaluating the cytotoxicity of chemotherapeutic agents and other drug therapies on individual cells.</w:t>
            </w:r>
            <w:r w:rsidRPr="00F45499">
              <w:rPr>
                <w:rFonts w:ascii="Times New Roman" w:hAnsi="Times New Roman" w:cs="Times New Roman"/>
                <w:sz w:val="24"/>
                <w:szCs w:val="24"/>
              </w:rPr>
              <w:br/>
              <w:t>*  Analyzing the interactions between encapsulated cells, including their response to controlled stimuli.</w:t>
            </w:r>
            <w:r w:rsidRPr="00F45499">
              <w:rPr>
                <w:rFonts w:ascii="Times New Roman" w:hAnsi="Times New Roman" w:cs="Times New Roman"/>
                <w:sz w:val="24"/>
                <w:szCs w:val="24"/>
              </w:rPr>
              <w:br/>
              <w:t xml:space="preserve">*  Performing high-throughput </w:t>
            </w:r>
            <w:r w:rsidRPr="00F45499">
              <w:rPr>
                <w:rFonts w:ascii="Times New Roman" w:hAnsi="Times New Roman" w:cs="Times New Roman"/>
                <w:sz w:val="24"/>
                <w:szCs w:val="24"/>
              </w:rPr>
              <w:lastRenderedPageBreak/>
              <w:t>fluorescence imaging within droplets to assess cytotoxicity effectively.</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Overall, droplet microfluidics empowers researchers with a powerful toolset for accelerating drug discovery by enabling high-throughput screening, single-cell analysis, and precise control over experimental conditions. </w:t>
            </w:r>
            <w:r w:rsidRPr="00F45499">
              <w:rPr>
                <w:rFonts w:ascii="Times New Roman" w:hAnsi="Times New Roman" w:cs="Times New Roman"/>
                <w:sz w:val="24"/>
                <w:szCs w:val="24"/>
              </w:rPr>
              <w:br/>
            </w:r>
          </w:p>
        </w:tc>
        <w:tc>
          <w:tcPr>
            <w:tcW w:w="1440" w:type="dxa"/>
          </w:tcPr>
          <w:p w14:paraId="2A56275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plays a significant role in drug discovery by enabling high-throughput screening and </w:t>
            </w:r>
            <w:r w:rsidRPr="00F45499">
              <w:rPr>
                <w:rFonts w:ascii="Times New Roman" w:hAnsi="Times New Roman" w:cs="Times New Roman"/>
                <w:sz w:val="24"/>
                <w:szCs w:val="24"/>
              </w:rPr>
              <w:lastRenderedPageBreak/>
              <w:t xml:space="preserve">precise analysis of drug interactions at the single-cell level. This technology allows the generation of picoliter-sized droplets, each encapsulating a single cell or a small group of cells, which can be exposed to various drug compounds. This compartmentalization facilitates parallel testing of numerous drug candidates, speeding up the identification of promising therapeutics. Droplet microfluidics is particularly useful in identifying drug efficacy, optimizing drug formulations, and studying complex cellular responses such as gene expression, protein production, or metabolic changes in response to treatment. Additionally, it enables the </w:t>
            </w:r>
            <w:r w:rsidRPr="00F45499">
              <w:rPr>
                <w:rFonts w:ascii="Times New Roman" w:hAnsi="Times New Roman" w:cs="Times New Roman"/>
                <w:sz w:val="24"/>
                <w:szCs w:val="24"/>
              </w:rPr>
              <w:lastRenderedPageBreak/>
              <w:t>screening of rare cell populations or targets that would be difficult to isolate using traditional methods. The ability to rapidly test and analyse thousands of drug interactions in a controlled environment accelerates drug discovery, reduces costs, and improves the chances of identifying novel therapeutic agents.</w:t>
            </w:r>
            <w:r w:rsidRPr="00F45499">
              <w:rPr>
                <w:rFonts w:ascii="Times New Roman" w:hAnsi="Times New Roman" w:cs="Times New Roman"/>
                <w:sz w:val="24"/>
                <w:szCs w:val="24"/>
              </w:rPr>
              <w:br/>
            </w:r>
          </w:p>
        </w:tc>
        <w:tc>
          <w:tcPr>
            <w:tcW w:w="1440" w:type="dxa"/>
          </w:tcPr>
          <w:p w14:paraId="46309D2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is well-structured and provides specific examples </w:t>
            </w:r>
            <w:r w:rsidRPr="00F45499">
              <w:rPr>
                <w:rFonts w:ascii="Times New Roman" w:hAnsi="Times New Roman" w:cs="Times New Roman"/>
                <w:sz w:val="24"/>
                <w:szCs w:val="24"/>
              </w:rPr>
              <w:lastRenderedPageBreak/>
              <w:t>related to the applications of droplet microfluidics in drug discovery. It covers key aspects such as high-throughput screening, single-cell analysis, and drug dissociation assays, which align with the ground truth answer. However, it lacks a comprehensive overview and some details are not explicitly mentioned in the provided text. SCORE: 76</w:t>
            </w:r>
          </w:p>
        </w:tc>
        <w:tc>
          <w:tcPr>
            <w:tcW w:w="1440" w:type="dxa"/>
          </w:tcPr>
          <w:p w14:paraId="520AE6B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0742081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0AD8C24C" w14:textId="77777777">
        <w:tc>
          <w:tcPr>
            <w:tcW w:w="1440" w:type="dxa"/>
          </w:tcPr>
          <w:p w14:paraId="4D829DB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can droplet microfluidics enable precise control of chemical reactions?</w:t>
            </w:r>
          </w:p>
        </w:tc>
        <w:tc>
          <w:tcPr>
            <w:tcW w:w="1440" w:type="dxa"/>
          </w:tcPr>
          <w:p w14:paraId="26E8ED5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Droplet microfluidics enables precise control of chemical reactions in several ways: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**Precise Volume Control:**  Reactants are dispensed into individual droplets with very precise volume </w:t>
            </w:r>
            <w:r w:rsidRPr="00F45499">
              <w:rPr>
                <w:rFonts w:ascii="Times New Roman" w:hAnsi="Times New Roman" w:cs="Times New Roman"/>
                <w:sz w:val="24"/>
                <w:szCs w:val="24"/>
              </w:rPr>
              <w:lastRenderedPageBreak/>
              <w:t xml:space="preserve">control. This ensures that the reactants are mixed in the desired stoichiometric ratios, leading to more reproducible and predictable reaction outcomes. </w:t>
            </w:r>
            <w:r w:rsidRPr="00F45499">
              <w:rPr>
                <w:rFonts w:ascii="Times New Roman" w:hAnsi="Times New Roman" w:cs="Times New Roman"/>
                <w:sz w:val="24"/>
                <w:szCs w:val="24"/>
              </w:rPr>
              <w:br/>
              <w:t>* **Fast Mixing:** Droplets coalesce (merge) inside the microfluidic device, rapidly mixing the reactants within the confined space. This accelerates the reaction rate compared to traditional batch reactions.</w:t>
            </w:r>
            <w:r w:rsidRPr="00F45499">
              <w:rPr>
                <w:rFonts w:ascii="Times New Roman" w:hAnsi="Times New Roman" w:cs="Times New Roman"/>
                <w:sz w:val="24"/>
                <w:szCs w:val="24"/>
              </w:rPr>
              <w:br/>
              <w:t>* **Individual Micro-reactors:** Each droplet acts as an individual micro-reactor, allowing for parallel processing of multiple reactions simultaneously. This increases throughput and efficiency.</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 **Controlled Environment:** The microfluidic device can be designed to control various parameters like temperature, pressure, and flow rate within each droplet. This allows for fine-tuning of reaction conditions to optimize product formation.</w:t>
            </w:r>
            <w:r w:rsidRPr="00F45499">
              <w:rPr>
                <w:rFonts w:ascii="Times New Roman" w:hAnsi="Times New Roman" w:cs="Times New Roman"/>
                <w:sz w:val="24"/>
                <w:szCs w:val="24"/>
              </w:rPr>
              <w:br/>
            </w:r>
            <w:r w:rsidRPr="00F45499">
              <w:rPr>
                <w:rFonts w:ascii="Times New Roman" w:hAnsi="Times New Roman" w:cs="Times New Roman"/>
                <w:sz w:val="24"/>
                <w:szCs w:val="24"/>
              </w:rPr>
              <w:br/>
              <w:t>The combination of these factors makes droplet microfluidics a powerful tool for performing precise and controlled chemical reactions, particularly for applications requiring small volumes or complex reaction schemes.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r>
          </w:p>
        </w:tc>
        <w:tc>
          <w:tcPr>
            <w:tcW w:w="1440" w:type="dxa"/>
          </w:tcPr>
          <w:p w14:paraId="50E4F79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offers precise control over chemical reactions by dispensing reactants into individual droplets with accurate volume control. This enables the mixing of reactants within confined spaces, enhancing </w:t>
            </w:r>
            <w:r w:rsidRPr="00F45499">
              <w:rPr>
                <w:rFonts w:ascii="Times New Roman" w:hAnsi="Times New Roman" w:cs="Times New Roman"/>
                <w:sz w:val="24"/>
                <w:szCs w:val="24"/>
              </w:rPr>
              <w:lastRenderedPageBreak/>
              <w:t>reaction efficiency. Coalesced droplets act as micro-reactors, providing fast mixing and long operation times without clogging, even with sticky or precipitating reactants. The system allows for optimization of reaction parameters, such as temperature, flow rate, and pressure, ensuring the production of specific products, like mesoporous silica microspheres with superior surface area and narrow pore distributions. This capability to finely control reaction conditions makes droplet microfluidics a powerful tool for precise, high-throughput chemical synthesis.</w:t>
            </w:r>
          </w:p>
        </w:tc>
        <w:tc>
          <w:tcPr>
            <w:tcW w:w="1440" w:type="dxa"/>
          </w:tcPr>
          <w:p w14:paraId="7AFC554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accurately addresses the question by providing detailed explanations of how droplet microfluidics enables precise control of chemical reactions. It </w:t>
            </w:r>
            <w:r w:rsidRPr="00F45499">
              <w:rPr>
                <w:rFonts w:ascii="Times New Roman" w:hAnsi="Times New Roman" w:cs="Times New Roman"/>
                <w:sz w:val="24"/>
                <w:szCs w:val="24"/>
              </w:rPr>
              <w:lastRenderedPageBreak/>
              <w:t>covers key aspects such as volume control, fast mixing, individual micro-reactors, and controlled environment, which are all relevant to the topic. However, it could be improved with more concise language and a clearer connection to the specific applications mentioned in the ground truth answer (e.g., production of mesoporous silica microspheres). SCORE: 83</w:t>
            </w:r>
          </w:p>
        </w:tc>
        <w:tc>
          <w:tcPr>
            <w:tcW w:w="1440" w:type="dxa"/>
          </w:tcPr>
          <w:p w14:paraId="3D600EF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83</w:t>
            </w:r>
          </w:p>
        </w:tc>
        <w:tc>
          <w:tcPr>
            <w:tcW w:w="1440" w:type="dxa"/>
          </w:tcPr>
          <w:p w14:paraId="292BA80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83.0</w:t>
            </w:r>
          </w:p>
        </w:tc>
      </w:tr>
      <w:tr w:rsidR="009E4C4B" w:rsidRPr="00F45499" w14:paraId="1524AC6B" w14:textId="77777777">
        <w:tc>
          <w:tcPr>
            <w:tcW w:w="1440" w:type="dxa"/>
          </w:tcPr>
          <w:p w14:paraId="38A29D3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What are the key challenges of using droplet microfluidics in </w:t>
            </w:r>
            <w:r w:rsidRPr="00F45499">
              <w:rPr>
                <w:rFonts w:ascii="Times New Roman" w:hAnsi="Times New Roman" w:cs="Times New Roman"/>
                <w:sz w:val="24"/>
                <w:szCs w:val="24"/>
              </w:rPr>
              <w:lastRenderedPageBreak/>
              <w:t>diagnostics?</w:t>
            </w:r>
          </w:p>
        </w:tc>
        <w:tc>
          <w:tcPr>
            <w:tcW w:w="1440" w:type="dxa"/>
          </w:tcPr>
          <w:p w14:paraId="517675B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offers exciting possibilities for </w:t>
            </w:r>
            <w:r w:rsidRPr="00F45499">
              <w:rPr>
                <w:rFonts w:ascii="Times New Roman" w:hAnsi="Times New Roman" w:cs="Times New Roman"/>
                <w:sz w:val="24"/>
                <w:szCs w:val="24"/>
              </w:rPr>
              <w:lastRenderedPageBreak/>
              <w:t>diagnostics, but several key challenges need to be addressed:</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**1. Wetting and Cross-Contamination:** </w:t>
            </w:r>
            <w:r w:rsidRPr="00F45499">
              <w:rPr>
                <w:rFonts w:ascii="Times New Roman" w:hAnsi="Times New Roman" w:cs="Times New Roman"/>
                <w:sz w:val="24"/>
                <w:szCs w:val="24"/>
              </w:rPr>
              <w:br/>
            </w:r>
            <w:r w:rsidRPr="00F45499">
              <w:rPr>
                <w:rFonts w:ascii="Times New Roman" w:hAnsi="Times New Roman" w:cs="Times New Roman"/>
                <w:sz w:val="24"/>
                <w:szCs w:val="24"/>
              </w:rPr>
              <w:br/>
              <w:t>* Droplets are aqueous, and the continuous phase is immiscible organic liquid. Maintaining a stable oil-water interface is crucial to prevent wetting and cross-contamination between droplets. Finding the right surfactant for this purpose can be challenging.</w:t>
            </w:r>
            <w:r w:rsidRPr="00F45499">
              <w:rPr>
                <w:rFonts w:ascii="Times New Roman" w:hAnsi="Times New Roman" w:cs="Times New Roman"/>
                <w:sz w:val="24"/>
                <w:szCs w:val="24"/>
              </w:rPr>
              <w:br/>
            </w:r>
            <w:r w:rsidRPr="00F45499">
              <w:rPr>
                <w:rFonts w:ascii="Times New Roman" w:hAnsi="Times New Roman" w:cs="Times New Roman"/>
                <w:sz w:val="24"/>
                <w:szCs w:val="24"/>
              </w:rPr>
              <w:br/>
              <w:t>**2. Oxygen Control:**</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Monitoring and controlling the level of oxygen within the droplets is essential for many biological assays. This requires careful design of the </w:t>
            </w:r>
            <w:r w:rsidRPr="00F45499">
              <w:rPr>
                <w:rFonts w:ascii="Times New Roman" w:hAnsi="Times New Roman" w:cs="Times New Roman"/>
                <w:sz w:val="24"/>
                <w:szCs w:val="24"/>
              </w:rPr>
              <w:lastRenderedPageBreak/>
              <w:t>microfluidic system and potentially the use of specialized gas permeable membranes.</w:t>
            </w:r>
            <w:r w:rsidRPr="00F45499">
              <w:rPr>
                <w:rFonts w:ascii="Times New Roman" w:hAnsi="Times New Roman" w:cs="Times New Roman"/>
                <w:sz w:val="24"/>
                <w:szCs w:val="24"/>
              </w:rPr>
              <w:br/>
            </w:r>
            <w:r w:rsidRPr="00F45499">
              <w:rPr>
                <w:rFonts w:ascii="Times New Roman" w:hAnsi="Times New Roman" w:cs="Times New Roman"/>
                <w:sz w:val="24"/>
                <w:szCs w:val="24"/>
              </w:rPr>
              <w:br/>
              <w:t>**3. Stable Detection Chemistries:**</w:t>
            </w:r>
            <w:r w:rsidRPr="00F45499">
              <w:rPr>
                <w:rFonts w:ascii="Times New Roman" w:hAnsi="Times New Roman" w:cs="Times New Roman"/>
                <w:sz w:val="24"/>
                <w:szCs w:val="24"/>
              </w:rPr>
              <w:br/>
            </w:r>
            <w:r w:rsidRPr="00F45499">
              <w:rPr>
                <w:rFonts w:ascii="Times New Roman" w:hAnsi="Times New Roman" w:cs="Times New Roman"/>
                <w:sz w:val="24"/>
                <w:szCs w:val="24"/>
              </w:rPr>
              <w:br/>
              <w:t>* Developing reliable detection chemistries that work effectively within the confined space of a droplet is important. These chemistries need to be compatible with the droplet environment and sensitive enough for accurate measurements.</w:t>
            </w:r>
            <w:r w:rsidRPr="00F45499">
              <w:rPr>
                <w:rFonts w:ascii="Times New Roman" w:hAnsi="Times New Roman" w:cs="Times New Roman"/>
                <w:sz w:val="24"/>
                <w:szCs w:val="24"/>
              </w:rPr>
              <w:br/>
            </w:r>
            <w:r w:rsidRPr="00F45499">
              <w:rPr>
                <w:rFonts w:ascii="Times New Roman" w:hAnsi="Times New Roman" w:cs="Times New Roman"/>
                <w:sz w:val="24"/>
                <w:szCs w:val="24"/>
              </w:rPr>
              <w:br/>
              <w:t>**4. Microfluidic Engineering Challenges:**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**Automation:**  Developing automated techniques for manipulating droplets within </w:t>
            </w:r>
            <w:r w:rsidRPr="00F45499">
              <w:rPr>
                <w:rFonts w:ascii="Times New Roman" w:hAnsi="Times New Roman" w:cs="Times New Roman"/>
                <w:sz w:val="24"/>
                <w:szCs w:val="24"/>
              </w:rPr>
              <w:lastRenderedPageBreak/>
              <w:t>microfluidic chips in situ is crucial for high-throughput applications.</w:t>
            </w:r>
            <w:r w:rsidRPr="00F45499">
              <w:rPr>
                <w:rFonts w:ascii="Times New Roman" w:hAnsi="Times New Roman" w:cs="Times New Roman"/>
                <w:sz w:val="24"/>
                <w:szCs w:val="24"/>
              </w:rPr>
              <w:br/>
              <w:t>* **Accessibility:** Making droplet microfluidics more accessible to users without a background in microfluidics is essential for wider adoption. This includes simplifying the fabrication and operation of devices.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Overcoming these challenges will significantly broaden the use of droplet systems in diagnostics, enabling faster, more sensitive, and cost-effective assays.</w:t>
            </w:r>
          </w:p>
        </w:tc>
        <w:tc>
          <w:tcPr>
            <w:tcW w:w="1440" w:type="dxa"/>
          </w:tcPr>
          <w:p w14:paraId="488EB76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presents significant </w:t>
            </w:r>
            <w:r w:rsidRPr="00F45499">
              <w:rPr>
                <w:rFonts w:ascii="Times New Roman" w:hAnsi="Times New Roman" w:cs="Times New Roman"/>
                <w:sz w:val="24"/>
                <w:szCs w:val="24"/>
              </w:rPr>
              <w:lastRenderedPageBreak/>
              <w:t xml:space="preserve">challenges in diagnostics, including preventing wetting and cross-contamination between aqueous droplets and immiscible organic liquids, which can compromise results. Monitoring oxygen levels within droplets is difficult due to the sensitivity of the liquid-liquid interface to mechanical perturbations and mass transfer. Developing stable detection chemistries is also complex, as the confined droplet environment can alter chemical reactions and impact accuracy. Additionally, challenges in automation and accessibility limit the widespread use of droplet microfluidics, particularly for high-throughput assays. Overcoming these issues </w:t>
            </w:r>
            <w:r w:rsidRPr="00F45499">
              <w:rPr>
                <w:rFonts w:ascii="Times New Roman" w:hAnsi="Times New Roman" w:cs="Times New Roman"/>
                <w:sz w:val="24"/>
                <w:szCs w:val="24"/>
              </w:rPr>
              <w:lastRenderedPageBreak/>
              <w:t>requires advancements in surfactants, microfluidic engineering, and automated techniques, which could enhance the precision and applicability of droplet systems in diagnostics.</w:t>
            </w:r>
          </w:p>
        </w:tc>
        <w:tc>
          <w:tcPr>
            <w:tcW w:w="1440" w:type="dxa"/>
          </w:tcPr>
          <w:p w14:paraId="262001E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w:t>
            </w:r>
            <w:r w:rsidRPr="00F45499">
              <w:rPr>
                <w:rFonts w:ascii="Times New Roman" w:hAnsi="Times New Roman" w:cs="Times New Roman"/>
                <w:sz w:val="24"/>
                <w:szCs w:val="24"/>
              </w:rPr>
              <w:lastRenderedPageBreak/>
              <w:t xml:space="preserve">detailed explanation of the key challenges associated with using droplet microfluidics in diagnostics. It addresses four specific areas of concern (wetting and cross-contamination, oxygen control, stable detection chemistries, and microfluidic engineering challenges) and offers relevant examples and context for each point. The answer is well-structured, concise, and easy to follow, with a logical flow that effectively conveys the importance of overcoming these </w:t>
            </w:r>
            <w:r w:rsidRPr="00F45499">
              <w:rPr>
                <w:rFonts w:ascii="Times New Roman" w:hAnsi="Times New Roman" w:cs="Times New Roman"/>
                <w:sz w:val="24"/>
                <w:szCs w:val="24"/>
              </w:rPr>
              <w:lastRenderedPageBreak/>
              <w:t>challenges for broader adoption in diagnostics. SCORE: 94</w:t>
            </w:r>
          </w:p>
        </w:tc>
        <w:tc>
          <w:tcPr>
            <w:tcW w:w="1440" w:type="dxa"/>
          </w:tcPr>
          <w:p w14:paraId="34F4E57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94</w:t>
            </w:r>
          </w:p>
        </w:tc>
        <w:tc>
          <w:tcPr>
            <w:tcW w:w="1440" w:type="dxa"/>
          </w:tcPr>
          <w:p w14:paraId="3212C53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94.0</w:t>
            </w:r>
          </w:p>
        </w:tc>
      </w:tr>
      <w:tr w:rsidR="009E4C4B" w:rsidRPr="00F45499" w14:paraId="7241AAD5" w14:textId="77777777">
        <w:tc>
          <w:tcPr>
            <w:tcW w:w="1440" w:type="dxa"/>
          </w:tcPr>
          <w:p w14:paraId="3AF74BC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are droplets used for DNA sequencing applications?</w:t>
            </w:r>
          </w:p>
        </w:tc>
        <w:tc>
          <w:tcPr>
            <w:tcW w:w="1440" w:type="dxa"/>
          </w:tcPr>
          <w:p w14:paraId="3C21FE8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Droplets play a crucial role in DNA sequencing applications, particularly in high-throughput </w:t>
            </w:r>
            <w:r w:rsidRPr="00F45499">
              <w:rPr>
                <w:rFonts w:ascii="Times New Roman" w:hAnsi="Times New Roman" w:cs="Times New Roman"/>
                <w:sz w:val="24"/>
                <w:szCs w:val="24"/>
              </w:rPr>
              <w:lastRenderedPageBreak/>
              <w:t>single-cell sequencing. Here's how:</w:t>
            </w:r>
            <w:r w:rsidRPr="00F45499">
              <w:rPr>
                <w:rFonts w:ascii="Times New Roman" w:hAnsi="Times New Roman" w:cs="Times New Roman"/>
                <w:sz w:val="24"/>
                <w:szCs w:val="24"/>
              </w:rPr>
              <w:br/>
            </w:r>
            <w:r w:rsidRPr="00F45499">
              <w:rPr>
                <w:rFonts w:ascii="Times New Roman" w:hAnsi="Times New Roman" w:cs="Times New Roman"/>
                <w:sz w:val="24"/>
                <w:szCs w:val="24"/>
              </w:rPr>
              <w:br/>
              <w:t>1. **Encapsulation of Single Targets:** Droplets can encapsulate individual biological targets like cells, bacteria, or viruses. This isolation allows for processing each target independently and accurately.</w:t>
            </w:r>
            <w:r w:rsidRPr="00F45499">
              <w:rPr>
                <w:rFonts w:ascii="Times New Roman" w:hAnsi="Times New Roman" w:cs="Times New Roman"/>
                <w:sz w:val="24"/>
                <w:szCs w:val="24"/>
              </w:rPr>
              <w:br/>
            </w:r>
            <w:r w:rsidRPr="00F45499">
              <w:rPr>
                <w:rFonts w:ascii="Times New Roman" w:hAnsi="Times New Roman" w:cs="Times New Roman"/>
                <w:sz w:val="24"/>
                <w:szCs w:val="24"/>
              </w:rPr>
              <w:br/>
              <w:t>2. **Barcoding:** Unique nucleic acid barcodes are linked to DNA and RNA molecules within the droplets. These barcodes act as identifiers, allowing researchers to track the origin of specific sequences during analysis.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3. **High-Throughput Sequencing:**  By encapsulating </w:t>
            </w:r>
            <w:r w:rsidRPr="00F45499">
              <w:rPr>
                <w:rFonts w:ascii="Times New Roman" w:hAnsi="Times New Roman" w:cs="Times New Roman"/>
                <w:sz w:val="24"/>
                <w:szCs w:val="24"/>
              </w:rPr>
              <w:lastRenderedPageBreak/>
              <w:t>barcoded targets in droplets, a large number of samples can be processed simultaneously. This enables high-throughput sequencing, where millions or even billions of individual genomes can be analyzed.</w:t>
            </w:r>
            <w:r w:rsidRPr="00F45499">
              <w:rPr>
                <w:rFonts w:ascii="Times New Roman" w:hAnsi="Times New Roman" w:cs="Times New Roman"/>
                <w:sz w:val="24"/>
                <w:szCs w:val="24"/>
              </w:rPr>
              <w:br/>
            </w:r>
            <w:r w:rsidRPr="00F45499">
              <w:rPr>
                <w:rFonts w:ascii="Times New Roman" w:hAnsi="Times New Roman" w:cs="Times New Roman"/>
                <w:sz w:val="24"/>
                <w:szCs w:val="24"/>
              </w:rPr>
              <w:br/>
              <w:t>4. **Single-Cell Analysis:** Droplet microfluidics allows for the analysis of gene expression at the single-cell level. By identifying barcodes linked to specific cells, researchers can understand cellular heterogeneity and variations in gene activity.</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Essentially, droplets provide a miniaturized environment </w:t>
            </w:r>
            <w:r w:rsidRPr="00F45499">
              <w:rPr>
                <w:rFonts w:ascii="Times New Roman" w:hAnsi="Times New Roman" w:cs="Times New Roman"/>
                <w:sz w:val="24"/>
                <w:szCs w:val="24"/>
              </w:rPr>
              <w:lastRenderedPageBreak/>
              <w:t>for individual DNA samples, enabling precise manipulation, labeling, and analysis for advanced sequencing applications.</w:t>
            </w:r>
          </w:p>
        </w:tc>
        <w:tc>
          <w:tcPr>
            <w:tcW w:w="1440" w:type="dxa"/>
          </w:tcPr>
          <w:p w14:paraId="7F2DA16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plays a key role in DNA sequencing by enabling high-throughput analysis and </w:t>
            </w:r>
            <w:r w:rsidRPr="00F45499">
              <w:rPr>
                <w:rFonts w:ascii="Times New Roman" w:hAnsi="Times New Roman" w:cs="Times New Roman"/>
                <w:sz w:val="24"/>
                <w:szCs w:val="24"/>
              </w:rPr>
              <w:lastRenderedPageBreak/>
              <w:t xml:space="preserve">precise targeting of genomic regions. This includes single-cell sequencing, where individual cells are encapsulated in droplets for independent gene expression profiling. Barcode-based sequencing allows for the labeling of nucleic acids with unique identifiers, enabling the tracking of specific genomes during analysis. Multiplexed PCR amplification is achieved by performing PCR in separate droplets, ensuring uniform amplification of multiple targets. Additionally, emulsion PCR combines droplet merger with PCR to amplify specific genomic regions, facilitating efficient sequencing. These techniques offer a miniaturized, efficient platform </w:t>
            </w:r>
            <w:r w:rsidRPr="00F45499">
              <w:rPr>
                <w:rFonts w:ascii="Times New Roman" w:hAnsi="Times New Roman" w:cs="Times New Roman"/>
                <w:sz w:val="24"/>
                <w:szCs w:val="24"/>
              </w:rPr>
              <w:lastRenderedPageBreak/>
              <w:t>for analyzing complex genetic information, improving accuracy and throughput in genomic studies.</w:t>
            </w:r>
          </w:p>
        </w:tc>
        <w:tc>
          <w:tcPr>
            <w:tcW w:w="1440" w:type="dxa"/>
          </w:tcPr>
          <w:p w14:paraId="149701D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explanation of how droplets are </w:t>
            </w:r>
            <w:r w:rsidRPr="00F45499">
              <w:rPr>
                <w:rFonts w:ascii="Times New Roman" w:hAnsi="Times New Roman" w:cs="Times New Roman"/>
                <w:sz w:val="24"/>
                <w:szCs w:val="24"/>
              </w:rPr>
              <w:lastRenderedPageBreak/>
              <w:t>used in DNA sequencing applications, covering key points such as encapsulation, barcoding, high-throughput sequencing, and single-cell analysis. It accurately conveys the benefits of using droplets for precise manipulation and labeling of individual DNA samples. However, it lacks some details mentioned in the ground truth answer, specifically regarding multiplexed PCR amplification and emulsion PCR. SCORE: 76</w:t>
            </w:r>
          </w:p>
        </w:tc>
        <w:tc>
          <w:tcPr>
            <w:tcW w:w="1440" w:type="dxa"/>
          </w:tcPr>
          <w:p w14:paraId="002F030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26930C0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4AB299E8" w14:textId="77777777">
        <w:tc>
          <w:tcPr>
            <w:tcW w:w="1440" w:type="dxa"/>
          </w:tcPr>
          <w:p w14:paraId="5C43956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role do droplets play in tissue engineering research?</w:t>
            </w:r>
          </w:p>
        </w:tc>
        <w:tc>
          <w:tcPr>
            <w:tcW w:w="1440" w:type="dxa"/>
          </w:tcPr>
          <w:p w14:paraId="27C6889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Droplets play a crucial role in tissue engineering research, particularly in the fabrication of biomaterials and 3D cell culture systems.  </w:t>
            </w:r>
            <w:r w:rsidRPr="00F45499">
              <w:rPr>
                <w:rFonts w:ascii="Times New Roman" w:hAnsi="Times New Roman" w:cs="Times New Roman"/>
                <w:sz w:val="24"/>
                <w:szCs w:val="24"/>
              </w:rPr>
              <w:br/>
            </w:r>
            <w:r w:rsidRPr="00F45499">
              <w:rPr>
                <w:rFonts w:ascii="Times New Roman" w:hAnsi="Times New Roman" w:cs="Times New Roman"/>
                <w:sz w:val="24"/>
                <w:szCs w:val="24"/>
              </w:rPr>
              <w:br/>
              <w:t>Here's how:</w:t>
            </w:r>
            <w:r w:rsidRPr="00F45499">
              <w:rPr>
                <w:rFonts w:ascii="Times New Roman" w:hAnsi="Times New Roman" w:cs="Times New Roman"/>
                <w:sz w:val="24"/>
                <w:szCs w:val="24"/>
              </w:rPr>
              <w:br/>
            </w:r>
            <w:r w:rsidRPr="00F45499">
              <w:rPr>
                <w:rFonts w:ascii="Times New Roman" w:hAnsi="Times New Roman" w:cs="Times New Roman"/>
                <w:sz w:val="24"/>
                <w:szCs w:val="24"/>
              </w:rPr>
              <w:br/>
              <w:t>* **Precise Material Fabrication:** Droplet microfluidics allows for the precise creation of hydrogel-based materials with tailored size, shape, and composition. These droplets act as templates, enabling the formation of microcarriers or encapsulated cells within a controlled environment.</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 **3D Cell Culture:** Cells can be directly encapsulated within these droplet-generated hydrogels, forming 3D cell culture systems that mimic natural tissue structures more closely than traditional 2D cultures. This allows for better understanding of cell behavior and interactions in a three-dimensional context.</w:t>
            </w:r>
            <w:r w:rsidRPr="00F45499">
              <w:rPr>
                <w:rFonts w:ascii="Times New Roman" w:hAnsi="Times New Roman" w:cs="Times New Roman"/>
                <w:sz w:val="24"/>
                <w:szCs w:val="24"/>
              </w:rPr>
              <w:br/>
              <w:t xml:space="preserve">* **Tissue Building Blocks:** The fabricated hydrogel materials can serve as building blocks for constructing complex 3D tissue architectures. By assembling these microcarriers or encapsulated cells, researchers can </w:t>
            </w:r>
            <w:r w:rsidRPr="00F45499">
              <w:rPr>
                <w:rFonts w:ascii="Times New Roman" w:hAnsi="Times New Roman" w:cs="Times New Roman"/>
                <w:sz w:val="24"/>
                <w:szCs w:val="24"/>
              </w:rPr>
              <w:lastRenderedPageBreak/>
              <w:t>create intricate tissue models for various applications.</w:t>
            </w:r>
            <w:r w:rsidRPr="00F45499">
              <w:rPr>
                <w:rFonts w:ascii="Times New Roman" w:hAnsi="Times New Roman" w:cs="Times New Roman"/>
                <w:sz w:val="24"/>
                <w:szCs w:val="24"/>
              </w:rPr>
              <w:br/>
            </w:r>
            <w:r w:rsidRPr="00F45499">
              <w:rPr>
                <w:rFonts w:ascii="Times New Roman" w:hAnsi="Times New Roman" w:cs="Times New Roman"/>
                <w:sz w:val="24"/>
                <w:szCs w:val="24"/>
              </w:rPr>
              <w:br/>
              <w:t>The text provides specific examples:</w:t>
            </w:r>
            <w:r w:rsidRPr="00F45499">
              <w:rPr>
                <w:rFonts w:ascii="Times New Roman" w:hAnsi="Times New Roman" w:cs="Times New Roman"/>
                <w:sz w:val="24"/>
                <w:szCs w:val="24"/>
              </w:rPr>
              <w:br/>
            </w:r>
            <w:r w:rsidRPr="00F45499">
              <w:rPr>
                <w:rFonts w:ascii="Times New Roman" w:hAnsi="Times New Roman" w:cs="Times New Roman"/>
                <w:sz w:val="24"/>
                <w:szCs w:val="24"/>
              </w:rPr>
              <w:br/>
              <w:t>*  **Wound Healing:** Hollow bacterial cellulose (BC) microspheres generated via droplets were used to create injectable scaffolds for wound healing. These scaffolds promoted cell proliferation and accelerated wound closure in rat skin models.</w:t>
            </w:r>
            <w:r w:rsidRPr="00F45499">
              <w:rPr>
                <w:rFonts w:ascii="Times New Roman" w:hAnsi="Times New Roman" w:cs="Times New Roman"/>
                <w:sz w:val="24"/>
                <w:szCs w:val="24"/>
              </w:rPr>
              <w:br/>
              <w:t xml:space="preserve">* **Core-Shell Structures:** Researchers have utilized droplet microfluidics to create core-shell structures with alginate shells encapsulating metal-organic frameworks. These microcapsules can release ions in a </w:t>
            </w:r>
            <w:r w:rsidRPr="00F45499">
              <w:rPr>
                <w:rFonts w:ascii="Times New Roman" w:hAnsi="Times New Roman" w:cs="Times New Roman"/>
                <w:sz w:val="24"/>
                <w:szCs w:val="24"/>
              </w:rPr>
              <w:lastRenderedPageBreak/>
              <w:t>controlled manner, offering potential applications in antibacterial and antioxidant therapies.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Overall, droplet microfluidics offers a powerful tool for tissue engineering research by enabling precise control over material fabrication and 3D cell culture environments, leading to advancements in understanding tissue development and regeneration.</w:t>
            </w:r>
          </w:p>
        </w:tc>
        <w:tc>
          <w:tcPr>
            <w:tcW w:w="1440" w:type="dxa"/>
          </w:tcPr>
          <w:p w14:paraId="06723D2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plays a pivotal role in tissue engineering by enabling precise fabrication of biomaterials and 3D cell culture systems. Droplets serve as templates for creating hydrogel-based materials, which can encapsulate cells for more accurate modeling of tissue structures. This technology facilitates the production of microcarriers and complex biomaterials, such as hollow bacterial cellulose (BC) microspheres, which form injectable scaffolds for wound healing, promoting high cell proliferation </w:t>
            </w:r>
            <w:r w:rsidRPr="00F45499">
              <w:rPr>
                <w:rFonts w:ascii="Times New Roman" w:hAnsi="Times New Roman" w:cs="Times New Roman"/>
                <w:sz w:val="24"/>
                <w:szCs w:val="24"/>
              </w:rPr>
              <w:lastRenderedPageBreak/>
              <w:t>and tissue regeneration in vivo. Additionally, droplet-based microfluidics allows for the creation of core-shell structures, such as alginate shells or metal-organic frameworks, which offer controlled release of therapeutic agents. These advancements provide a powerful platform for studying tissue development and regenerative therapies.</w:t>
            </w:r>
          </w:p>
        </w:tc>
        <w:tc>
          <w:tcPr>
            <w:tcW w:w="1440" w:type="dxa"/>
          </w:tcPr>
          <w:p w14:paraId="67A1D60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The response is clear, concise, and directly addresses the question with full relevance. It provides specific examples and details about the role of droplets in tissue engineering research, aligning well with the ground truth answer. SCORE: 85</w:t>
            </w:r>
          </w:p>
        </w:tc>
        <w:tc>
          <w:tcPr>
            <w:tcW w:w="1440" w:type="dxa"/>
          </w:tcPr>
          <w:p w14:paraId="469C3C2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85</w:t>
            </w:r>
          </w:p>
        </w:tc>
        <w:tc>
          <w:tcPr>
            <w:tcW w:w="1440" w:type="dxa"/>
          </w:tcPr>
          <w:p w14:paraId="72BCA92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85.0</w:t>
            </w:r>
          </w:p>
        </w:tc>
      </w:tr>
      <w:tr w:rsidR="009E4C4B" w:rsidRPr="00F45499" w14:paraId="7E9EBF3A" w14:textId="77777777">
        <w:tc>
          <w:tcPr>
            <w:tcW w:w="1440" w:type="dxa"/>
          </w:tcPr>
          <w:p w14:paraId="40C7377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can droplet microfluidics aid in studying cell signaling pathways?</w:t>
            </w:r>
          </w:p>
        </w:tc>
        <w:tc>
          <w:tcPr>
            <w:tcW w:w="1440" w:type="dxa"/>
          </w:tcPr>
          <w:p w14:paraId="35A7B66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 microfluidics offers a powerful tool for studying cell signaling pathways by enabling the isolation and controlled manipulation of individual cells within discrete </w:t>
            </w:r>
            <w:r w:rsidRPr="00F45499">
              <w:rPr>
                <w:rFonts w:ascii="Times New Roman" w:hAnsi="Times New Roman" w:cs="Times New Roman"/>
                <w:sz w:val="24"/>
                <w:szCs w:val="24"/>
              </w:rPr>
              <w:lastRenderedPageBreak/>
              <w:t xml:space="preserve">droplets. </w:t>
            </w:r>
            <w:r w:rsidRPr="00F45499">
              <w:rPr>
                <w:rFonts w:ascii="Times New Roman" w:hAnsi="Times New Roman" w:cs="Times New Roman"/>
                <w:sz w:val="24"/>
                <w:szCs w:val="24"/>
              </w:rPr>
              <w:br/>
            </w:r>
            <w:r w:rsidRPr="00F45499">
              <w:rPr>
                <w:rFonts w:ascii="Times New Roman" w:hAnsi="Times New Roman" w:cs="Times New Roman"/>
                <w:sz w:val="24"/>
                <w:szCs w:val="24"/>
              </w:rPr>
              <w:br/>
              <w:t>Here's how it aids in this research:</w:t>
            </w:r>
            <w:r w:rsidRPr="00F45499">
              <w:rPr>
                <w:rFonts w:ascii="Times New Roman" w:hAnsi="Times New Roman" w:cs="Times New Roman"/>
                <w:sz w:val="24"/>
                <w:szCs w:val="24"/>
              </w:rPr>
              <w:br/>
            </w:r>
            <w:r w:rsidRPr="00F45499">
              <w:rPr>
                <w:rFonts w:ascii="Times New Roman" w:hAnsi="Times New Roman" w:cs="Times New Roman"/>
                <w:sz w:val="24"/>
                <w:szCs w:val="24"/>
              </w:rPr>
              <w:br/>
              <w:t>* **Single-Cell Resolution:** Droplets can encapsulate single cells, allowing researchers to study signaling events at the individual cell level, overcoming the limitations of bulk analysis which averages responses across a population of cells. This is crucial because cells within a population can exhibit significant heterogeneity in their signaling behavior.</w:t>
            </w:r>
            <w:r w:rsidRPr="00F45499">
              <w:rPr>
                <w:rFonts w:ascii="Times New Roman" w:hAnsi="Times New Roman" w:cs="Times New Roman"/>
                <w:sz w:val="24"/>
                <w:szCs w:val="24"/>
              </w:rPr>
              <w:br/>
              <w:t xml:space="preserve">* **Controlled Environment:** Each droplet acts as a microenvironment where specific signaling molecules and conditions can be precisely controlled. </w:t>
            </w:r>
            <w:r w:rsidRPr="00F45499">
              <w:rPr>
                <w:rFonts w:ascii="Times New Roman" w:hAnsi="Times New Roman" w:cs="Times New Roman"/>
                <w:sz w:val="24"/>
                <w:szCs w:val="24"/>
              </w:rPr>
              <w:lastRenderedPageBreak/>
              <w:t>Researchers can introduce different stimuli or inhibitors into individual droplets to investigate how they influence signaling pathways.</w:t>
            </w:r>
            <w:r w:rsidRPr="00F45499">
              <w:rPr>
                <w:rFonts w:ascii="Times New Roman" w:hAnsi="Times New Roman" w:cs="Times New Roman"/>
                <w:sz w:val="24"/>
                <w:szCs w:val="24"/>
              </w:rPr>
              <w:br/>
              <w:t>* **Cell-Cell Communication Studies:** Droplets can be merged, bringing cells into close proximity without direct contact. This allows for the study of paracrine signaling, where cells communicate through secreted factors, mimicking in vivo conditions more accurately.</w:t>
            </w:r>
            <w:r w:rsidRPr="00F45499">
              <w:rPr>
                <w:rFonts w:ascii="Times New Roman" w:hAnsi="Times New Roman" w:cs="Times New Roman"/>
                <w:sz w:val="24"/>
                <w:szCs w:val="24"/>
              </w:rPr>
              <w:br/>
            </w:r>
            <w:r w:rsidRPr="00F45499">
              <w:rPr>
                <w:rFonts w:ascii="Times New Roman" w:hAnsi="Times New Roman" w:cs="Times New Roman"/>
                <w:sz w:val="24"/>
                <w:szCs w:val="24"/>
              </w:rPr>
              <w:br/>
              <w:t>The provided text highlights these benefits: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"This functionality may provide a new approach for studying cell signaling at the single </w:t>
            </w:r>
            <w:r w:rsidRPr="00F45499">
              <w:rPr>
                <w:rFonts w:ascii="Times New Roman" w:hAnsi="Times New Roman" w:cs="Times New Roman"/>
                <w:sz w:val="24"/>
                <w:szCs w:val="24"/>
              </w:rPr>
              <w:lastRenderedPageBreak/>
              <w:t>cell level, offering potential for a wide range of studies involving cell–cell communication and paracrine signaling..."</w:t>
            </w:r>
            <w:r w:rsidRPr="00F45499">
              <w:rPr>
                <w:rFonts w:ascii="Times New Roman" w:hAnsi="Times New Roman" w:cs="Times New Roman"/>
                <w:sz w:val="24"/>
                <w:szCs w:val="24"/>
              </w:rPr>
              <w:br/>
              <w:t>* "...the droplets put the cells in close vicinity, offering potential for a wide range of cell–cell communication studies involving contact-independent secretory mechanisms such as paracrine signaling."</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In summary, droplet microfluidics provides a unique platform to dissect complex cell signaling pathways with high precision and control, enabling researchers to gain deeper insights into </w:t>
            </w:r>
            <w:r w:rsidRPr="00F45499">
              <w:rPr>
                <w:rFonts w:ascii="Times New Roman" w:hAnsi="Times New Roman" w:cs="Times New Roman"/>
                <w:sz w:val="24"/>
                <w:szCs w:val="24"/>
              </w:rPr>
              <w:lastRenderedPageBreak/>
              <w:t xml:space="preserve">cellular communication and its role in various biological processes. </w:t>
            </w:r>
            <w:r w:rsidRPr="00F45499">
              <w:rPr>
                <w:rFonts w:ascii="Times New Roman" w:hAnsi="Times New Roman" w:cs="Times New Roman"/>
                <w:sz w:val="24"/>
                <w:szCs w:val="24"/>
              </w:rPr>
              <w:br/>
            </w:r>
          </w:p>
        </w:tc>
        <w:tc>
          <w:tcPr>
            <w:tcW w:w="1440" w:type="dxa"/>
          </w:tcPr>
          <w:p w14:paraId="7E0E90D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offers a powerful platform for studying cell signaling pathways by enabling the precise isolation and manipulation of individual cells within controlled environments. </w:t>
            </w:r>
            <w:r w:rsidRPr="00F45499">
              <w:rPr>
                <w:rFonts w:ascii="Times New Roman" w:hAnsi="Times New Roman" w:cs="Times New Roman"/>
                <w:sz w:val="24"/>
                <w:szCs w:val="24"/>
              </w:rPr>
              <w:lastRenderedPageBreak/>
              <w:t xml:space="preserve">This technology allows for the encapsulation of single cells in droplets, providing a controlled space to study cell-cell interactions and signaling events. The ability to merge droplets containing different cell types or reagents facilitates the investigation of cell communication, such as paracrine signaling, in a way that mimics in vivo conditions. Additionally, droplet-based microfluidics supports high-throughput screening and single-cell genomic studies, offering insights into phenotypic variations and signaling dynamics within genetically identical cell populations. This capability is particularly valuable for understanding complex cellular behaviors in </w:t>
            </w:r>
            <w:r w:rsidRPr="00F45499">
              <w:rPr>
                <w:rFonts w:ascii="Times New Roman" w:hAnsi="Times New Roman" w:cs="Times New Roman"/>
                <w:sz w:val="24"/>
                <w:szCs w:val="24"/>
              </w:rPr>
              <w:lastRenderedPageBreak/>
              <w:t>development, differentiation, and disease.</w:t>
            </w:r>
          </w:p>
        </w:tc>
        <w:tc>
          <w:tcPr>
            <w:tcW w:w="1440" w:type="dxa"/>
          </w:tcPr>
          <w:p w14:paraId="0FD89EF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explanation of how droplet microfluidics aids in studying cell signaling pathways, </w:t>
            </w:r>
            <w:r w:rsidRPr="00F45499">
              <w:rPr>
                <w:rFonts w:ascii="Times New Roman" w:hAnsi="Times New Roman" w:cs="Times New Roman"/>
                <w:sz w:val="24"/>
                <w:szCs w:val="24"/>
              </w:rPr>
              <w:lastRenderedPageBreak/>
              <w:t>highlighting its benefits such as single-cell resolution, controlled environment, and cell-cell communication studies. It also includes relevant quotes from the provided text to support the points made. However, it lacks some depth and detail compared to the ground truth answer, particularly regarding high-throughput screening and single-cell genomic studies. SCORE: 76</w:t>
            </w:r>
          </w:p>
        </w:tc>
        <w:tc>
          <w:tcPr>
            <w:tcW w:w="1440" w:type="dxa"/>
          </w:tcPr>
          <w:p w14:paraId="04574F6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248E354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55473614" w14:textId="77777777">
        <w:tc>
          <w:tcPr>
            <w:tcW w:w="1440" w:type="dxa"/>
          </w:tcPr>
          <w:p w14:paraId="2B1B1D7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is the potential of droplet microfluidics in personalized medicine?</w:t>
            </w:r>
          </w:p>
        </w:tc>
        <w:tc>
          <w:tcPr>
            <w:tcW w:w="1440" w:type="dxa"/>
          </w:tcPr>
          <w:p w14:paraId="4A47233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 microfluidics holds significant potential for advancing personalized medicine. </w:t>
            </w:r>
            <w:r w:rsidRPr="00F45499">
              <w:rPr>
                <w:rFonts w:ascii="Times New Roman" w:hAnsi="Times New Roman" w:cs="Times New Roman"/>
                <w:sz w:val="24"/>
                <w:szCs w:val="24"/>
              </w:rPr>
              <w:br/>
            </w:r>
            <w:r w:rsidRPr="00F45499">
              <w:rPr>
                <w:rFonts w:ascii="Times New Roman" w:hAnsi="Times New Roman" w:cs="Times New Roman"/>
                <w:sz w:val="24"/>
                <w:szCs w:val="24"/>
              </w:rPr>
              <w:br/>
              <w:t>Here's how, based on the provided context:</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**Drug Discovery and Validation:** Droplet microfluidics allows for precise testing of drug combinations on individual cells, enabling the identification of effective treatments tailored to a patient's specific tumor profile. This is particularly valuable for pancreatic cancer, where personalized treatment </w:t>
            </w:r>
            <w:r w:rsidRPr="00F45499">
              <w:rPr>
                <w:rFonts w:ascii="Times New Roman" w:hAnsi="Times New Roman" w:cs="Times New Roman"/>
                <w:sz w:val="24"/>
                <w:szCs w:val="24"/>
              </w:rPr>
              <w:lastRenderedPageBreak/>
              <w:t>strategies are crucial due to the disease's complexity.</w:t>
            </w:r>
            <w:r w:rsidRPr="00F45499">
              <w:rPr>
                <w:rFonts w:ascii="Times New Roman" w:hAnsi="Times New Roman" w:cs="Times New Roman"/>
                <w:sz w:val="24"/>
                <w:szCs w:val="24"/>
              </w:rPr>
              <w:br/>
              <w:t xml:space="preserve">* **Single-Cell Analysis:** The ability to analyze individual cells within droplets allows researchers to understand the heterogeneity of tumors and identify unique cellular characteristics that can guide personalized therapies. </w:t>
            </w:r>
            <w:r w:rsidRPr="00F45499">
              <w:rPr>
                <w:rFonts w:ascii="Times New Roman" w:hAnsi="Times New Roman" w:cs="Times New Roman"/>
                <w:sz w:val="24"/>
                <w:szCs w:val="24"/>
              </w:rPr>
              <w:br/>
              <w:t>* **Early Cancer Detection:** Droplet microfluidics enables highly sensitive detection of tumor markers in bodily fluids like blood, urine, or feces. This minimally invasive approach could facilitate early cancer detection, allowing for timely intervention and improved patient outcomes.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**In essence, droplet microfluidics empowers personalized medicine by:**</w:t>
            </w:r>
            <w:r w:rsidRPr="00F45499">
              <w:rPr>
                <w:rFonts w:ascii="Times New Roman" w:hAnsi="Times New Roman" w:cs="Times New Roman"/>
                <w:sz w:val="24"/>
                <w:szCs w:val="24"/>
              </w:rPr>
              <w:br/>
            </w:r>
            <w:r w:rsidRPr="00F45499">
              <w:rPr>
                <w:rFonts w:ascii="Times New Roman" w:hAnsi="Times New Roman" w:cs="Times New Roman"/>
                <w:sz w:val="24"/>
                <w:szCs w:val="24"/>
              </w:rPr>
              <w:br/>
              <w:t>1. **Optimizing drug selection:** Identifying the most effective drug combinations for individual patients.</w:t>
            </w:r>
            <w:r w:rsidRPr="00F45499">
              <w:rPr>
                <w:rFonts w:ascii="Times New Roman" w:hAnsi="Times New Roman" w:cs="Times New Roman"/>
                <w:sz w:val="24"/>
                <w:szCs w:val="24"/>
              </w:rPr>
              <w:br/>
              <w:t>2. **Understanding tumor heterogeneity:** Analyzing the unique characteristics of individual cells within a tumor.</w:t>
            </w:r>
            <w:r w:rsidRPr="00F45499">
              <w:rPr>
                <w:rFonts w:ascii="Times New Roman" w:hAnsi="Times New Roman" w:cs="Times New Roman"/>
                <w:sz w:val="24"/>
                <w:szCs w:val="24"/>
              </w:rPr>
              <w:br/>
              <w:t>3. **Enabling early disease detection:** Detecting cancer at earlier stages through sensitive analysis of bodily fluids.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The context highlights these points, emphasizing the potential of droplet microfluidics </w:t>
            </w:r>
            <w:r w:rsidRPr="00F45499">
              <w:rPr>
                <w:rFonts w:ascii="Times New Roman" w:hAnsi="Times New Roman" w:cs="Times New Roman"/>
                <w:sz w:val="24"/>
                <w:szCs w:val="24"/>
              </w:rPr>
              <w:lastRenderedPageBreak/>
              <w:t>to revolutionize personalized medicine by providing precise and targeted approaches to diagnosis and treatment.</w:t>
            </w:r>
          </w:p>
        </w:tc>
        <w:tc>
          <w:tcPr>
            <w:tcW w:w="1440" w:type="dxa"/>
          </w:tcPr>
          <w:p w14:paraId="261E066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holds great promise in personalized medicine by enabling precise, high-throughput analyses of biological samples. The technology allows for the optimization of treatments by testing drug combinations on specific cell lines, such as pancreatic cancer cells, to identify the most effective therapies. It also facilitates the early detection of cancers through highly sensitive detection of tumor markers in bodily fluids, offering a minimally invasive approach for patient monitoring. Additionally, droplet-based </w:t>
            </w:r>
            <w:r w:rsidRPr="00F45499">
              <w:rPr>
                <w:rFonts w:ascii="Times New Roman" w:hAnsi="Times New Roman" w:cs="Times New Roman"/>
                <w:sz w:val="24"/>
                <w:szCs w:val="24"/>
              </w:rPr>
              <w:lastRenderedPageBreak/>
              <w:t>digital PCR (dPCR) enables the detection of rare sequences and precise quantification of nucleic acids, which is crucial for cancer research and tailoring treatments based on a patient's genetic background and tumor profile. Overall, droplet microfluidics can significantly advance personalized medicine by providing tailored treatment strategies and improving early detection for better patient outcomes.</w:t>
            </w:r>
          </w:p>
        </w:tc>
        <w:tc>
          <w:tcPr>
            <w:tcW w:w="1440" w:type="dxa"/>
          </w:tcPr>
          <w:p w14:paraId="68E7D9E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overview of the potential of droplet microfluidics in personalized medicine, highlighting its applications in drug discovery, single-cell analysis, and early cancer detection. It also summarizes these points into three key benefits (optimizing drug selection, understanding tumor heterogeneity, enabling early disease detection). However, it lacks </w:t>
            </w:r>
            <w:r w:rsidRPr="00F45499">
              <w:rPr>
                <w:rFonts w:ascii="Times New Roman" w:hAnsi="Times New Roman" w:cs="Times New Roman"/>
                <w:sz w:val="24"/>
                <w:szCs w:val="24"/>
              </w:rPr>
              <w:lastRenderedPageBreak/>
              <w:t>specific details and technical depth compared to the Ground Truth Answer, which provides more comprehensive information on droplet microfluidics' capabilities and its potential impact on personalized medicine.</w:t>
            </w:r>
            <w:r w:rsidRPr="00F45499">
              <w:rPr>
                <w:rFonts w:ascii="Times New Roman" w:hAnsi="Times New Roman" w:cs="Times New Roman"/>
                <w:sz w:val="24"/>
                <w:szCs w:val="24"/>
              </w:rPr>
              <w:br/>
            </w:r>
            <w:r w:rsidRPr="00F45499">
              <w:rPr>
                <w:rFonts w:ascii="Times New Roman" w:hAnsi="Times New Roman" w:cs="Times New Roman"/>
                <w:sz w:val="24"/>
                <w:szCs w:val="24"/>
              </w:rPr>
              <w:br/>
              <w:t>SCORE: 56</w:t>
            </w:r>
          </w:p>
        </w:tc>
        <w:tc>
          <w:tcPr>
            <w:tcW w:w="1440" w:type="dxa"/>
          </w:tcPr>
          <w:p w14:paraId="219F803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56</w:t>
            </w:r>
          </w:p>
        </w:tc>
        <w:tc>
          <w:tcPr>
            <w:tcW w:w="1440" w:type="dxa"/>
          </w:tcPr>
          <w:p w14:paraId="7F07474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56.00000000000001</w:t>
            </w:r>
          </w:p>
        </w:tc>
      </w:tr>
      <w:tr w:rsidR="009E4C4B" w:rsidRPr="00F45499" w14:paraId="7929BA02" w14:textId="77777777">
        <w:tc>
          <w:tcPr>
            <w:tcW w:w="1440" w:type="dxa"/>
          </w:tcPr>
          <w:p w14:paraId="27F286B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are droplet microfluidic devices used for nanoparticle synthesis?</w:t>
            </w:r>
          </w:p>
        </w:tc>
        <w:tc>
          <w:tcPr>
            <w:tcW w:w="1440" w:type="dxa"/>
          </w:tcPr>
          <w:p w14:paraId="1E25FD9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 microfluidic devices offer a unique and powerful approach to nanoparticle synthesis due to their ability to precisely control reaction conditions within spatially isolated microreactors (droplets). </w:t>
            </w:r>
            <w:r w:rsidRPr="00F45499">
              <w:rPr>
                <w:rFonts w:ascii="Times New Roman" w:hAnsi="Times New Roman" w:cs="Times New Roman"/>
                <w:sz w:val="24"/>
                <w:szCs w:val="24"/>
              </w:rPr>
              <w:br/>
            </w:r>
            <w:r w:rsidRPr="00F45499">
              <w:rPr>
                <w:rFonts w:ascii="Times New Roman" w:hAnsi="Times New Roman" w:cs="Times New Roman"/>
                <w:sz w:val="24"/>
                <w:szCs w:val="24"/>
              </w:rPr>
              <w:br/>
              <w:t>Here's how they work:</w:t>
            </w:r>
            <w:r w:rsidRPr="00F45499">
              <w:rPr>
                <w:rFonts w:ascii="Times New Roman" w:hAnsi="Times New Roman" w:cs="Times New Roman"/>
                <w:sz w:val="24"/>
                <w:szCs w:val="24"/>
              </w:rPr>
              <w:br/>
            </w:r>
            <w:r w:rsidRPr="00F45499">
              <w:rPr>
                <w:rFonts w:ascii="Times New Roman" w:hAnsi="Times New Roman" w:cs="Times New Roman"/>
                <w:sz w:val="24"/>
                <w:szCs w:val="24"/>
              </w:rPr>
              <w:br/>
              <w:t>1. **Reagent Encapsulation:** Reagents are brought together in a co-flowing stream just before droplet formation. Each droplet acts as a miniature reactor, containing well-defined quantities of materials.</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2. **Fast Mixing and Controlled Environment:** The advection flow field within the droplets accelerates mixing, ensuring rapid and homogeneous reaction initiation. This confinement also prevents contamination from channel walls and allows for the use of toxic or volatile chemicals.</w:t>
            </w:r>
            <w:r w:rsidRPr="00F45499">
              <w:rPr>
                <w:rFonts w:ascii="Times New Roman" w:hAnsi="Times New Roman" w:cs="Times New Roman"/>
                <w:sz w:val="24"/>
                <w:szCs w:val="24"/>
              </w:rPr>
              <w:br/>
              <w:t>3. **Precise Control over Synthesis Conditions:** Droplet-based systems enable fine-tuning of parameters like temperature, pH, and reagent concentrations within each droplet, leading to controlled nanoparticle size, shape, and crystal structure.</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**Advantages of Droplet </w:t>
            </w:r>
            <w:r w:rsidRPr="00F45499">
              <w:rPr>
                <w:rFonts w:ascii="Times New Roman" w:hAnsi="Times New Roman" w:cs="Times New Roman"/>
                <w:sz w:val="24"/>
                <w:szCs w:val="24"/>
              </w:rPr>
              <w:lastRenderedPageBreak/>
              <w:t>Microfluidics for Nanoparticle Synthesis:**</w:t>
            </w:r>
            <w:r w:rsidRPr="00F45499">
              <w:rPr>
                <w:rFonts w:ascii="Times New Roman" w:hAnsi="Times New Roman" w:cs="Times New Roman"/>
                <w:sz w:val="24"/>
                <w:szCs w:val="24"/>
              </w:rPr>
              <w:br/>
            </w:r>
            <w:r w:rsidRPr="00F45499">
              <w:rPr>
                <w:rFonts w:ascii="Times New Roman" w:hAnsi="Times New Roman" w:cs="Times New Roman"/>
                <w:sz w:val="24"/>
                <w:szCs w:val="24"/>
              </w:rPr>
              <w:br/>
              <w:t>* **Miniaturization:** Reactions occur in tiny droplets, reducing reagent consumption and enabling high throughput synthesis.</w:t>
            </w:r>
            <w:r w:rsidRPr="00F45499">
              <w:rPr>
                <w:rFonts w:ascii="Times New Roman" w:hAnsi="Times New Roman" w:cs="Times New Roman"/>
                <w:sz w:val="24"/>
                <w:szCs w:val="24"/>
              </w:rPr>
              <w:br/>
              <w:t>* **Enhanced Mass and Heat Transfer:** The small droplet size promotes rapid mass and heat transfer, accelerating reaction kinetics.</w:t>
            </w:r>
            <w:r w:rsidRPr="00F45499">
              <w:rPr>
                <w:rFonts w:ascii="Times New Roman" w:hAnsi="Times New Roman" w:cs="Times New Roman"/>
                <w:sz w:val="24"/>
                <w:szCs w:val="24"/>
              </w:rPr>
              <w:br/>
              <w:t>* **Reduced Time and Reagent Consumption:** Precise control over reaction conditions minimizes waste and shortens synthesis times.</w:t>
            </w:r>
            <w:r w:rsidRPr="00F45499">
              <w:rPr>
                <w:rFonts w:ascii="Times New Roman" w:hAnsi="Times New Roman" w:cs="Times New Roman"/>
                <w:sz w:val="24"/>
                <w:szCs w:val="24"/>
              </w:rPr>
              <w:br/>
              <w:t xml:space="preserve">* **Narrow Size Distribution:** Controlled </w:t>
            </w:r>
            <w:r w:rsidRPr="00F45499">
              <w:rPr>
                <w:rFonts w:ascii="Times New Roman" w:hAnsi="Times New Roman" w:cs="Times New Roman"/>
                <w:sz w:val="24"/>
                <w:szCs w:val="24"/>
              </w:rPr>
              <w:lastRenderedPageBreak/>
              <w:t>mixing and residence time within droplets lead to a narrower size distribution of nanoparticles.</w:t>
            </w:r>
            <w:r w:rsidRPr="00F45499">
              <w:rPr>
                <w:rFonts w:ascii="Times New Roman" w:hAnsi="Times New Roman" w:cs="Times New Roman"/>
                <w:sz w:val="24"/>
                <w:szCs w:val="24"/>
              </w:rPr>
              <w:br/>
            </w:r>
            <w:r w:rsidRPr="00F45499">
              <w:rPr>
                <w:rFonts w:ascii="Times New Roman" w:hAnsi="Times New Roman" w:cs="Times New Roman"/>
                <w:sz w:val="24"/>
                <w:szCs w:val="24"/>
              </w:rPr>
              <w:br/>
              <w:t>**Applications:**</w:t>
            </w:r>
            <w:r w:rsidRPr="00F45499">
              <w:rPr>
                <w:rFonts w:ascii="Times New Roman" w:hAnsi="Times New Roman" w:cs="Times New Roman"/>
                <w:sz w:val="24"/>
                <w:szCs w:val="24"/>
              </w:rPr>
              <w:br/>
            </w:r>
            <w:r w:rsidRPr="00F45499">
              <w:rPr>
                <w:rFonts w:ascii="Times New Roman" w:hAnsi="Times New Roman" w:cs="Times New Roman"/>
                <w:sz w:val="24"/>
                <w:szCs w:val="24"/>
              </w:rPr>
              <w:br/>
              <w:t>Droplet microfluidics has been successfully used to synthesize a wide range of nanoparticles, including inorganic (CdS, CdSe), organic, and hybrid materials. These nanoparticles find applications in diverse fields such as biomedical imaging, drug delivery, catalysis, and electronics.</w:t>
            </w:r>
          </w:p>
        </w:tc>
        <w:tc>
          <w:tcPr>
            <w:tcW w:w="1440" w:type="dxa"/>
          </w:tcPr>
          <w:p w14:paraId="327E095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 devices revolutionize nanoparticle synthesis by enabling precise control over reaction conditions within isolated microreactors. These droplets encapsulate well-defined quantities of reagents, ensuring rapid mixing and preventing contamination, even when using toxic or volatile chemicals. This approach addresses limitations like diffusion-limited mixing found in traditional systems, resulting in nanoparticles with controlled size, shape, and narrow size distribution. The </w:t>
            </w:r>
            <w:r w:rsidRPr="00F45499">
              <w:rPr>
                <w:rFonts w:ascii="Times New Roman" w:hAnsi="Times New Roman" w:cs="Times New Roman"/>
                <w:sz w:val="24"/>
                <w:szCs w:val="24"/>
              </w:rPr>
              <w:lastRenderedPageBreak/>
              <w:t>method supports multi-step synthesis on millisecond timescales, allowing for the scalable production of high-quality nanoparticles with applications in fields such as drug delivery, imaging, and catalysis.</w:t>
            </w:r>
          </w:p>
        </w:tc>
        <w:tc>
          <w:tcPr>
            <w:tcW w:w="1440" w:type="dxa"/>
          </w:tcPr>
          <w:p w14:paraId="2838D14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The response is clear, concise, and directly addresses the question about how droplet microfluidic devices are used for nanoparticle synthesis. It provides a detailed explanation of the process, advantages, and applications, aligning well with the ground truth answer. SCORE: 96</w:t>
            </w:r>
          </w:p>
        </w:tc>
        <w:tc>
          <w:tcPr>
            <w:tcW w:w="1440" w:type="dxa"/>
          </w:tcPr>
          <w:p w14:paraId="26C2657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96</w:t>
            </w:r>
          </w:p>
        </w:tc>
        <w:tc>
          <w:tcPr>
            <w:tcW w:w="1440" w:type="dxa"/>
          </w:tcPr>
          <w:p w14:paraId="0ABC698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96.0</w:t>
            </w:r>
          </w:p>
        </w:tc>
      </w:tr>
      <w:tr w:rsidR="009E4C4B" w:rsidRPr="00F45499" w14:paraId="08E3BD75" w14:textId="77777777">
        <w:tc>
          <w:tcPr>
            <w:tcW w:w="1440" w:type="dxa"/>
          </w:tcPr>
          <w:p w14:paraId="50D1C7A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role do droplets play in polymer particle production?</w:t>
            </w:r>
          </w:p>
        </w:tc>
        <w:tc>
          <w:tcPr>
            <w:tcW w:w="1440" w:type="dxa"/>
          </w:tcPr>
          <w:p w14:paraId="1AE42A5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Droplets serve as the fundamental building blocks for polymer particle production in droplet-based microfluidics. </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Here's a breakdown of their role:</w:t>
            </w:r>
            <w:r w:rsidRPr="00F45499">
              <w:rPr>
                <w:rFonts w:ascii="Times New Roman" w:hAnsi="Times New Roman" w:cs="Times New Roman"/>
                <w:sz w:val="24"/>
                <w:szCs w:val="24"/>
              </w:rPr>
              <w:br/>
            </w:r>
            <w:r w:rsidRPr="00F45499">
              <w:rPr>
                <w:rFonts w:ascii="Times New Roman" w:hAnsi="Times New Roman" w:cs="Times New Roman"/>
                <w:sz w:val="24"/>
                <w:szCs w:val="24"/>
              </w:rPr>
              <w:br/>
              <w:t>* **Templates:** Monomers or oligomers are emulsified into droplets, breaking them down into tiny liquid threads. These droplets act as individual templates for forming polymer particles.</w:t>
            </w:r>
            <w:r w:rsidRPr="00F45499">
              <w:rPr>
                <w:rFonts w:ascii="Times New Roman" w:hAnsi="Times New Roman" w:cs="Times New Roman"/>
                <w:sz w:val="24"/>
                <w:szCs w:val="24"/>
              </w:rPr>
              <w:br/>
              <w:t>* **Controlled Environment:** The confined space within each droplet allows for precise control over the reaction environment, influencing factors like concentration and mixing.</w:t>
            </w:r>
            <w:r w:rsidRPr="00F45499">
              <w:rPr>
                <w:rFonts w:ascii="Times New Roman" w:hAnsi="Times New Roman" w:cs="Times New Roman"/>
                <w:sz w:val="24"/>
                <w:szCs w:val="24"/>
              </w:rPr>
              <w:br/>
              <w:t xml:space="preserve">* **Solidification:** Chemical and physical crosslinking processes solidify the droplets, transforming them into solid polymer particles. This </w:t>
            </w:r>
            <w:r w:rsidRPr="00F45499">
              <w:rPr>
                <w:rFonts w:ascii="Times New Roman" w:hAnsi="Times New Roman" w:cs="Times New Roman"/>
                <w:sz w:val="24"/>
                <w:szCs w:val="24"/>
              </w:rPr>
              <w:lastRenderedPageBreak/>
              <w:t>can be achieved through various methods like UV-initiated polymerization or solvent evaporation.</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The size and shape of the final polymer particles are directly influenced by the droplet size and flow parameters used in the microfluidic system. </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Essentially, droplets provide a highly controlled and scalable platform for generating monodisperse polymer particles with diverse properties and morphologies.</w:t>
            </w:r>
            <w:r w:rsidRPr="00F45499">
              <w:rPr>
                <w:rFonts w:ascii="Times New Roman" w:hAnsi="Times New Roman" w:cs="Times New Roman"/>
                <w:sz w:val="24"/>
                <w:szCs w:val="24"/>
              </w:rPr>
              <w:br/>
            </w:r>
          </w:p>
        </w:tc>
        <w:tc>
          <w:tcPr>
            <w:tcW w:w="1440" w:type="dxa"/>
          </w:tcPr>
          <w:p w14:paraId="3E39A7B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Droplet-based microfluidics provides a versatile platform for producing monodisperse polymer particles by encapsulating monomers or oligomers into </w:t>
            </w:r>
            <w:r w:rsidRPr="00F45499">
              <w:rPr>
                <w:rFonts w:ascii="Times New Roman" w:hAnsi="Times New Roman" w:cs="Times New Roman"/>
                <w:sz w:val="24"/>
                <w:szCs w:val="24"/>
              </w:rPr>
              <w:lastRenderedPageBreak/>
              <w:t xml:space="preserve">droplets and solidifying them through chemical or physical crosslinking. This approach enables the creation of diverse particle types, including solid, hollow, asymmetric, and multicompartmental structures with precise control over size, shape, and morphology. Techniques such as UV-initiated polymerization and solvent evaporation facilitate the transformation of droplets into solid particles. Additionally, functional micro- or nanostructures can be incorporated within or on the surface of these particles by introducing specific ingredients into the droplets, expanding their potential applications in areas like drug delivery, tissue engineering, and advanced </w:t>
            </w:r>
            <w:r w:rsidRPr="00F45499">
              <w:rPr>
                <w:rFonts w:ascii="Times New Roman" w:hAnsi="Times New Roman" w:cs="Times New Roman"/>
                <w:sz w:val="24"/>
                <w:szCs w:val="24"/>
              </w:rPr>
              <w:lastRenderedPageBreak/>
              <w:t>materials.</w:t>
            </w:r>
          </w:p>
        </w:tc>
        <w:tc>
          <w:tcPr>
            <w:tcW w:w="1440" w:type="dxa"/>
          </w:tcPr>
          <w:p w14:paraId="44E5173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accurately describes the role of droplets in polymer particle production, providing a </w:t>
            </w:r>
            <w:r w:rsidRPr="00F45499">
              <w:rPr>
                <w:rFonts w:ascii="Times New Roman" w:hAnsi="Times New Roman" w:cs="Times New Roman"/>
                <w:sz w:val="24"/>
                <w:szCs w:val="24"/>
              </w:rPr>
              <w:lastRenderedPageBreak/>
              <w:t>clear explanation of how they serve as templates, control the reaction environment, and undergo solidification. It also highlights the influence of droplet size and flow parameters on the final particle properties. However, it lacks some details present in the ground truth answer regarding the diversity of particle types that can be created and their potential applications. SCORE: 85</w:t>
            </w:r>
          </w:p>
        </w:tc>
        <w:tc>
          <w:tcPr>
            <w:tcW w:w="1440" w:type="dxa"/>
          </w:tcPr>
          <w:p w14:paraId="23B76D3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85</w:t>
            </w:r>
          </w:p>
        </w:tc>
        <w:tc>
          <w:tcPr>
            <w:tcW w:w="1440" w:type="dxa"/>
          </w:tcPr>
          <w:p w14:paraId="4EE6D77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85.0</w:t>
            </w:r>
          </w:p>
        </w:tc>
      </w:tr>
      <w:tr w:rsidR="009E4C4B" w:rsidRPr="00F45499" w14:paraId="738BB58E" w14:textId="77777777">
        <w:tc>
          <w:tcPr>
            <w:tcW w:w="1440" w:type="dxa"/>
          </w:tcPr>
          <w:p w14:paraId="23E7D5D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can droplet microfluidics improve the reproducibility of chemical synthesis?</w:t>
            </w:r>
          </w:p>
        </w:tc>
        <w:tc>
          <w:tcPr>
            <w:tcW w:w="1440" w:type="dxa"/>
          </w:tcPr>
          <w:p w14:paraId="10039CF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 microfluidics significantly improves the reproducibility of chemical synthesis through several </w:t>
            </w:r>
            <w:r w:rsidRPr="00F45499">
              <w:rPr>
                <w:rFonts w:ascii="Times New Roman" w:hAnsi="Times New Roman" w:cs="Times New Roman"/>
                <w:sz w:val="24"/>
                <w:szCs w:val="24"/>
              </w:rPr>
              <w:lastRenderedPageBreak/>
              <w:t>key mechanisms: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**Accurate Manipulation:** Droplets offer precise control over reagent volumes and mixing conditions, eliminating variations often encountered in traditional batch reactors. </w:t>
            </w:r>
            <w:r w:rsidRPr="00F45499">
              <w:rPr>
                <w:rFonts w:ascii="Times New Roman" w:hAnsi="Times New Roman" w:cs="Times New Roman"/>
                <w:sz w:val="24"/>
                <w:szCs w:val="24"/>
              </w:rPr>
              <w:br/>
              <w:t>* **Better Reproducibility:** The defined environment within each droplet ensures consistent reaction parameters, leading to more uniform product formation and reducing batch-to-batch variability.</w:t>
            </w:r>
            <w:r w:rsidRPr="00F45499">
              <w:rPr>
                <w:rFonts w:ascii="Times New Roman" w:hAnsi="Times New Roman" w:cs="Times New Roman"/>
                <w:sz w:val="24"/>
                <w:szCs w:val="24"/>
              </w:rPr>
              <w:br/>
              <w:t xml:space="preserve">* **Reliable Automation:** Microfluidic systems can be readily automated, minimizing human error and ensuring consistent execution of synthesis </w:t>
            </w:r>
            <w:r w:rsidRPr="00F45499">
              <w:rPr>
                <w:rFonts w:ascii="Times New Roman" w:hAnsi="Times New Roman" w:cs="Times New Roman"/>
                <w:sz w:val="24"/>
                <w:szCs w:val="24"/>
              </w:rPr>
              <w:lastRenderedPageBreak/>
              <w:t>protocols.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The text highlights that "Droplet reactors provide obvious advantages over conventional batch reactors, such as accurate manipulation, better reproducibility, and reliable automation." This suggests that the controlled nature of droplet microfluidics directly addresses the challenges associated with achieving reproducible results in traditional chemical synthesis methods. </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r>
          </w:p>
        </w:tc>
        <w:tc>
          <w:tcPr>
            <w:tcW w:w="1440" w:type="dxa"/>
          </w:tcPr>
          <w:p w14:paraId="75AA170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enhances the reproducibility of chemical synthesis by providing precise control over </w:t>
            </w:r>
            <w:r w:rsidRPr="00F45499">
              <w:rPr>
                <w:rFonts w:ascii="Times New Roman" w:hAnsi="Times New Roman" w:cs="Times New Roman"/>
                <w:sz w:val="24"/>
                <w:szCs w:val="24"/>
              </w:rPr>
              <w:lastRenderedPageBreak/>
              <w:t xml:space="preserve">reaction conditions and minimizing variability. Droplets act as isolated microreactors, ensuring accurate manipulation of parameters such as temperature and concentration, critical for consistent results. This system enables optimal mixing intensity and parallel processing in separate droplet channels, reducing batch-to-batch variability and ensuring uniform product quality. Automation further minimizes human error, making the process highly reliable. These advantages are particularly beneficial for synthesizing complex nanomaterials and exploring new reaction parameter spaces, leading to the production of </w:t>
            </w:r>
            <w:r w:rsidRPr="00F45499">
              <w:rPr>
                <w:rFonts w:ascii="Times New Roman" w:hAnsi="Times New Roman" w:cs="Times New Roman"/>
                <w:sz w:val="24"/>
                <w:szCs w:val="24"/>
              </w:rPr>
              <w:lastRenderedPageBreak/>
              <w:t>high-quality, reproducible materials.</w:t>
            </w:r>
          </w:p>
        </w:tc>
        <w:tc>
          <w:tcPr>
            <w:tcW w:w="1440" w:type="dxa"/>
          </w:tcPr>
          <w:p w14:paraId="1942838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accurately captures the key benefits of droplet microfluidics in </w:t>
            </w:r>
            <w:r w:rsidRPr="00F45499">
              <w:rPr>
                <w:rFonts w:ascii="Times New Roman" w:hAnsi="Times New Roman" w:cs="Times New Roman"/>
                <w:sz w:val="24"/>
                <w:szCs w:val="24"/>
              </w:rPr>
              <w:lastRenderedPageBreak/>
              <w:t>improving chemical synthesis reproducibility, including precise control over reagent volumes, consistent reaction parameters, and reliable automation. However, it could be more concise and directly address the question without introducing a separate statement that is not part of the main answer. SCORE: 86</w:t>
            </w:r>
          </w:p>
        </w:tc>
        <w:tc>
          <w:tcPr>
            <w:tcW w:w="1440" w:type="dxa"/>
          </w:tcPr>
          <w:p w14:paraId="27BD4C1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86</w:t>
            </w:r>
          </w:p>
        </w:tc>
        <w:tc>
          <w:tcPr>
            <w:tcW w:w="1440" w:type="dxa"/>
          </w:tcPr>
          <w:p w14:paraId="241C7A4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86.0</w:t>
            </w:r>
          </w:p>
        </w:tc>
      </w:tr>
      <w:tr w:rsidR="009E4C4B" w:rsidRPr="00F45499" w14:paraId="332C2275" w14:textId="77777777">
        <w:tc>
          <w:tcPr>
            <w:tcW w:w="1440" w:type="dxa"/>
          </w:tcPr>
          <w:p w14:paraId="51C0F88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are the applications of droplet microfluidics in catalysis studies?</w:t>
            </w:r>
          </w:p>
        </w:tc>
        <w:tc>
          <w:tcPr>
            <w:tcW w:w="1440" w:type="dxa"/>
          </w:tcPr>
          <w:p w14:paraId="730B3B1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 microfluidics offers several promising applications for catalysis studies. </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br/>
              <w:t>Here's a breakdown based on the provided context:</w:t>
            </w:r>
            <w:r w:rsidRPr="00F45499">
              <w:rPr>
                <w:rFonts w:ascii="Times New Roman" w:hAnsi="Times New Roman" w:cs="Times New Roman"/>
                <w:sz w:val="24"/>
                <w:szCs w:val="24"/>
              </w:rPr>
              <w:br/>
            </w:r>
            <w:r w:rsidRPr="00F45499">
              <w:rPr>
                <w:rFonts w:ascii="Times New Roman" w:hAnsi="Times New Roman" w:cs="Times New Roman"/>
                <w:sz w:val="24"/>
                <w:szCs w:val="24"/>
              </w:rPr>
              <w:br/>
              <w:t>* **High-Throughput Screening:** Droplets allow for the rapid screening of thousands of reaction conditions, gene mutations, and chemicals in a high-throughput manner with low sample/reagent consumption. This is particularly useful for catalyst discovery and optimization.</w:t>
            </w:r>
            <w:r w:rsidRPr="00F45499">
              <w:rPr>
                <w:rFonts w:ascii="Times New Roman" w:hAnsi="Times New Roman" w:cs="Times New Roman"/>
                <w:sz w:val="24"/>
                <w:szCs w:val="24"/>
              </w:rPr>
              <w:br/>
              <w:t xml:space="preserve">* **Single-Particle Analysis:** The ability to encapsulate individual catalysts or catalytic reactions within droplets enables single-particle analysis. This allows researchers to </w:t>
            </w:r>
            <w:r w:rsidRPr="00F45499">
              <w:rPr>
                <w:rFonts w:ascii="Times New Roman" w:hAnsi="Times New Roman" w:cs="Times New Roman"/>
                <w:sz w:val="24"/>
                <w:szCs w:val="24"/>
              </w:rPr>
              <w:lastRenderedPageBreak/>
              <w:t>study the behavior of individual catalysts and understand their activity at a fundamental level.</w:t>
            </w:r>
            <w:r w:rsidRPr="00F45499">
              <w:rPr>
                <w:rFonts w:ascii="Times New Roman" w:hAnsi="Times New Roman" w:cs="Times New Roman"/>
                <w:sz w:val="24"/>
                <w:szCs w:val="24"/>
              </w:rPr>
              <w:br/>
              <w:t>* **Controlled Reaction Environment:** Droplets provide a confined reaction environment that minimizes diffusion and dilution effects, allowing for precise control over reaction conditions. This is crucial for studying sensitive catalytic processes.</w:t>
            </w:r>
            <w:r w:rsidRPr="00F45499">
              <w:rPr>
                <w:rFonts w:ascii="Times New Roman" w:hAnsi="Times New Roman" w:cs="Times New Roman"/>
                <w:sz w:val="24"/>
                <w:szCs w:val="24"/>
              </w:rPr>
              <w:br/>
              <w:t xml:space="preserve">* **Rapid Reaction Dynamics:** Enhanced mixing and mass transfer within droplets facilitate the study of rapid reaction dynamics. Researchers can monitor catalytic reactions in real-time and gain insights into the </w:t>
            </w:r>
            <w:r w:rsidRPr="00F45499">
              <w:rPr>
                <w:rFonts w:ascii="Times New Roman" w:hAnsi="Times New Roman" w:cs="Times New Roman"/>
                <w:sz w:val="24"/>
                <w:szCs w:val="24"/>
              </w:rPr>
              <w:lastRenderedPageBreak/>
              <w:t>mechanisms involved.</w:t>
            </w:r>
            <w:r w:rsidRPr="00F45499">
              <w:rPr>
                <w:rFonts w:ascii="Times New Roman" w:hAnsi="Times New Roman" w:cs="Times New Roman"/>
                <w:sz w:val="24"/>
                <w:szCs w:val="24"/>
              </w:rPr>
              <w:br/>
            </w:r>
            <w:r w:rsidRPr="00F45499">
              <w:rPr>
                <w:rFonts w:ascii="Times New Roman" w:hAnsi="Times New Roman" w:cs="Times New Roman"/>
                <w:sz w:val="24"/>
                <w:szCs w:val="24"/>
              </w:rPr>
              <w:br/>
              <w:t>**Specific Examples Mentioned:**</w:t>
            </w:r>
            <w:r w:rsidRPr="00F45499">
              <w:rPr>
                <w:rFonts w:ascii="Times New Roman" w:hAnsi="Times New Roman" w:cs="Times New Roman"/>
                <w:sz w:val="24"/>
                <w:szCs w:val="24"/>
              </w:rPr>
              <w:br/>
            </w:r>
            <w:r w:rsidRPr="00F45499">
              <w:rPr>
                <w:rFonts w:ascii="Times New Roman" w:hAnsi="Times New Roman" w:cs="Times New Roman"/>
                <w:sz w:val="24"/>
                <w:szCs w:val="24"/>
              </w:rPr>
              <w:br/>
              <w:t>* The text mentions droplet microfluidics being used for protein crystallization screening, drug screening, catalyst screening, and directed evolution screening. These applications highlight the versatility of the technology for various catalytic processes.</w:t>
            </w:r>
            <w:r w:rsidRPr="00F45499">
              <w:rPr>
                <w:rFonts w:ascii="Times New Roman" w:hAnsi="Times New Roman" w:cs="Times New Roman"/>
                <w:sz w:val="24"/>
                <w:szCs w:val="24"/>
              </w:rPr>
              <w:br/>
              <w:t>*  The use of droplet microfluidics in studying enantioselective biocatalysis at the nanoliter scale demonstrates its potential for precise control and analysis of catalytic reactions.</w:t>
            </w:r>
            <w:r w:rsidRPr="00F45499">
              <w:rPr>
                <w:rFonts w:ascii="Times New Roman" w:hAnsi="Times New Roman" w:cs="Times New Roman"/>
                <w:sz w:val="24"/>
                <w:szCs w:val="24"/>
              </w:rPr>
              <w:br/>
            </w:r>
            <w:r w:rsidRPr="00F45499">
              <w:rPr>
                <w:rFonts w:ascii="Times New Roman" w:hAnsi="Times New Roman" w:cs="Times New Roman"/>
                <w:sz w:val="24"/>
                <w:szCs w:val="24"/>
              </w:rPr>
              <w:br/>
              <w:t>**Future Directions:**</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br/>
              <w:t>The text suggests that further downsizing reaction volumes to a few picoliters could enable investigations into selective catalytic transformations at the single particle or cell level, opening up new avenues in catalysis research.</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Overall, droplet microfluidics presents a powerful toolset for advancing catalysis studies by enabling high-throughput screening, single-particle analysis, precise control over reaction conditions, and real-time monitoring of rapid reactions. </w:t>
            </w:r>
            <w:r w:rsidRPr="00F45499">
              <w:rPr>
                <w:rFonts w:ascii="Times New Roman" w:hAnsi="Times New Roman" w:cs="Times New Roman"/>
                <w:sz w:val="24"/>
                <w:szCs w:val="24"/>
              </w:rPr>
              <w:br/>
            </w:r>
          </w:p>
        </w:tc>
        <w:tc>
          <w:tcPr>
            <w:tcW w:w="1440" w:type="dxa"/>
          </w:tcPr>
          <w:p w14:paraId="10E7D33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offers transformative applications in catalysis studies by enabling </w:t>
            </w:r>
            <w:r w:rsidRPr="00F45499">
              <w:rPr>
                <w:rFonts w:ascii="Times New Roman" w:hAnsi="Times New Roman" w:cs="Times New Roman"/>
                <w:sz w:val="24"/>
                <w:szCs w:val="24"/>
              </w:rPr>
              <w:lastRenderedPageBreak/>
              <w:t xml:space="preserve">precise, efficient, and high-throughput investigations at the nanoscale. These systems facilitate enantioselective biocatalysis using nanoliter-scale devices that integrate microflow reactors and electrophoresis for enantiomeric differentiation. Droplets serve as isolated reaction containers, allowing for controlled catalytic transformations at the single-particle or cell level, with reaction volumes as small as a few picoliters. This confinement minimizes diffusion effects and enhances reaction efficiency. Applications span organic synthesis, biochemical analysis, and biotechnology, showcasing droplet microfluidics as a powerful tool </w:t>
            </w:r>
            <w:r w:rsidRPr="00F45499">
              <w:rPr>
                <w:rFonts w:ascii="Times New Roman" w:hAnsi="Times New Roman" w:cs="Times New Roman"/>
                <w:sz w:val="24"/>
                <w:szCs w:val="24"/>
              </w:rPr>
              <w:lastRenderedPageBreak/>
              <w:t>for studying rapid reaction dynamics, optimizing catalysts, and exploring reaction mechanisms in real time.</w:t>
            </w:r>
          </w:p>
        </w:tc>
        <w:tc>
          <w:tcPr>
            <w:tcW w:w="1440" w:type="dxa"/>
          </w:tcPr>
          <w:p w14:paraId="289E3B8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detailed breakdown of the applications </w:t>
            </w:r>
            <w:r w:rsidRPr="00F45499">
              <w:rPr>
                <w:rFonts w:ascii="Times New Roman" w:hAnsi="Times New Roman" w:cs="Times New Roman"/>
                <w:sz w:val="24"/>
                <w:szCs w:val="24"/>
              </w:rPr>
              <w:lastRenderedPageBreak/>
              <w:t xml:space="preserve">of droplet microfluidics in catalysis studies, including high-throughput screening, single-particle analysis, controlled reaction environment, and rapid reaction dynamics. It also mentions specific examples such as protein crystallization screening, drug screening, catalyst screening, and directed evolution screening. However, it lacks the depth and precision of the ground truth answer, which provides a more comprehensive </w:t>
            </w:r>
            <w:r w:rsidRPr="00F45499">
              <w:rPr>
                <w:rFonts w:ascii="Times New Roman" w:hAnsi="Times New Roman" w:cs="Times New Roman"/>
                <w:sz w:val="24"/>
                <w:szCs w:val="24"/>
              </w:rPr>
              <w:lastRenderedPageBreak/>
              <w:t>overview of the transformative applications of droplet microfluidics in catalysis studies.</w:t>
            </w:r>
            <w:r w:rsidRPr="00F45499">
              <w:rPr>
                <w:rFonts w:ascii="Times New Roman" w:hAnsi="Times New Roman" w:cs="Times New Roman"/>
                <w:sz w:val="24"/>
                <w:szCs w:val="24"/>
              </w:rPr>
              <w:br/>
            </w:r>
            <w:r w:rsidRPr="00F45499">
              <w:rPr>
                <w:rFonts w:ascii="Times New Roman" w:hAnsi="Times New Roman" w:cs="Times New Roman"/>
                <w:sz w:val="24"/>
                <w:szCs w:val="24"/>
              </w:rPr>
              <w:br/>
              <w:t>SCORE: 76</w:t>
            </w:r>
          </w:p>
        </w:tc>
        <w:tc>
          <w:tcPr>
            <w:tcW w:w="1440" w:type="dxa"/>
          </w:tcPr>
          <w:p w14:paraId="595F328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3422B95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5827C235" w14:textId="77777777">
        <w:tc>
          <w:tcPr>
            <w:tcW w:w="1440" w:type="dxa"/>
          </w:tcPr>
          <w:p w14:paraId="3F32A7A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How do droplets enhance the study of reaction </w:t>
            </w:r>
            <w:r w:rsidRPr="00F45499">
              <w:rPr>
                <w:rFonts w:ascii="Times New Roman" w:hAnsi="Times New Roman" w:cs="Times New Roman"/>
                <w:sz w:val="24"/>
                <w:szCs w:val="24"/>
              </w:rPr>
              <w:lastRenderedPageBreak/>
              <w:t>kinetics?</w:t>
            </w:r>
          </w:p>
        </w:tc>
        <w:tc>
          <w:tcPr>
            <w:tcW w:w="1440" w:type="dxa"/>
          </w:tcPr>
          <w:p w14:paraId="1556F15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Droplets enhance the study of </w:t>
            </w:r>
            <w:r w:rsidRPr="00F45499">
              <w:rPr>
                <w:rFonts w:ascii="Times New Roman" w:hAnsi="Times New Roman" w:cs="Times New Roman"/>
                <w:sz w:val="24"/>
                <w:szCs w:val="24"/>
              </w:rPr>
              <w:lastRenderedPageBreak/>
              <w:t>reaction kinetics in several ways: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**Rapid Mixing:** Droplet-based microfluidics often induce chaotic flow within the droplets, leading to extremely rapid mixing of reactants. This allows for the study of fast reactions that would be difficult to observe with conventional methods. </w:t>
            </w:r>
            <w:r w:rsidRPr="00F45499">
              <w:rPr>
                <w:rFonts w:ascii="Times New Roman" w:hAnsi="Times New Roman" w:cs="Times New Roman"/>
                <w:sz w:val="24"/>
                <w:szCs w:val="24"/>
              </w:rPr>
              <w:br/>
              <w:t xml:space="preserve">* **Small Volume Consumption:**  Droplets are incredibly small (nanoliter to picoliter volumes), significantly reducing the amount of sample and reagents required for an experiment. This is particularly beneficial for bioanalysis where reagents can be expensive or in </w:t>
            </w:r>
            <w:r w:rsidRPr="00F45499">
              <w:rPr>
                <w:rFonts w:ascii="Times New Roman" w:hAnsi="Times New Roman" w:cs="Times New Roman"/>
                <w:sz w:val="24"/>
                <w:szCs w:val="24"/>
              </w:rPr>
              <w:lastRenderedPageBreak/>
              <w:t>limited supply.</w:t>
            </w:r>
            <w:r w:rsidRPr="00F45499">
              <w:rPr>
                <w:rFonts w:ascii="Times New Roman" w:hAnsi="Times New Roman" w:cs="Times New Roman"/>
                <w:sz w:val="24"/>
                <w:szCs w:val="24"/>
              </w:rPr>
              <w:br/>
              <w:t>* **Precise Control:** Droplet-based systems allow for precise control over the composition and concentration of reactants within each droplet. This enables the creation of concentration gradients and facilitates the study of reaction kinetics under a wide range of conditions.</w:t>
            </w:r>
            <w:r w:rsidRPr="00F45499">
              <w:rPr>
                <w:rFonts w:ascii="Times New Roman" w:hAnsi="Times New Roman" w:cs="Times New Roman"/>
                <w:sz w:val="24"/>
                <w:szCs w:val="24"/>
              </w:rPr>
              <w:br/>
              <w:t>* **High Throughput:**  Droplets can be generated at high frequencies (hundreds to thousands per second), allowing for the simultaneous analysis of numerous reactions. This significantly increases the throughput of kinetic experiments.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The </w:t>
            </w:r>
            <w:r w:rsidRPr="00F45499">
              <w:rPr>
                <w:rFonts w:ascii="Times New Roman" w:hAnsi="Times New Roman" w:cs="Times New Roman"/>
                <w:sz w:val="24"/>
                <w:szCs w:val="24"/>
              </w:rPr>
              <w:lastRenderedPageBreak/>
              <w:t>combination of these factors makes droplet-based microfluidics a powerful tool for studying reaction kinetics, particularly for fast reactions and bioanalytical applications.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r>
          </w:p>
        </w:tc>
        <w:tc>
          <w:tcPr>
            <w:tcW w:w="1440" w:type="dxa"/>
          </w:tcPr>
          <w:p w14:paraId="43753C2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Droplet-based microfluidics revolutionizes </w:t>
            </w:r>
            <w:r w:rsidRPr="00F45499">
              <w:rPr>
                <w:rFonts w:ascii="Times New Roman" w:hAnsi="Times New Roman" w:cs="Times New Roman"/>
                <w:sz w:val="24"/>
                <w:szCs w:val="24"/>
              </w:rPr>
              <w:lastRenderedPageBreak/>
              <w:t xml:space="preserve">reaction kinetics studies by offering rapid, precise, and high-throughput analysis with minimal sample consumption. The chaotic mixing within picoliter droplets ensures millisecond-level time resolution for fast reactions. These systems minimize reagent use, making them ideal for bioanalysis where resources are costly or scarce. Precise control over droplet composition facilitates the creation of concentration gradients, enabling the measurement of kinetic parameters. High-throughput capabilities allow simultaneous monitoring of numerous reactions, significantly expanding experimental diversity. Additionally, extended </w:t>
            </w:r>
            <w:r w:rsidRPr="00F45499">
              <w:rPr>
                <w:rFonts w:ascii="Times New Roman" w:hAnsi="Times New Roman" w:cs="Times New Roman"/>
                <w:sz w:val="24"/>
                <w:szCs w:val="24"/>
              </w:rPr>
              <w:lastRenderedPageBreak/>
              <w:t>tracking of individual droplets supports long-term monitoring of enzyme-inhibitor kinetics, providing deeper insights into reaction mechanisms.</w:t>
            </w:r>
          </w:p>
        </w:tc>
        <w:tc>
          <w:tcPr>
            <w:tcW w:w="1440" w:type="dxa"/>
          </w:tcPr>
          <w:p w14:paraId="0391315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is clear and </w:t>
            </w:r>
            <w:r w:rsidRPr="00F45499">
              <w:rPr>
                <w:rFonts w:ascii="Times New Roman" w:hAnsi="Times New Roman" w:cs="Times New Roman"/>
                <w:sz w:val="24"/>
                <w:szCs w:val="24"/>
              </w:rPr>
              <w:lastRenderedPageBreak/>
              <w:t xml:space="preserve">concise, accurately addressing the question by highlighting four key benefits of using droplet-based microfluidics in studying reaction kinetics. It provides specific examples and details to support each point, demonstrating a good understanding of the topic. However, it could be improved with more comprehensive coverage of the subject matter, as the ground truth answer includes additional points such as extended tracking of individual droplets for long-term </w:t>
            </w:r>
            <w:r w:rsidRPr="00F45499">
              <w:rPr>
                <w:rFonts w:ascii="Times New Roman" w:hAnsi="Times New Roman" w:cs="Times New Roman"/>
                <w:sz w:val="24"/>
                <w:szCs w:val="24"/>
              </w:rPr>
              <w:lastRenderedPageBreak/>
              <w:t>monitoring of enzyme-inhibitor kinetics. SCORE: 83</w:t>
            </w:r>
          </w:p>
        </w:tc>
        <w:tc>
          <w:tcPr>
            <w:tcW w:w="1440" w:type="dxa"/>
          </w:tcPr>
          <w:p w14:paraId="741F48B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83</w:t>
            </w:r>
          </w:p>
        </w:tc>
        <w:tc>
          <w:tcPr>
            <w:tcW w:w="1440" w:type="dxa"/>
          </w:tcPr>
          <w:p w14:paraId="6F34D04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83.0</w:t>
            </w:r>
          </w:p>
        </w:tc>
      </w:tr>
      <w:tr w:rsidR="009E4C4B" w:rsidRPr="00F45499" w14:paraId="0202D267" w14:textId="77777777">
        <w:tc>
          <w:tcPr>
            <w:tcW w:w="1440" w:type="dxa"/>
          </w:tcPr>
          <w:p w14:paraId="085259E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are the benefits of using droplets for emulsion polymerization?</w:t>
            </w:r>
          </w:p>
        </w:tc>
        <w:tc>
          <w:tcPr>
            <w:tcW w:w="1440" w:type="dxa"/>
          </w:tcPr>
          <w:p w14:paraId="5A50977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The provided text highlights several benefits of using droplets in emulsion polymerization:</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**High Molar Mass Polymer Chains:** Emulsion polymerization allows for the production of polymer chains with high molar mass at relatively fast reaction rates compared to other free-radical polymerization methods like bulk, solution, or suspension. </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 **Controlled Particle Size and Morphology:**  Emulsion polymerization offers precise control over the size and morphology of the resulting polymer particles (typically submicron). This is crucial for tailoring the properties of the final product.</w:t>
            </w:r>
            <w:r w:rsidRPr="00F45499">
              <w:rPr>
                <w:rFonts w:ascii="Times New Roman" w:hAnsi="Times New Roman" w:cs="Times New Roman"/>
                <w:sz w:val="24"/>
                <w:szCs w:val="24"/>
              </w:rPr>
              <w:br/>
              <w:t>* **Versatility in Monomer Selection:** A wide range of monomers can be used in emulsion polymerization, enabling the synthesis of diverse polymers with varying characteristics.</w:t>
            </w:r>
            <w:r w:rsidRPr="00F45499">
              <w:rPr>
                <w:rFonts w:ascii="Times New Roman" w:hAnsi="Times New Roman" w:cs="Times New Roman"/>
                <w:sz w:val="24"/>
                <w:szCs w:val="24"/>
              </w:rPr>
              <w:br/>
              <w:t xml:space="preserve">* **Ease of Processing:** The latex produced in emulsion polymerization is easily removable from the reactor and can be directly used in </w:t>
            </w:r>
            <w:r w:rsidRPr="00F45499">
              <w:rPr>
                <w:rFonts w:ascii="Times New Roman" w:hAnsi="Times New Roman" w:cs="Times New Roman"/>
                <w:sz w:val="24"/>
                <w:szCs w:val="24"/>
              </w:rPr>
              <w:lastRenderedPageBreak/>
              <w:t>applications like coatings or further processed.</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Essentially, the droplet-based nature of emulsion polymerization allows for efficient monomer dispersion, controlled reaction conditions, and ultimately, the production of high-quality polymers with desirable properties. </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r>
          </w:p>
        </w:tc>
        <w:tc>
          <w:tcPr>
            <w:tcW w:w="1440" w:type="dxa"/>
          </w:tcPr>
          <w:p w14:paraId="60CE825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Droplet-based systems offer significant advantages for emulsion polymerization, enhancing efficiency, precision, and scalability. They enable high production rates and precise control over polymer particle size and morphology, facilitating the synthesis of high-molar-mass polymers at faster reaction rates. Droplet parallelization allows the screening of diverse chemicals or concentrations </w:t>
            </w:r>
            <w:r w:rsidRPr="00F45499">
              <w:rPr>
                <w:rFonts w:ascii="Times New Roman" w:hAnsi="Times New Roman" w:cs="Times New Roman"/>
                <w:sz w:val="24"/>
                <w:szCs w:val="24"/>
              </w:rPr>
              <w:lastRenderedPageBreak/>
              <w:t>and supports the encapsulation of millions of gene variants for quantitative emulsion PCR. These systems also empower directed enzyme or microorganism evolution through successive mutagenesis and selection rounds. Furthermore, droplet isolation prevents cross-contamination, adsorption, and solvent evaporation, making them ideal for applications like in vitro compartmentalization (IVC). This unique platform provides a robust, scalable approach for both analytical and biological studies.</w:t>
            </w:r>
          </w:p>
        </w:tc>
        <w:tc>
          <w:tcPr>
            <w:tcW w:w="1440" w:type="dxa"/>
          </w:tcPr>
          <w:p w14:paraId="6D6A6D6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The answer is mostly relevant to the question but lacks focus on the specific benefits of using droplets for emulsion polymerization. It also includes unrelated information about directed enzyme or microorganism evolution. SCORE: 38</w:t>
            </w:r>
          </w:p>
        </w:tc>
        <w:tc>
          <w:tcPr>
            <w:tcW w:w="1440" w:type="dxa"/>
          </w:tcPr>
          <w:p w14:paraId="26F53FE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38</w:t>
            </w:r>
          </w:p>
        </w:tc>
        <w:tc>
          <w:tcPr>
            <w:tcW w:w="1440" w:type="dxa"/>
          </w:tcPr>
          <w:p w14:paraId="29A0344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38.0</w:t>
            </w:r>
          </w:p>
        </w:tc>
      </w:tr>
      <w:tr w:rsidR="009E4C4B" w:rsidRPr="00F45499" w14:paraId="3D4D0D3F" w14:textId="77777777">
        <w:tc>
          <w:tcPr>
            <w:tcW w:w="1440" w:type="dxa"/>
          </w:tcPr>
          <w:p w14:paraId="414E72E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can microfluidics be used to generate smart materials?</w:t>
            </w:r>
          </w:p>
        </w:tc>
        <w:tc>
          <w:tcPr>
            <w:tcW w:w="1440" w:type="dxa"/>
          </w:tcPr>
          <w:p w14:paraId="799A548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Microfluidics offers several advantages for generating smart materials, particularly those at the nanoscale. </w:t>
            </w:r>
            <w:r w:rsidRPr="00F45499">
              <w:rPr>
                <w:rFonts w:ascii="Times New Roman" w:hAnsi="Times New Roman" w:cs="Times New Roman"/>
                <w:sz w:val="24"/>
                <w:szCs w:val="24"/>
              </w:rPr>
              <w:br/>
            </w:r>
            <w:r w:rsidRPr="00F45499">
              <w:rPr>
                <w:rFonts w:ascii="Times New Roman" w:hAnsi="Times New Roman" w:cs="Times New Roman"/>
                <w:sz w:val="24"/>
                <w:szCs w:val="24"/>
              </w:rPr>
              <w:br/>
              <w:t>Here's how:</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**Precise Control over Reaction Conditions:** Microfluidic devices allow for the creation and </w:t>
            </w:r>
            <w:r w:rsidRPr="00F45499">
              <w:rPr>
                <w:rFonts w:ascii="Times New Roman" w:hAnsi="Times New Roman" w:cs="Times New Roman"/>
                <w:sz w:val="24"/>
                <w:szCs w:val="24"/>
              </w:rPr>
              <w:lastRenderedPageBreak/>
              <w:t>manipulation of tiny droplets containing reactants. This enables precise control over factors like temperature, concentration gradients, and mixing times, which are crucial for directing the formation of desired material properties.</w:t>
            </w:r>
            <w:r w:rsidRPr="00F45499">
              <w:rPr>
                <w:rFonts w:ascii="Times New Roman" w:hAnsi="Times New Roman" w:cs="Times New Roman"/>
                <w:sz w:val="24"/>
                <w:szCs w:val="24"/>
              </w:rPr>
              <w:br/>
              <w:t xml:space="preserve">* **Template-Based Synthesis:** Droplets can act as templates for synthesizing particles with specific shapes and sizes. Techniques like single emulsion templating allow for the compartmentalization of reagents within droplets, leading to controlled gelation or solidification into uniform particles. </w:t>
            </w:r>
            <w:r w:rsidRPr="00F45499">
              <w:rPr>
                <w:rFonts w:ascii="Times New Roman" w:hAnsi="Times New Roman" w:cs="Times New Roman"/>
                <w:sz w:val="24"/>
                <w:szCs w:val="24"/>
              </w:rPr>
              <w:br/>
              <w:t xml:space="preserve">* **Rapid Synthesis and Exploration:** </w:t>
            </w:r>
            <w:r w:rsidRPr="00F45499">
              <w:rPr>
                <w:rFonts w:ascii="Times New Roman" w:hAnsi="Times New Roman" w:cs="Times New Roman"/>
                <w:sz w:val="24"/>
                <w:szCs w:val="24"/>
              </w:rPr>
              <w:lastRenderedPageBreak/>
              <w:t>Microfluidic platforms enable rapid synthesis on a millisecond timescale, allowing for the exploration of vast reaction parameter spaces. This accelerates the discovery of new materials with tailored properties.</w:t>
            </w:r>
            <w:r w:rsidRPr="00F45499">
              <w:rPr>
                <w:rFonts w:ascii="Times New Roman" w:hAnsi="Times New Roman" w:cs="Times New Roman"/>
                <w:sz w:val="24"/>
                <w:szCs w:val="24"/>
              </w:rPr>
              <w:br/>
              <w:t>* **Integration with Analytics and Machine Learning:** Microfluidic systems can be integrated with sensors and analytical tools to monitor reactions in real-time. Coupled with machine learning algorithms, this facilitates the optimization of synthesis parameters and the design of novel smart materials.</w:t>
            </w:r>
            <w:r w:rsidRPr="00F45499">
              <w:rPr>
                <w:rFonts w:ascii="Times New Roman" w:hAnsi="Times New Roman" w:cs="Times New Roman"/>
                <w:sz w:val="24"/>
                <w:szCs w:val="24"/>
              </w:rPr>
              <w:br/>
            </w:r>
            <w:r w:rsidRPr="00F45499">
              <w:rPr>
                <w:rFonts w:ascii="Times New Roman" w:hAnsi="Times New Roman" w:cs="Times New Roman"/>
                <w:sz w:val="24"/>
                <w:szCs w:val="24"/>
              </w:rPr>
              <w:br/>
              <w:t>**Examples:**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The provided text highlights examples of using </w:t>
            </w:r>
            <w:r w:rsidRPr="00F45499">
              <w:rPr>
                <w:rFonts w:ascii="Times New Roman" w:hAnsi="Times New Roman" w:cs="Times New Roman"/>
                <w:sz w:val="24"/>
                <w:szCs w:val="24"/>
              </w:rPr>
              <w:lastRenderedPageBreak/>
              <w:t>microfluidics for synthesizing:</w:t>
            </w:r>
            <w:r w:rsidRPr="00F45499">
              <w:rPr>
                <w:rFonts w:ascii="Times New Roman" w:hAnsi="Times New Roman" w:cs="Times New Roman"/>
                <w:sz w:val="24"/>
                <w:szCs w:val="24"/>
              </w:rPr>
              <w:br/>
            </w:r>
            <w:r w:rsidRPr="00F45499">
              <w:rPr>
                <w:rFonts w:ascii="Times New Roman" w:hAnsi="Times New Roman" w:cs="Times New Roman"/>
                <w:sz w:val="24"/>
                <w:szCs w:val="24"/>
              </w:rPr>
              <w:br/>
              <w:t>* **Semiconducting polymers:**  Used in electronics and optoelectronics.</w:t>
            </w:r>
            <w:r w:rsidRPr="00F45499">
              <w:rPr>
                <w:rFonts w:ascii="Times New Roman" w:hAnsi="Times New Roman" w:cs="Times New Roman"/>
                <w:sz w:val="24"/>
                <w:szCs w:val="24"/>
              </w:rPr>
              <w:br/>
              <w:t>* **Catalysts:** Essential for accelerating chemical reactions in various industries.</w:t>
            </w:r>
            <w:r w:rsidRPr="00F45499">
              <w:rPr>
                <w:rFonts w:ascii="Times New Roman" w:hAnsi="Times New Roman" w:cs="Times New Roman"/>
                <w:sz w:val="24"/>
                <w:szCs w:val="24"/>
              </w:rPr>
              <w:br/>
              <w:t>* **Biomimetic materials:** Mimicking natural structures and functions for applications in biomedicine and beyond.</w:t>
            </w:r>
            <w:r w:rsidRPr="00F45499">
              <w:rPr>
                <w:rFonts w:ascii="Times New Roman" w:hAnsi="Times New Roman" w:cs="Times New Roman"/>
                <w:sz w:val="24"/>
                <w:szCs w:val="24"/>
              </w:rPr>
              <w:br/>
              <w:t xml:space="preserve">* **Nanoscale materials:** Including inorganic semiconductor nanoparticles, metal halide perovskite nanocrystals, and rare earth upconversion nanoparticles, with potential applications in solar energy, lighting, and </w:t>
            </w:r>
            <w:r w:rsidRPr="00F45499">
              <w:rPr>
                <w:rFonts w:ascii="Times New Roman" w:hAnsi="Times New Roman" w:cs="Times New Roman"/>
                <w:sz w:val="24"/>
                <w:szCs w:val="24"/>
              </w:rPr>
              <w:lastRenderedPageBreak/>
              <w:t>sensing.</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By combining precise control over reaction conditions, template-based synthesis, rapid synthesis capabilities, and integration with analytical tools, microfluidics empowers the development of innovative smart materials with diverse functionalities. </w:t>
            </w:r>
            <w:r w:rsidRPr="00F45499">
              <w:rPr>
                <w:rFonts w:ascii="Times New Roman" w:hAnsi="Times New Roman" w:cs="Times New Roman"/>
                <w:sz w:val="24"/>
                <w:szCs w:val="24"/>
              </w:rPr>
              <w:br/>
            </w:r>
          </w:p>
        </w:tc>
        <w:tc>
          <w:tcPr>
            <w:tcW w:w="1440" w:type="dxa"/>
          </w:tcPr>
          <w:p w14:paraId="30A94BE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Microfluidics enables the creation of smart materials through precise control of reaction conditions, rapid synthesis, and innovative templating methods. Droplet templating allows monodisperse droplets to act as structural templates, facilitating the synthesis of uniform </w:t>
            </w:r>
            <w:r w:rsidRPr="00F45499">
              <w:rPr>
                <w:rFonts w:ascii="Times New Roman" w:hAnsi="Times New Roman" w:cs="Times New Roman"/>
                <w:sz w:val="24"/>
                <w:szCs w:val="24"/>
              </w:rPr>
              <w:lastRenderedPageBreak/>
              <w:t xml:space="preserve">particles, such as hydrogels for single-cell analysis. By manipulating solute and temperature gradients on short timescales, microfluidics supports the production of nanoscale materials, including semiconducting polymers, catalysts, and nanoparticles with unique optical and electronic properties. Its ability to rapidly explore complex reaction parameter spaces, coupled with advanced analytics and machine learning, accelerates material discovery and optimization. This approach offers transformative potential in biotechnology, energy, and electronics by enabling the generation of materials with </w:t>
            </w:r>
            <w:r w:rsidRPr="00F45499">
              <w:rPr>
                <w:rFonts w:ascii="Times New Roman" w:hAnsi="Times New Roman" w:cs="Times New Roman"/>
                <w:sz w:val="24"/>
                <w:szCs w:val="24"/>
              </w:rPr>
              <w:lastRenderedPageBreak/>
              <w:t>tailored properties and enhanced functionality.</w:t>
            </w:r>
          </w:p>
        </w:tc>
        <w:tc>
          <w:tcPr>
            <w:tcW w:w="1440" w:type="dxa"/>
          </w:tcPr>
          <w:p w14:paraId="69D2CC9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overview of how microfluidics can be used to generate smart materials, highlighting its advantages and specific techniques such as precise </w:t>
            </w:r>
            <w:r w:rsidRPr="00F45499">
              <w:rPr>
                <w:rFonts w:ascii="Times New Roman" w:hAnsi="Times New Roman" w:cs="Times New Roman"/>
                <w:sz w:val="24"/>
                <w:szCs w:val="24"/>
              </w:rPr>
              <w:lastRenderedPageBreak/>
              <w:t xml:space="preserve">control over reaction conditions, template-based synthesis, rapid synthesis, and integration with analytics. However, it lacks some depth in explaining the underlying principles and mechanisms, and there are minor inaccuracies in the examples provided (e.g., "biomimetic materials" is not explicitly mentioned in the ground truth answer). The response also does not fully capture the transformative potential of microfluidics in various </w:t>
            </w:r>
            <w:r w:rsidRPr="00F45499">
              <w:rPr>
                <w:rFonts w:ascii="Times New Roman" w:hAnsi="Times New Roman" w:cs="Times New Roman"/>
                <w:sz w:val="24"/>
                <w:szCs w:val="24"/>
              </w:rPr>
              <w:lastRenderedPageBreak/>
              <w:t>fields as described in the ground truth. SCORE: 73</w:t>
            </w:r>
          </w:p>
        </w:tc>
        <w:tc>
          <w:tcPr>
            <w:tcW w:w="1440" w:type="dxa"/>
          </w:tcPr>
          <w:p w14:paraId="56FFA29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73</w:t>
            </w:r>
          </w:p>
        </w:tc>
        <w:tc>
          <w:tcPr>
            <w:tcW w:w="1440" w:type="dxa"/>
          </w:tcPr>
          <w:p w14:paraId="280E07C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73.0</w:t>
            </w:r>
          </w:p>
        </w:tc>
      </w:tr>
      <w:tr w:rsidR="009E4C4B" w:rsidRPr="00F45499" w14:paraId="545AE962" w14:textId="77777777">
        <w:tc>
          <w:tcPr>
            <w:tcW w:w="1440" w:type="dxa"/>
          </w:tcPr>
          <w:p w14:paraId="50020D5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are the applications of droplet microfluidics in environmental sensing?</w:t>
            </w:r>
          </w:p>
        </w:tc>
        <w:tc>
          <w:tcPr>
            <w:tcW w:w="1440" w:type="dxa"/>
          </w:tcPr>
          <w:p w14:paraId="79C5B7A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 microfluidics shows great promise for environmental sensing, offering several advantages over traditional methods. </w:t>
            </w:r>
            <w:r w:rsidRPr="00F45499">
              <w:rPr>
                <w:rFonts w:ascii="Times New Roman" w:hAnsi="Times New Roman" w:cs="Times New Roman"/>
                <w:sz w:val="24"/>
                <w:szCs w:val="24"/>
              </w:rPr>
              <w:br/>
            </w:r>
            <w:r w:rsidRPr="00F45499">
              <w:rPr>
                <w:rFonts w:ascii="Times New Roman" w:hAnsi="Times New Roman" w:cs="Times New Roman"/>
                <w:sz w:val="24"/>
                <w:szCs w:val="24"/>
              </w:rPr>
              <w:br/>
              <w:t>Here's what the provided text highlights about its applications in this field:</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**Miniaturized samplers and analytical devices:** Droplet </w:t>
            </w:r>
            <w:r w:rsidRPr="00F45499">
              <w:rPr>
                <w:rFonts w:ascii="Times New Roman" w:hAnsi="Times New Roman" w:cs="Times New Roman"/>
                <w:sz w:val="24"/>
                <w:szCs w:val="24"/>
              </w:rPr>
              <w:lastRenderedPageBreak/>
              <w:t>microfluidics enables the creation of small, portable devices for on-site environmental monitoring. This allows for rapid toxicity assessments and real-time data collection in the field.</w:t>
            </w:r>
            <w:r w:rsidRPr="00F45499">
              <w:rPr>
                <w:rFonts w:ascii="Times New Roman" w:hAnsi="Times New Roman" w:cs="Times New Roman"/>
                <w:sz w:val="24"/>
                <w:szCs w:val="24"/>
              </w:rPr>
              <w:br/>
              <w:t xml:space="preserve">* **Controllable microreactors:** These devices can be used to study complex interfacial processes occurring in the environment. Researchers can create miniature models of these processes on a chip, allowing for precise control and observation. </w:t>
            </w:r>
            <w:r w:rsidRPr="00F45499">
              <w:rPr>
                <w:rFonts w:ascii="Times New Roman" w:hAnsi="Times New Roman" w:cs="Times New Roman"/>
                <w:sz w:val="24"/>
                <w:szCs w:val="24"/>
              </w:rPr>
              <w:br/>
              <w:t xml:space="preserve">* **Integration with analytical techniques:** Droplet microfluidics can be combined with other analytical methods like absorption spectroscopy </w:t>
            </w:r>
            <w:r w:rsidRPr="00F45499">
              <w:rPr>
                <w:rFonts w:ascii="Times New Roman" w:hAnsi="Times New Roman" w:cs="Times New Roman"/>
                <w:sz w:val="24"/>
                <w:szCs w:val="24"/>
              </w:rPr>
              <w:lastRenderedPageBreak/>
              <w:t>and electron microscopy to provide comprehensive environmental data.</w:t>
            </w:r>
            <w:r w:rsidRPr="00F45499">
              <w:rPr>
                <w:rFonts w:ascii="Times New Roman" w:hAnsi="Times New Roman" w:cs="Times New Roman"/>
                <w:sz w:val="24"/>
                <w:szCs w:val="24"/>
              </w:rPr>
              <w:br/>
            </w:r>
            <w:r w:rsidRPr="00F45499">
              <w:rPr>
                <w:rFonts w:ascii="Times New Roman" w:hAnsi="Times New Roman" w:cs="Times New Roman"/>
                <w:sz w:val="24"/>
                <w:szCs w:val="24"/>
              </w:rPr>
              <w:br/>
              <w:t>**Specific examples mentioned in the text include:**</w:t>
            </w:r>
            <w:r w:rsidRPr="00F45499">
              <w:rPr>
                <w:rFonts w:ascii="Times New Roman" w:hAnsi="Times New Roman" w:cs="Times New Roman"/>
                <w:sz w:val="24"/>
                <w:szCs w:val="24"/>
              </w:rPr>
              <w:br/>
            </w:r>
            <w:r w:rsidRPr="00F45499">
              <w:rPr>
                <w:rFonts w:ascii="Times New Roman" w:hAnsi="Times New Roman" w:cs="Times New Roman"/>
                <w:sz w:val="24"/>
                <w:szCs w:val="24"/>
              </w:rPr>
              <w:br/>
              <w:t>* Using droplet microfluidics for on-site environmental surveillance and rapid toxicity assessment of chemicals.</w:t>
            </w:r>
            <w:r w:rsidRPr="00F45499">
              <w:rPr>
                <w:rFonts w:ascii="Times New Roman" w:hAnsi="Times New Roman" w:cs="Times New Roman"/>
                <w:sz w:val="24"/>
                <w:szCs w:val="24"/>
              </w:rPr>
              <w:br/>
              <w:t>* Exploring complex environmental interfacial processes using controllable microreactors.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Overall, droplet microfluidics offers a powerful toolset for advancing environmental sensing by enabling miniaturization, precise control, and integration with advanced </w:t>
            </w:r>
            <w:r w:rsidRPr="00F45499">
              <w:rPr>
                <w:rFonts w:ascii="Times New Roman" w:hAnsi="Times New Roman" w:cs="Times New Roman"/>
                <w:sz w:val="24"/>
                <w:szCs w:val="24"/>
              </w:rPr>
              <w:lastRenderedPageBreak/>
              <w:t xml:space="preserve">analytical techniques. </w:t>
            </w:r>
            <w:r w:rsidRPr="00F45499">
              <w:rPr>
                <w:rFonts w:ascii="Times New Roman" w:hAnsi="Times New Roman" w:cs="Times New Roman"/>
                <w:sz w:val="24"/>
                <w:szCs w:val="24"/>
              </w:rPr>
              <w:br/>
            </w:r>
          </w:p>
        </w:tc>
        <w:tc>
          <w:tcPr>
            <w:tcW w:w="1440" w:type="dxa"/>
          </w:tcPr>
          <w:p w14:paraId="3124BDE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offers transformative applications in environmental sensing by enabling precise, miniaturized, and efficient monitoring systems. It supports on-site environmental surveillance through portable devices for rapid toxicity assessments and detection of contaminants, such as mercury ions. As controllable </w:t>
            </w:r>
            <w:r w:rsidRPr="00F45499">
              <w:rPr>
                <w:rFonts w:ascii="Times New Roman" w:hAnsi="Times New Roman" w:cs="Times New Roman"/>
                <w:sz w:val="24"/>
                <w:szCs w:val="24"/>
              </w:rPr>
              <w:lastRenderedPageBreak/>
              <w:t>microreactors, droplet microfluidics facilitates the study of complex interfacial processes, aiding in chemical synthesis and degradation studies. Furthermore, it advances environmental sensing by enabling in situ visualization and precise flow control, enhancing our understanding of environmental processes. These capabilities position droplet microfluidics as a valuable tool for environmental science and engineering.</w:t>
            </w:r>
          </w:p>
        </w:tc>
        <w:tc>
          <w:tcPr>
            <w:tcW w:w="1440" w:type="dxa"/>
          </w:tcPr>
          <w:p w14:paraId="6996B84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some relevant information about the applications of droplet microfluidics in environmental sensing, but it lacks depth and specific examples compared to the ground truth answer. It also fails to mention key aspects such </w:t>
            </w:r>
            <w:r w:rsidRPr="00F45499">
              <w:rPr>
                <w:rFonts w:ascii="Times New Roman" w:hAnsi="Times New Roman" w:cs="Times New Roman"/>
                <w:sz w:val="24"/>
                <w:szCs w:val="24"/>
              </w:rPr>
              <w:lastRenderedPageBreak/>
              <w:t>as detection of contaminants like mercury ions and in situ visualization. SCORE: 36</w:t>
            </w:r>
          </w:p>
        </w:tc>
        <w:tc>
          <w:tcPr>
            <w:tcW w:w="1440" w:type="dxa"/>
          </w:tcPr>
          <w:p w14:paraId="5627BEA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36</w:t>
            </w:r>
          </w:p>
        </w:tc>
        <w:tc>
          <w:tcPr>
            <w:tcW w:w="1440" w:type="dxa"/>
          </w:tcPr>
          <w:p w14:paraId="4DC9DE1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36.0</w:t>
            </w:r>
          </w:p>
        </w:tc>
      </w:tr>
      <w:tr w:rsidR="009E4C4B" w:rsidRPr="00F45499" w14:paraId="6D0FE2D3" w14:textId="77777777">
        <w:tc>
          <w:tcPr>
            <w:tcW w:w="1440" w:type="dxa"/>
          </w:tcPr>
          <w:p w14:paraId="3EB82F3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can microfluidic droplets improve combinatorial chemistry?</w:t>
            </w:r>
          </w:p>
        </w:tc>
        <w:tc>
          <w:tcPr>
            <w:tcW w:w="1440" w:type="dxa"/>
          </w:tcPr>
          <w:p w14:paraId="3AF7356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Microfluidic droplets offer several advantages for combinatorial chemistry, significantly enhancing efficiency and reducing reagent consumption compared to traditional methods like microtiter plates. </w:t>
            </w:r>
            <w:r w:rsidRPr="00F45499">
              <w:rPr>
                <w:rFonts w:ascii="Times New Roman" w:hAnsi="Times New Roman" w:cs="Times New Roman"/>
                <w:sz w:val="24"/>
                <w:szCs w:val="24"/>
              </w:rPr>
              <w:br/>
            </w:r>
            <w:r w:rsidRPr="00F45499">
              <w:rPr>
                <w:rFonts w:ascii="Times New Roman" w:hAnsi="Times New Roman" w:cs="Times New Roman"/>
                <w:sz w:val="24"/>
                <w:szCs w:val="24"/>
              </w:rPr>
              <w:br/>
              <w:t>Here's how:</w:t>
            </w:r>
            <w:r w:rsidRPr="00F45499">
              <w:rPr>
                <w:rFonts w:ascii="Times New Roman" w:hAnsi="Times New Roman" w:cs="Times New Roman"/>
                <w:sz w:val="24"/>
                <w:szCs w:val="24"/>
              </w:rPr>
              <w:br/>
            </w:r>
            <w:r w:rsidRPr="00F45499">
              <w:rPr>
                <w:rFonts w:ascii="Times New Roman" w:hAnsi="Times New Roman" w:cs="Times New Roman"/>
                <w:sz w:val="24"/>
                <w:szCs w:val="24"/>
              </w:rPr>
              <w:br/>
              <w:t>* **Miniaturization:** Droplets act as tiny reactors, each containing picoliter volumes of reagents. This allows for the use of six to eight orders of magnitude less starting material per reaction, drastically reducing reagent costs and waste.</w:t>
            </w:r>
            <w:r w:rsidRPr="00F45499">
              <w:rPr>
                <w:rFonts w:ascii="Times New Roman" w:hAnsi="Times New Roman" w:cs="Times New Roman"/>
                <w:sz w:val="24"/>
                <w:szCs w:val="24"/>
              </w:rPr>
              <w:br/>
              <w:t xml:space="preserve">* **High Throughput:** Microfluidic </w:t>
            </w:r>
            <w:r w:rsidRPr="00F45499">
              <w:rPr>
                <w:rFonts w:ascii="Times New Roman" w:hAnsi="Times New Roman" w:cs="Times New Roman"/>
                <w:sz w:val="24"/>
                <w:szCs w:val="24"/>
              </w:rPr>
              <w:lastRenderedPageBreak/>
              <w:t>systems can generate droplets at high frequencies (e.g., 2.3 kHz), enabling the rapid creation of large libraries of compounds.</w:t>
            </w:r>
            <w:r w:rsidRPr="00F45499">
              <w:rPr>
                <w:rFonts w:ascii="Times New Roman" w:hAnsi="Times New Roman" w:cs="Times New Roman"/>
                <w:sz w:val="24"/>
                <w:szCs w:val="24"/>
              </w:rPr>
              <w:br/>
              <w:t>* **Automation and Online Analysis:** Droplet-based microfluidics allows for automation of synthesis steps and integration with online analytical techniques, streamlining the process and facilitating multi-stage experiments.</w:t>
            </w:r>
            <w:r w:rsidRPr="00F45499">
              <w:rPr>
                <w:rFonts w:ascii="Times New Roman" w:hAnsi="Times New Roman" w:cs="Times New Roman"/>
                <w:sz w:val="24"/>
                <w:szCs w:val="24"/>
              </w:rPr>
              <w:br/>
              <w:t xml:space="preserve">* **Compartmentalization:** Each droplet acts as a separate compartment, ensuring precise control over individual reactions and minimizing cross-contamination. This is crucial for combinatorial synthesis </w:t>
            </w:r>
            <w:r w:rsidRPr="00F45499">
              <w:rPr>
                <w:rFonts w:ascii="Times New Roman" w:hAnsi="Times New Roman" w:cs="Times New Roman"/>
                <w:sz w:val="24"/>
                <w:szCs w:val="24"/>
              </w:rPr>
              <w:lastRenderedPageBreak/>
              <w:t>where numerous variations are tested simultaneously.</w:t>
            </w:r>
            <w:r w:rsidRPr="00F45499">
              <w:rPr>
                <w:rFonts w:ascii="Times New Roman" w:hAnsi="Times New Roman" w:cs="Times New Roman"/>
                <w:sz w:val="24"/>
                <w:szCs w:val="24"/>
              </w:rPr>
              <w:br/>
            </w:r>
            <w:r w:rsidRPr="00F45499">
              <w:rPr>
                <w:rFonts w:ascii="Times New Roman" w:hAnsi="Times New Roman" w:cs="Times New Roman"/>
                <w:sz w:val="24"/>
                <w:szCs w:val="24"/>
              </w:rPr>
              <w:br/>
              <w:t>The paper specifically highlights the use of microfluidic droplets for a three-component Ugi-type reaction to synthesize a library of potential thrombin inhibitors. The system produced 10⁶ droplets, each containing a unique combination of reagents, demonstrating its potential for high-throughput combinatorial synthesis.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Beyond medicinal chemistry, this droplet-based approach holds promise for other applications like:</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 **Optimizing Reaction Conditions:**  Simultaneously testing various parameters within individual droplets allows for efficient identification of optimal reaction conditions.</w:t>
            </w:r>
            <w:r w:rsidRPr="00F45499">
              <w:rPr>
                <w:rFonts w:ascii="Times New Roman" w:hAnsi="Times New Roman" w:cs="Times New Roman"/>
                <w:sz w:val="24"/>
                <w:szCs w:val="24"/>
              </w:rPr>
              <w:br/>
              <w:t xml:space="preserve">* **Combinatorial Synthesis of Novel Materials:** Exploring diverse chemical combinations in a controlled manner can lead to the discovery of new materials with unique properties. </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Overall, microfluidic droplets offer a powerful platform for combinatorial chemistry, enabling efficient synthesis, high throughput screening, and precise control over individual </w:t>
            </w:r>
            <w:r w:rsidRPr="00F45499">
              <w:rPr>
                <w:rFonts w:ascii="Times New Roman" w:hAnsi="Times New Roman" w:cs="Times New Roman"/>
                <w:sz w:val="24"/>
                <w:szCs w:val="24"/>
              </w:rPr>
              <w:lastRenderedPageBreak/>
              <w:t>reactions.</w:t>
            </w:r>
          </w:p>
        </w:tc>
        <w:tc>
          <w:tcPr>
            <w:tcW w:w="1440" w:type="dxa"/>
          </w:tcPr>
          <w:p w14:paraId="38C9938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Microfluidic droplets revolutionize combinatorial chemistry by drastically reducing reagent consumption and enhancing efficiency. Each droplet, acting as a picoliter-scale microreactor, requires six to eight orders of magnitude less material than traditional methods, minimizing waste and costs. This miniaturization enables high-throughput synthesis of large compound libraries, supporting applications like drug discovery and material synthesis. Additionally, droplet manipulation techniques allow for precise reaction control, combinatorial fusion of reagents, and multi-stage </w:t>
            </w:r>
            <w:r w:rsidRPr="00F45499">
              <w:rPr>
                <w:rFonts w:ascii="Times New Roman" w:hAnsi="Times New Roman" w:cs="Times New Roman"/>
                <w:sz w:val="24"/>
                <w:szCs w:val="24"/>
              </w:rPr>
              <w:lastRenderedPageBreak/>
              <w:t>experiments with online analysis. These advantages make microfluidic droplets a powerful tool for automating complex chemical workflows and optimizing reaction conditions in a highly efficient and scalable manner.</w:t>
            </w:r>
          </w:p>
        </w:tc>
        <w:tc>
          <w:tcPr>
            <w:tcW w:w="1440" w:type="dxa"/>
          </w:tcPr>
          <w:p w14:paraId="282C8DD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The response is clear, concise, and directly addresses the question by providing detailed explanations of how microfluidic droplets improve combinatorial chemistry. It highlights various advantages such as miniaturization, high throughput, automation, compartmentalization, and online analysis, with specific examples from a paper on Ugi-type reactions. SCORE: 96</w:t>
            </w:r>
          </w:p>
        </w:tc>
        <w:tc>
          <w:tcPr>
            <w:tcW w:w="1440" w:type="dxa"/>
          </w:tcPr>
          <w:p w14:paraId="504A19A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96</w:t>
            </w:r>
          </w:p>
        </w:tc>
        <w:tc>
          <w:tcPr>
            <w:tcW w:w="1440" w:type="dxa"/>
          </w:tcPr>
          <w:p w14:paraId="45C68CA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96.0</w:t>
            </w:r>
          </w:p>
        </w:tc>
      </w:tr>
      <w:tr w:rsidR="009E4C4B" w:rsidRPr="00F45499" w14:paraId="23D70C06" w14:textId="77777777">
        <w:tc>
          <w:tcPr>
            <w:tcW w:w="1440" w:type="dxa"/>
          </w:tcPr>
          <w:p w14:paraId="157D9CE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are the challenges of scaling up droplet-based chemical synthesis?</w:t>
            </w:r>
          </w:p>
        </w:tc>
        <w:tc>
          <w:tcPr>
            <w:tcW w:w="1440" w:type="dxa"/>
          </w:tcPr>
          <w:p w14:paraId="0EF94B7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Scaling up droplet-based chemical synthesis presents several key challenges:</w:t>
            </w:r>
            <w:r w:rsidRPr="00F45499">
              <w:rPr>
                <w:rFonts w:ascii="Times New Roman" w:hAnsi="Times New Roman" w:cs="Times New Roman"/>
                <w:sz w:val="24"/>
                <w:szCs w:val="24"/>
              </w:rPr>
              <w:br/>
            </w:r>
            <w:r w:rsidRPr="00F45499">
              <w:rPr>
                <w:rFonts w:ascii="Times New Roman" w:hAnsi="Times New Roman" w:cs="Times New Roman"/>
                <w:sz w:val="24"/>
                <w:szCs w:val="24"/>
              </w:rPr>
              <w:br/>
              <w:t>**1. Device Fabrication and Large-Scale Production:**</w:t>
            </w:r>
            <w:r w:rsidRPr="00F45499">
              <w:rPr>
                <w:rFonts w:ascii="Times New Roman" w:hAnsi="Times New Roman" w:cs="Times New Roman"/>
                <w:sz w:val="24"/>
                <w:szCs w:val="24"/>
              </w:rPr>
              <w:br/>
            </w:r>
            <w:r w:rsidRPr="00F45499">
              <w:rPr>
                <w:rFonts w:ascii="Times New Roman" w:hAnsi="Times New Roman" w:cs="Times New Roman"/>
                <w:sz w:val="24"/>
                <w:szCs w:val="24"/>
              </w:rPr>
              <w:br/>
              <w:t>* **Fluid Distribution:** While microfluidic reactors allow for parallelized droplet generation, achieving uniform fluid distribution remains a challenge. 3D printing techniques can help fabricate complex channel structures for better control.</w:t>
            </w:r>
            <w:r w:rsidRPr="00F45499">
              <w:rPr>
                <w:rFonts w:ascii="Times New Roman" w:hAnsi="Times New Roman" w:cs="Times New Roman"/>
                <w:sz w:val="24"/>
                <w:szCs w:val="24"/>
              </w:rPr>
              <w:br/>
              <w:t>* **Integration and Control:** Integrating industrial-scale interfaces and built-in control systems into the fabrication process is crucial for scalability.</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**2. Multistep Reactions:**</w:t>
            </w:r>
            <w:r w:rsidRPr="00F45499">
              <w:rPr>
                <w:rFonts w:ascii="Times New Roman" w:hAnsi="Times New Roman" w:cs="Times New Roman"/>
                <w:sz w:val="24"/>
                <w:szCs w:val="24"/>
              </w:rPr>
              <w:br/>
            </w:r>
            <w:r w:rsidRPr="00F45499">
              <w:rPr>
                <w:rFonts w:ascii="Times New Roman" w:hAnsi="Times New Roman" w:cs="Times New Roman"/>
                <w:sz w:val="24"/>
                <w:szCs w:val="24"/>
              </w:rPr>
              <w:br/>
              <w:t>* **Process Simplification:** Simplifying fundamental functional units like droplet generation, merging, and phase separation is essential for multistep reactions (synthesis, functionalization, purification).</w:t>
            </w:r>
            <w:r w:rsidRPr="00F45499">
              <w:rPr>
                <w:rFonts w:ascii="Times New Roman" w:hAnsi="Times New Roman" w:cs="Times New Roman"/>
                <w:sz w:val="24"/>
                <w:szCs w:val="24"/>
              </w:rPr>
              <w:br/>
              <w:t>* **Integrated Processes:** Developing continuous flow processes that combine synthesis and post-treatments in a single step holds significant potential.</w:t>
            </w:r>
            <w:r w:rsidRPr="00F45499">
              <w:rPr>
                <w:rFonts w:ascii="Times New Roman" w:hAnsi="Times New Roman" w:cs="Times New Roman"/>
                <w:sz w:val="24"/>
                <w:szCs w:val="24"/>
              </w:rPr>
              <w:br/>
            </w:r>
            <w:r w:rsidRPr="00F45499">
              <w:rPr>
                <w:rFonts w:ascii="Times New Roman" w:hAnsi="Times New Roman" w:cs="Times New Roman"/>
                <w:sz w:val="24"/>
                <w:szCs w:val="24"/>
              </w:rPr>
              <w:br/>
              <w:t>**3. Cost and Standardization:**</w:t>
            </w:r>
            <w:r w:rsidRPr="00F45499">
              <w:rPr>
                <w:rFonts w:ascii="Times New Roman" w:hAnsi="Times New Roman" w:cs="Times New Roman"/>
                <w:sz w:val="24"/>
                <w:szCs w:val="24"/>
              </w:rPr>
              <w:br/>
            </w:r>
            <w:r w:rsidRPr="00F45499">
              <w:rPr>
                <w:rFonts w:ascii="Times New Roman" w:hAnsi="Times New Roman" w:cs="Times New Roman"/>
                <w:sz w:val="24"/>
                <w:szCs w:val="24"/>
              </w:rPr>
              <w:br/>
              <w:t>* **Low-Cost Fabrication:**  Developing low-cost microfabrication methods and materials is crucial for commercial viability.</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 **Standardized Designs:** Lack of well-established design rules for high-throughput generation in non-Newtonian fluids hinders standardization.</w:t>
            </w:r>
            <w:r w:rsidRPr="00F45499">
              <w:rPr>
                <w:rFonts w:ascii="Times New Roman" w:hAnsi="Times New Roman" w:cs="Times New Roman"/>
                <w:sz w:val="24"/>
                <w:szCs w:val="24"/>
              </w:rPr>
              <w:br/>
            </w:r>
            <w:r w:rsidRPr="00F45499">
              <w:rPr>
                <w:rFonts w:ascii="Times New Roman" w:hAnsi="Times New Roman" w:cs="Times New Roman"/>
                <w:sz w:val="24"/>
                <w:szCs w:val="24"/>
              </w:rPr>
              <w:br/>
              <w:t>**4. Complexity and Diversity:**</w:t>
            </w:r>
            <w:r w:rsidRPr="00F45499">
              <w:rPr>
                <w:rFonts w:ascii="Times New Roman" w:hAnsi="Times New Roman" w:cs="Times New Roman"/>
                <w:sz w:val="24"/>
                <w:szCs w:val="24"/>
              </w:rPr>
              <w:br/>
            </w:r>
            <w:r w:rsidRPr="00F45499">
              <w:rPr>
                <w:rFonts w:ascii="Times New Roman" w:hAnsi="Times New Roman" w:cs="Times New Roman"/>
                <w:sz w:val="24"/>
                <w:szCs w:val="24"/>
              </w:rPr>
              <w:br/>
              <w:t>* **Multiple Emulsions:** Current scaling up primarily focuses on single emulsions, while practical applications often require multiple or complex droplet emulsions.</w:t>
            </w:r>
            <w:r w:rsidRPr="00F45499">
              <w:rPr>
                <w:rFonts w:ascii="Times New Roman" w:hAnsi="Times New Roman" w:cs="Times New Roman"/>
                <w:sz w:val="24"/>
                <w:szCs w:val="24"/>
              </w:rPr>
              <w:br/>
              <w:t xml:space="preserve">* **Material Diversity:** The diversity and functionalities of nanomaterials produced via droplet microfluidics are still limited compared to microscale </w:t>
            </w:r>
            <w:r w:rsidRPr="00F45499">
              <w:rPr>
                <w:rFonts w:ascii="Times New Roman" w:hAnsi="Times New Roman" w:cs="Times New Roman"/>
                <w:sz w:val="24"/>
                <w:szCs w:val="24"/>
              </w:rPr>
              <w:lastRenderedPageBreak/>
              <w:t>particles.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Addressing these challenges through collaborative efforts and innovative solutions will be crucial for realizing the full potential of droplet-based chemical synthesis on an industrial scale.</w:t>
            </w:r>
          </w:p>
        </w:tc>
        <w:tc>
          <w:tcPr>
            <w:tcW w:w="1440" w:type="dxa"/>
          </w:tcPr>
          <w:p w14:paraId="0CD1169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Scaling up droplet-based chemical synthesis faces several challenges. Achieving uniform fluid distribution in microfluidic devices remains difficult despite progress in parallel droplet generation, with 3D printing offering potential solutions for complex channel fabrication. Simplifying functional units for multistep reactions, such as droplet generation, merging, and phase separation, is vital for seamless continuous flow processes. Developing low-cost materials and standardizing chip designs are necessary for commercial viability, especially for high-throughput production in diverse fluids. Furthermore, creating complex </w:t>
            </w:r>
            <w:r w:rsidRPr="00F45499">
              <w:rPr>
                <w:rFonts w:ascii="Times New Roman" w:hAnsi="Times New Roman" w:cs="Times New Roman"/>
                <w:sz w:val="24"/>
                <w:szCs w:val="24"/>
              </w:rPr>
              <w:lastRenderedPageBreak/>
              <w:t>droplet emulsions and expanding nanomaterial diversity are critical to meeting industrial demands. Addressing these challenges will enable safe, sustainable, and scalable microfluidic applications.</w:t>
            </w:r>
          </w:p>
        </w:tc>
        <w:tc>
          <w:tcPr>
            <w:tcW w:w="1440" w:type="dxa"/>
          </w:tcPr>
          <w:p w14:paraId="4C5D143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structured overview of the challenges associated with scaling up droplet-based chemical synthesis, addressing four key areas (device fabrication, multistep reactions, cost and standardization, complexity and diversity) with specific examples and potential solutions. It demonstrates a good understanding of the subject matter and effectively conveys relevant information in a concise manner. </w:t>
            </w:r>
            <w:r w:rsidRPr="00F45499">
              <w:rPr>
                <w:rFonts w:ascii="Times New Roman" w:hAnsi="Times New Roman" w:cs="Times New Roman"/>
                <w:sz w:val="24"/>
                <w:szCs w:val="24"/>
              </w:rPr>
              <w:lastRenderedPageBreak/>
              <w:t>SCORE: 86</w:t>
            </w:r>
          </w:p>
        </w:tc>
        <w:tc>
          <w:tcPr>
            <w:tcW w:w="1440" w:type="dxa"/>
          </w:tcPr>
          <w:p w14:paraId="29DE89D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86</w:t>
            </w:r>
          </w:p>
        </w:tc>
        <w:tc>
          <w:tcPr>
            <w:tcW w:w="1440" w:type="dxa"/>
          </w:tcPr>
          <w:p w14:paraId="595B6FA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86.0</w:t>
            </w:r>
          </w:p>
        </w:tc>
      </w:tr>
      <w:tr w:rsidR="009E4C4B" w:rsidRPr="00F45499" w14:paraId="41378A98" w14:textId="77777777">
        <w:tc>
          <w:tcPr>
            <w:tcW w:w="1440" w:type="dxa"/>
          </w:tcPr>
          <w:p w14:paraId="0BF4F80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can artificial intelligence enhance droplet microfluidic research?</w:t>
            </w:r>
          </w:p>
        </w:tc>
        <w:tc>
          <w:tcPr>
            <w:tcW w:w="1440" w:type="dxa"/>
          </w:tcPr>
          <w:p w14:paraId="4FDCFB9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Artificial intelligence (AI) has the potential to significantly enhance droplet microfluidic research in several ways: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**Data Analysis and Interpretation:** Droplet microfluidics generates vast amounts of data. AI algorithms, particularly deep learning and reinforcement learning, can analyze this data rapidly and effectively, </w:t>
            </w:r>
            <w:r w:rsidRPr="00F45499">
              <w:rPr>
                <w:rFonts w:ascii="Times New Roman" w:hAnsi="Times New Roman" w:cs="Times New Roman"/>
                <w:sz w:val="24"/>
                <w:szCs w:val="24"/>
              </w:rPr>
              <w:lastRenderedPageBreak/>
              <w:t>identifying patterns and insights that would be difficult or impossible for humans to discern. This can lead to a better understanding of complex biological and chemical processes occurring within the droplets.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**System Control and Optimization:** AI can be integrated into droplet microfluidic systems to control and optimize various parameters in real-time. By analyzing data from sensors and feedback loops, AI algorithms can adjust flow rates, temperature, and other variables to enhance the performance and efficiency of the system. </w:t>
            </w:r>
            <w:r w:rsidRPr="00F45499">
              <w:rPr>
                <w:rFonts w:ascii="Times New Roman" w:hAnsi="Times New Roman" w:cs="Times New Roman"/>
                <w:sz w:val="24"/>
                <w:szCs w:val="24"/>
              </w:rPr>
              <w:lastRenderedPageBreak/>
              <w:t>This can lead to more accurate and reproducible results.</w:t>
            </w:r>
            <w:r w:rsidRPr="00F45499">
              <w:rPr>
                <w:rFonts w:ascii="Times New Roman" w:hAnsi="Times New Roman" w:cs="Times New Roman"/>
                <w:sz w:val="24"/>
                <w:szCs w:val="24"/>
              </w:rPr>
              <w:br/>
            </w:r>
            <w:r w:rsidRPr="00F45499">
              <w:rPr>
                <w:rFonts w:ascii="Times New Roman" w:hAnsi="Times New Roman" w:cs="Times New Roman"/>
                <w:sz w:val="24"/>
                <w:szCs w:val="24"/>
              </w:rPr>
              <w:br/>
              <w:t>* **Droplet Characterization:**  AI can be used to develop sophisticated detection techniques for characterizing the chemical components within droplets. Machine learning models can be trained to recognize complex flow patterns and spectral signatures, enabling the identification and quantification of specific molecules within the droplets. This opens up possibilities for high-throughput screening of drug compounds and other applications.</w:t>
            </w:r>
            <w:r w:rsidRPr="00F45499">
              <w:rPr>
                <w:rFonts w:ascii="Times New Roman" w:hAnsi="Times New Roman" w:cs="Times New Roman"/>
                <w:sz w:val="24"/>
                <w:szCs w:val="24"/>
              </w:rPr>
              <w:br/>
            </w:r>
            <w:r w:rsidRPr="00F45499">
              <w:rPr>
                <w:rFonts w:ascii="Times New Roman" w:hAnsi="Times New Roman" w:cs="Times New Roman"/>
                <w:sz w:val="24"/>
                <w:szCs w:val="24"/>
              </w:rPr>
              <w:br/>
              <w:t>* **Novel Applications:*</w:t>
            </w:r>
            <w:r w:rsidRPr="00F45499">
              <w:rPr>
                <w:rFonts w:ascii="Times New Roman" w:hAnsi="Times New Roman" w:cs="Times New Roman"/>
                <w:sz w:val="24"/>
                <w:szCs w:val="24"/>
              </w:rPr>
              <w:lastRenderedPageBreak/>
              <w:t>* The integration of AI with droplet microfluidics can lead to the development of novel applications in areas such as drug discovery, personalized medicine, and environmental monitoring. For example, AI-powered droplet microfluidic systems could be used to screen for potential drug candidates, analyze individual cells for disease diagnosis, or detect pollutants in water samples.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**Automation and Efficiency:** AI can automate many aspects of droplet microfluidic research, reducing manual labor and minimizing human error. This can </w:t>
            </w:r>
            <w:r w:rsidRPr="00F45499">
              <w:rPr>
                <w:rFonts w:ascii="Times New Roman" w:hAnsi="Times New Roman" w:cs="Times New Roman"/>
                <w:sz w:val="24"/>
                <w:szCs w:val="24"/>
              </w:rPr>
              <w:lastRenderedPageBreak/>
              <w:t>significantly increase throughput and efficiency, allowing researchers to conduct more experiments and generate data faster.</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Overall, the combination of AI and droplet microfluidics holds immense promise for advancing scientific discovery and technological innovation in various fields.</w:t>
            </w:r>
            <w:r w:rsidRPr="00F45499">
              <w:rPr>
                <w:rFonts w:ascii="Times New Roman" w:hAnsi="Times New Roman" w:cs="Times New Roman"/>
                <w:sz w:val="24"/>
                <w:szCs w:val="24"/>
              </w:rPr>
              <w:br/>
            </w:r>
          </w:p>
        </w:tc>
        <w:tc>
          <w:tcPr>
            <w:tcW w:w="1440" w:type="dxa"/>
          </w:tcPr>
          <w:p w14:paraId="6BABB24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Machine learning can be used to optimize the design of microfluidic devices. Deep Learning will be integrated to sort, monitor, and process the images. Furthermore, the multimodal agents can be used to study and design the research of droplet microfluidics, a possible excuse robot to perform fabrication and experiments automatically.</w:t>
            </w:r>
            <w:r w:rsidRPr="00F45499">
              <w:rPr>
                <w:rFonts w:ascii="Times New Roman" w:hAnsi="Times New Roman" w:cs="Times New Roman"/>
                <w:sz w:val="24"/>
                <w:szCs w:val="24"/>
              </w:rPr>
              <w:br/>
            </w:r>
          </w:p>
        </w:tc>
        <w:tc>
          <w:tcPr>
            <w:tcW w:w="1440" w:type="dxa"/>
          </w:tcPr>
          <w:p w14:paraId="34E34E5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The response is well-structured and provides several specific examples of how artificial intelligence can enhance droplet microfluidic research. It covers various aspects such as data analysis, system control, droplet characterization, novel applications, and </w:t>
            </w:r>
            <w:r w:rsidRPr="00F45499">
              <w:rPr>
                <w:rFonts w:ascii="Times New Roman" w:hAnsi="Times New Roman" w:cs="Times New Roman"/>
                <w:sz w:val="24"/>
                <w:szCs w:val="24"/>
              </w:rPr>
              <w:lastRenderedPageBreak/>
              <w:t>automation efficiency. The answer also concludes with a general statement about the potential of AI in advancing scientific discovery and technological innovation. SCORE: 86</w:t>
            </w:r>
          </w:p>
        </w:tc>
        <w:tc>
          <w:tcPr>
            <w:tcW w:w="1440" w:type="dxa"/>
          </w:tcPr>
          <w:p w14:paraId="0F4260A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86</w:t>
            </w:r>
          </w:p>
        </w:tc>
        <w:tc>
          <w:tcPr>
            <w:tcW w:w="1440" w:type="dxa"/>
          </w:tcPr>
          <w:p w14:paraId="00831E8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86.0</w:t>
            </w:r>
          </w:p>
        </w:tc>
      </w:tr>
      <w:tr w:rsidR="009E4C4B" w:rsidRPr="00F45499" w14:paraId="75BA5F6B" w14:textId="77777777">
        <w:tc>
          <w:tcPr>
            <w:tcW w:w="1440" w:type="dxa"/>
          </w:tcPr>
          <w:p w14:paraId="0ACCC9B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can large language models enhance droplet microfluidic research?</w:t>
            </w:r>
          </w:p>
        </w:tc>
        <w:tc>
          <w:tcPr>
            <w:tcW w:w="1440" w:type="dxa"/>
          </w:tcPr>
          <w:p w14:paraId="6D63C81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Large language models (LLMs) are emerging as powerful tools to enhance droplet microfluidic research in several ways: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**1. Data Processing and Feature Extraction:** LLMs can process and extract contextual information </w:t>
            </w:r>
            <w:r w:rsidRPr="00F45499">
              <w:rPr>
                <w:rFonts w:ascii="Times New Roman" w:hAnsi="Times New Roman" w:cs="Times New Roman"/>
                <w:sz w:val="24"/>
                <w:szCs w:val="24"/>
              </w:rPr>
              <w:lastRenderedPageBreak/>
              <w:t xml:space="preserve">from tabular data formats commonly generated in droplet microfluidics experiments. This allows for more efficient analysis and identification of patterns within the data. </w:t>
            </w:r>
            <w:r w:rsidRPr="00F45499">
              <w:rPr>
                <w:rFonts w:ascii="Times New Roman" w:hAnsi="Times New Roman" w:cs="Times New Roman"/>
                <w:sz w:val="24"/>
                <w:szCs w:val="24"/>
              </w:rPr>
              <w:br/>
            </w:r>
            <w:r w:rsidRPr="00F45499">
              <w:rPr>
                <w:rFonts w:ascii="Times New Roman" w:hAnsi="Times New Roman" w:cs="Times New Roman"/>
                <w:sz w:val="24"/>
                <w:szCs w:val="24"/>
              </w:rPr>
              <w:br/>
              <w:t>**2. Predictive Modeling:**  LLMs, when combined with deep neural networks, can be used to predict droplet diameter, generation rate, and even classify different operating regimes with high accuracy. This predictive capability can optimize experimental conditions and improve throughput.</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**3. Droplet Characterization:** LLMs can analyze complex flow patterns within droplets, enabling more </w:t>
            </w:r>
            <w:r w:rsidRPr="00F45499">
              <w:rPr>
                <w:rFonts w:ascii="Times New Roman" w:hAnsi="Times New Roman" w:cs="Times New Roman"/>
                <w:sz w:val="24"/>
                <w:szCs w:val="24"/>
              </w:rPr>
              <w:lastRenderedPageBreak/>
              <w:t>sophisticated characterization of chemical components. This opens up possibilities for screening large libraries of drug compounds and understanding droplet behavior at a deeper level.</w:t>
            </w:r>
            <w:r w:rsidRPr="00F45499">
              <w:rPr>
                <w:rFonts w:ascii="Times New Roman" w:hAnsi="Times New Roman" w:cs="Times New Roman"/>
                <w:sz w:val="24"/>
                <w:szCs w:val="24"/>
              </w:rPr>
              <w:br/>
            </w:r>
            <w:r w:rsidRPr="00F45499">
              <w:rPr>
                <w:rFonts w:ascii="Times New Roman" w:hAnsi="Times New Roman" w:cs="Times New Roman"/>
                <w:sz w:val="24"/>
                <w:szCs w:val="24"/>
              </w:rPr>
              <w:br/>
              <w:t>**4. Automation and Control:**  LLMs can be integrated into digital microfluidic platforms to automate droplet manipulation and control processes. By recognizing droplet states through semantic segmentation, LLMs can trigger sorting mechanisms and adjust voltage states of actuating electrodes for precise droplet handling.</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The integration of LLMs in </w:t>
            </w:r>
            <w:r w:rsidRPr="00F45499">
              <w:rPr>
                <w:rFonts w:ascii="Times New Roman" w:hAnsi="Times New Roman" w:cs="Times New Roman"/>
                <w:sz w:val="24"/>
                <w:szCs w:val="24"/>
              </w:rPr>
              <w:lastRenderedPageBreak/>
              <w:t>droplet microfluidics research holds immense potential for accelerating discoveries in various fields, including biomedical research, drug discovery, and materials science.</w:t>
            </w:r>
          </w:p>
        </w:tc>
        <w:tc>
          <w:tcPr>
            <w:tcW w:w="1440" w:type="dxa"/>
          </w:tcPr>
          <w:p w14:paraId="27FF632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LLMs can be used to build the Agents and Multi-Agents to synthesize knowledge of droplet microfluidics from literature such as research articles and books. Then, the idea hypotheses will be proposed by the agents, and the novelty and feasibility will be assessed.  The agents will </w:t>
            </w:r>
            <w:r w:rsidRPr="00F45499">
              <w:rPr>
                <w:rFonts w:ascii="Times New Roman" w:hAnsi="Times New Roman" w:cs="Times New Roman"/>
                <w:sz w:val="24"/>
                <w:szCs w:val="24"/>
              </w:rPr>
              <w:lastRenderedPageBreak/>
              <w:t>provide the autonomous platform to design and fabricate droplet microfluidic devices. Furthermore, LLMs have the researchers accelerate knowledge of droplet microfluidics.</w:t>
            </w:r>
            <w:r w:rsidRPr="00F45499">
              <w:rPr>
                <w:rFonts w:ascii="Times New Roman" w:hAnsi="Times New Roman" w:cs="Times New Roman"/>
                <w:sz w:val="24"/>
                <w:szCs w:val="24"/>
              </w:rPr>
              <w:br/>
            </w:r>
          </w:p>
        </w:tc>
        <w:tc>
          <w:tcPr>
            <w:tcW w:w="1440" w:type="dxa"/>
          </w:tcPr>
          <w:p w14:paraId="0B8AEE4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overview of how large language models (LLMs) can enhance droplet microfluidic research, covering data processing, predictive modeling, droplet </w:t>
            </w:r>
            <w:r w:rsidRPr="00F45499">
              <w:rPr>
                <w:rFonts w:ascii="Times New Roman" w:hAnsi="Times New Roman" w:cs="Times New Roman"/>
                <w:sz w:val="24"/>
                <w:szCs w:val="24"/>
              </w:rPr>
              <w:lastRenderedPageBreak/>
              <w:t>characterization, and automation. However, it does not fully align with the ground truth answer, which suggests a more comprehensive integration of LLMs in designing and fabricating droplet microfluidic devices, proposing hypotheses, assessing novelty and feasibility, and accelerating knowledge acquisition. The response is mostly relevant but lacks focus on these specific aspects. SCORE: 56</w:t>
            </w:r>
          </w:p>
        </w:tc>
        <w:tc>
          <w:tcPr>
            <w:tcW w:w="1440" w:type="dxa"/>
          </w:tcPr>
          <w:p w14:paraId="6BE445A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56</w:t>
            </w:r>
          </w:p>
        </w:tc>
        <w:tc>
          <w:tcPr>
            <w:tcW w:w="1440" w:type="dxa"/>
          </w:tcPr>
          <w:p w14:paraId="2F51F1E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56.00000000000001</w:t>
            </w:r>
          </w:p>
        </w:tc>
      </w:tr>
      <w:tr w:rsidR="009E4C4B" w:rsidRPr="00F45499" w14:paraId="24C1C447" w14:textId="77777777">
        <w:tc>
          <w:tcPr>
            <w:tcW w:w="1440" w:type="dxa"/>
          </w:tcPr>
          <w:p w14:paraId="09EB7BA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can autonomous droplet microfluidic research?</w:t>
            </w:r>
          </w:p>
        </w:tc>
        <w:tc>
          <w:tcPr>
            <w:tcW w:w="1440" w:type="dxa"/>
          </w:tcPr>
          <w:p w14:paraId="29F402E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Autonomous droplet microfluidics holds immense potential for scientific discovery, but several challenges need to be addressed. </w:t>
            </w:r>
            <w:r w:rsidRPr="00F45499">
              <w:rPr>
                <w:rFonts w:ascii="Times New Roman" w:hAnsi="Times New Roman" w:cs="Times New Roman"/>
                <w:sz w:val="24"/>
                <w:szCs w:val="24"/>
              </w:rPr>
              <w:br/>
            </w:r>
            <w:r w:rsidRPr="00F45499">
              <w:rPr>
                <w:rFonts w:ascii="Times New Roman" w:hAnsi="Times New Roman" w:cs="Times New Roman"/>
                <w:sz w:val="24"/>
                <w:szCs w:val="24"/>
              </w:rPr>
              <w:br/>
              <w:t>Here's a breakdown based on the provided text:</w:t>
            </w:r>
            <w:r w:rsidRPr="00F45499">
              <w:rPr>
                <w:rFonts w:ascii="Times New Roman" w:hAnsi="Times New Roman" w:cs="Times New Roman"/>
                <w:sz w:val="24"/>
                <w:szCs w:val="24"/>
              </w:rPr>
              <w:br/>
            </w:r>
            <w:r w:rsidRPr="00F45499">
              <w:rPr>
                <w:rFonts w:ascii="Times New Roman" w:hAnsi="Times New Roman" w:cs="Times New Roman"/>
                <w:sz w:val="24"/>
                <w:szCs w:val="24"/>
              </w:rPr>
              <w:br/>
              <w:t>**Key Challenges:**</w:t>
            </w:r>
            <w:r w:rsidRPr="00F45499">
              <w:rPr>
                <w:rFonts w:ascii="Times New Roman" w:hAnsi="Times New Roman" w:cs="Times New Roman"/>
                <w:sz w:val="24"/>
                <w:szCs w:val="24"/>
              </w:rPr>
              <w:br/>
            </w:r>
            <w:r w:rsidRPr="00F45499">
              <w:rPr>
                <w:rFonts w:ascii="Times New Roman" w:hAnsi="Times New Roman" w:cs="Times New Roman"/>
                <w:sz w:val="24"/>
                <w:szCs w:val="24"/>
              </w:rPr>
              <w:br/>
              <w:t>* **Fast Detection Methods:**  Probing small volume droplets dynamically requires advanced detection techniques like single-</w:t>
            </w:r>
            <w:r w:rsidRPr="00F45499">
              <w:rPr>
                <w:rFonts w:ascii="Times New Roman" w:hAnsi="Times New Roman" w:cs="Times New Roman"/>
                <w:sz w:val="24"/>
                <w:szCs w:val="24"/>
              </w:rPr>
              <w:lastRenderedPageBreak/>
              <w:t>molecule detection, fluorescence lifetime imaging, and spectroscopy. These are areas of ongoing research.</w:t>
            </w:r>
            <w:r w:rsidRPr="00F45499">
              <w:rPr>
                <w:rFonts w:ascii="Times New Roman" w:hAnsi="Times New Roman" w:cs="Times New Roman"/>
                <w:sz w:val="24"/>
                <w:szCs w:val="24"/>
              </w:rPr>
              <w:br/>
              <w:t>* **Droplet Control:** Precisely controlling droplet behavior within complex microchannel networks is crucial for automation. This demands sophisticated design simulation tools that integrate fluid dynamics, chemistry, biology, physics, software engineering, and high-performance computing.</w:t>
            </w:r>
            <w:r w:rsidRPr="00F45499">
              <w:rPr>
                <w:rFonts w:ascii="Times New Roman" w:hAnsi="Times New Roman" w:cs="Times New Roman"/>
                <w:sz w:val="24"/>
                <w:szCs w:val="24"/>
              </w:rPr>
              <w:br/>
            </w:r>
            <w:r w:rsidRPr="00F45499">
              <w:rPr>
                <w:rFonts w:ascii="Times New Roman" w:hAnsi="Times New Roman" w:cs="Times New Roman"/>
                <w:sz w:val="24"/>
                <w:szCs w:val="24"/>
              </w:rPr>
              <w:br/>
              <w:t>**Potential Solutions &amp; Future Directions:**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**"Droplet Intelligence/Computing":**  The text suggests </w:t>
            </w:r>
            <w:r w:rsidRPr="00F45499">
              <w:rPr>
                <w:rFonts w:ascii="Times New Roman" w:hAnsi="Times New Roman" w:cs="Times New Roman"/>
                <w:sz w:val="24"/>
                <w:szCs w:val="24"/>
              </w:rPr>
              <w:lastRenderedPageBreak/>
              <w:t>integrating computational capabilities directly into the microfluidic system to enable on-chip control of droplet behavior. This could lead to truly autonomous systems capable of adapting and responding to experimental conditions.</w:t>
            </w:r>
            <w:r w:rsidRPr="00F45499">
              <w:rPr>
                <w:rFonts w:ascii="Times New Roman" w:hAnsi="Times New Roman" w:cs="Times New Roman"/>
                <w:sz w:val="24"/>
                <w:szCs w:val="24"/>
              </w:rPr>
              <w:br/>
              <w:t xml:space="preserve">* **Virtual Design and Experiment Platforms (VDEP):** These platforms could revolutionize the design process by allowing researchers to simulate and optimize microfluidic systems virtually before physical fabrication. </w:t>
            </w:r>
            <w:r w:rsidRPr="00F45499">
              <w:rPr>
                <w:rFonts w:ascii="Times New Roman" w:hAnsi="Times New Roman" w:cs="Times New Roman"/>
                <w:sz w:val="24"/>
                <w:szCs w:val="24"/>
              </w:rPr>
              <w:br/>
            </w:r>
            <w:r w:rsidRPr="00F45499">
              <w:rPr>
                <w:rFonts w:ascii="Times New Roman" w:hAnsi="Times New Roman" w:cs="Times New Roman"/>
                <w:sz w:val="24"/>
                <w:szCs w:val="24"/>
              </w:rPr>
              <w:br/>
              <w:t>**Example Application:**</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The text provides an example of a </w:t>
            </w:r>
            <w:r w:rsidRPr="00F45499">
              <w:rPr>
                <w:rFonts w:ascii="Times New Roman" w:hAnsi="Times New Roman" w:cs="Times New Roman"/>
                <w:sz w:val="24"/>
                <w:szCs w:val="24"/>
              </w:rPr>
              <w:lastRenderedPageBreak/>
              <w:t>future smart droplet-based platform for autonomous scientific discovery:</w:t>
            </w:r>
            <w:r w:rsidRPr="00F45499">
              <w:rPr>
                <w:rFonts w:ascii="Times New Roman" w:hAnsi="Times New Roman" w:cs="Times New Roman"/>
                <w:sz w:val="24"/>
                <w:szCs w:val="24"/>
              </w:rPr>
              <w:br/>
            </w:r>
            <w:r w:rsidRPr="00F45499">
              <w:rPr>
                <w:rFonts w:ascii="Times New Roman" w:hAnsi="Times New Roman" w:cs="Times New Roman"/>
                <w:sz w:val="24"/>
                <w:szCs w:val="24"/>
              </w:rPr>
              <w:br/>
              <w:t>* **Evolutionary Algorithms for Drug Discovery:**  Imagine a system that uses evolutionary algorithms to automatically screen and optimize combinations of small molecules for anti-inflammatory effects. The microfluidic device would handle the synthesis, testing, and selection of compounds based on feedback from detection systems.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**In essence, autonomous droplet microfluidics aims to create self-contained, intelligent </w:t>
            </w:r>
            <w:r w:rsidRPr="00F45499">
              <w:rPr>
                <w:rFonts w:ascii="Times New Roman" w:hAnsi="Times New Roman" w:cs="Times New Roman"/>
                <w:sz w:val="24"/>
                <w:szCs w:val="24"/>
              </w:rPr>
              <w:lastRenderedPageBreak/>
              <w:t>laboratories capable of performing complex experiments with minimal human intervention.** This has the potential to accelerate scientific discovery in fields like drug development, materials science, and biological research.</w:t>
            </w:r>
          </w:p>
        </w:tc>
        <w:tc>
          <w:tcPr>
            <w:tcW w:w="1440" w:type="dxa"/>
          </w:tcPr>
          <w:p w14:paraId="111FF8B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Autonomous droplet microfluidics is an emerging field with significant potential for scientific discovery, aiming to create highly integrated, automated systems for bio/chemical functions like PCR, sample preparation, and detection. Key challenges include the need for fast detection methods to probe small volume droplets, precise control over droplet dynamics in complex microchannel networks, and the development of virtual design platforms for optimizing </w:t>
            </w:r>
            <w:r w:rsidRPr="00F45499">
              <w:rPr>
                <w:rFonts w:ascii="Times New Roman" w:hAnsi="Times New Roman" w:cs="Times New Roman"/>
                <w:sz w:val="24"/>
                <w:szCs w:val="24"/>
              </w:rPr>
              <w:lastRenderedPageBreak/>
              <w:t xml:space="preserve">system designs. Solutions under exploration include using advanced detection techniques such as single-molecule detection and fluorescence lifetime imaging, as well as integrating microelectronic actuators for droplet manipulation. Additionally, the development of virtual design and experiment platforms could streamline the creation of optimized microfluidic systems. The potential applications are vast, including directed evolution, closed-loop synthesis, and automated drug discovery, where systems could autonomously optimize compound combinations. Collaboration across disciplines like fluid dynamics, </w:t>
            </w:r>
            <w:r w:rsidRPr="00F45499">
              <w:rPr>
                <w:rFonts w:ascii="Times New Roman" w:hAnsi="Times New Roman" w:cs="Times New Roman"/>
                <w:sz w:val="24"/>
                <w:szCs w:val="24"/>
              </w:rPr>
              <w:lastRenderedPageBreak/>
              <w:t>chemistry, and software engineering will be key to overcoming challenges and advancing this technology, paving the way for groundbreaking scientific advances.</w:t>
            </w:r>
          </w:p>
        </w:tc>
        <w:tc>
          <w:tcPr>
            <w:tcW w:w="1440" w:type="dxa"/>
          </w:tcPr>
          <w:p w14:paraId="1296339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The response attempts to address the question but lacks clarity and coherence; mostly irrelevant details are included. SCORE: 22</w:t>
            </w:r>
          </w:p>
        </w:tc>
        <w:tc>
          <w:tcPr>
            <w:tcW w:w="1440" w:type="dxa"/>
          </w:tcPr>
          <w:p w14:paraId="2745116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22</w:t>
            </w:r>
          </w:p>
        </w:tc>
        <w:tc>
          <w:tcPr>
            <w:tcW w:w="1440" w:type="dxa"/>
          </w:tcPr>
          <w:p w14:paraId="1FB95A1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22.0</w:t>
            </w:r>
          </w:p>
        </w:tc>
      </w:tr>
      <w:tr w:rsidR="009E4C4B" w:rsidRPr="00F45499" w14:paraId="3368C83F" w14:textId="77777777">
        <w:tc>
          <w:tcPr>
            <w:tcW w:w="1440" w:type="dxa"/>
          </w:tcPr>
          <w:p w14:paraId="389399C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is the potential for fully integrated droplet microfluidic platforms?</w:t>
            </w:r>
          </w:p>
        </w:tc>
        <w:tc>
          <w:tcPr>
            <w:tcW w:w="1440" w:type="dxa"/>
          </w:tcPr>
          <w:p w14:paraId="11804EA7"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Fully integrated droplet microfluidic platforms hold immense potential across various fields. </w:t>
            </w:r>
            <w:r w:rsidRPr="00F45499">
              <w:rPr>
                <w:rFonts w:ascii="Times New Roman" w:hAnsi="Times New Roman" w:cs="Times New Roman"/>
                <w:sz w:val="24"/>
                <w:szCs w:val="24"/>
              </w:rPr>
              <w:br/>
            </w:r>
            <w:r w:rsidRPr="00F45499">
              <w:rPr>
                <w:rFonts w:ascii="Times New Roman" w:hAnsi="Times New Roman" w:cs="Times New Roman"/>
                <w:sz w:val="24"/>
                <w:szCs w:val="24"/>
              </w:rPr>
              <w:br/>
              <w:t>Here's a breakdown based on the provided context:</w:t>
            </w:r>
            <w:r w:rsidRPr="00F45499">
              <w:rPr>
                <w:rFonts w:ascii="Times New Roman" w:hAnsi="Times New Roman" w:cs="Times New Roman"/>
                <w:sz w:val="24"/>
                <w:szCs w:val="24"/>
              </w:rPr>
              <w:br/>
            </w:r>
            <w:r w:rsidRPr="00F45499">
              <w:rPr>
                <w:rFonts w:ascii="Times New Roman" w:hAnsi="Times New Roman" w:cs="Times New Roman"/>
                <w:sz w:val="24"/>
                <w:szCs w:val="24"/>
              </w:rPr>
              <w:br/>
              <w:t>**Enhanced Control and Precision:**</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**Payload Exchange:** Recent advancements like stable droplets and fluorinated Pickering </w:t>
            </w:r>
            <w:r w:rsidRPr="00F45499">
              <w:rPr>
                <w:rFonts w:ascii="Times New Roman" w:hAnsi="Times New Roman" w:cs="Times New Roman"/>
                <w:sz w:val="24"/>
                <w:szCs w:val="24"/>
              </w:rPr>
              <w:lastRenderedPageBreak/>
              <w:t>emulsions allow for precise control over both intra-droplet and inter-droplet molecular transport. This opens doors for high-throughput screening of small molecules and complex synthetic cells mimicking natural cell functions.</w:t>
            </w:r>
            <w:r w:rsidRPr="00F45499">
              <w:rPr>
                <w:rFonts w:ascii="Times New Roman" w:hAnsi="Times New Roman" w:cs="Times New Roman"/>
                <w:sz w:val="24"/>
                <w:szCs w:val="24"/>
              </w:rPr>
              <w:br/>
              <w:t>* **Automation:** Integrating microfluidic design with automation tools could significantly improve performance metrics and streamline workflows.</w:t>
            </w:r>
            <w:r w:rsidRPr="00F45499">
              <w:rPr>
                <w:rFonts w:ascii="Times New Roman" w:hAnsi="Times New Roman" w:cs="Times New Roman"/>
                <w:sz w:val="24"/>
                <w:szCs w:val="24"/>
              </w:rPr>
              <w:br/>
            </w:r>
            <w:r w:rsidRPr="00F45499">
              <w:rPr>
                <w:rFonts w:ascii="Times New Roman" w:hAnsi="Times New Roman" w:cs="Times New Roman"/>
                <w:sz w:val="24"/>
                <w:szCs w:val="24"/>
              </w:rPr>
              <w:br/>
              <w:t>**Applications:**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**Biochemical Experiments:** Droplet microfluidics excels in complex biochemical experiments due to its </w:t>
            </w:r>
            <w:r w:rsidRPr="00F45499">
              <w:rPr>
                <w:rFonts w:ascii="Times New Roman" w:hAnsi="Times New Roman" w:cs="Times New Roman"/>
                <w:sz w:val="24"/>
                <w:szCs w:val="24"/>
              </w:rPr>
              <w:lastRenderedPageBreak/>
              <w:t xml:space="preserve">advantages like decreased diffusion distance, faster mixing, laminar flow, and parallel processing capabilities. </w:t>
            </w:r>
            <w:r w:rsidRPr="00F45499">
              <w:rPr>
                <w:rFonts w:ascii="Times New Roman" w:hAnsi="Times New Roman" w:cs="Times New Roman"/>
                <w:sz w:val="24"/>
                <w:szCs w:val="24"/>
              </w:rPr>
              <w:br/>
              <w:t>* **Diagnostics:**  Droplet-based platforms are being used for developing diagnostic assays, integrating optical methods like confocal fluorescence spectroscopy for detection.</w:t>
            </w:r>
            <w:r w:rsidRPr="00F45499">
              <w:rPr>
                <w:rFonts w:ascii="Times New Roman" w:hAnsi="Times New Roman" w:cs="Times New Roman"/>
                <w:sz w:val="24"/>
                <w:szCs w:val="24"/>
              </w:rPr>
              <w:br/>
            </w:r>
            <w:r w:rsidRPr="00F45499">
              <w:rPr>
                <w:rFonts w:ascii="Times New Roman" w:hAnsi="Times New Roman" w:cs="Times New Roman"/>
                <w:sz w:val="24"/>
                <w:szCs w:val="24"/>
              </w:rPr>
              <w:br/>
              <w:t>**Future Directions:**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**Smart Microfluidic Devices:** Combining microfluidics with droplet intelligence/computing functions could lead to self-regulating devices capable of making logical decisions based on experimental </w:t>
            </w:r>
            <w:r w:rsidRPr="00F45499">
              <w:rPr>
                <w:rFonts w:ascii="Times New Roman" w:hAnsi="Times New Roman" w:cs="Times New Roman"/>
                <w:sz w:val="24"/>
                <w:szCs w:val="24"/>
              </w:rPr>
              <w:lastRenderedPageBreak/>
              <w:t>results, optimizing processes like enzyme creation, drug screening, and PCR conditions.</w:t>
            </w:r>
            <w:r w:rsidRPr="00F45499">
              <w:rPr>
                <w:rFonts w:ascii="Times New Roman" w:hAnsi="Times New Roman" w:cs="Times New Roman"/>
                <w:sz w:val="24"/>
                <w:szCs w:val="24"/>
              </w:rPr>
              <w:br/>
              <w:t>* **Virtual Design and Experiment Platforms:** Integrating monitoring and control systems within the platform will enable rapid information acquisition for decision-making in follow-on experiments, paving the way for highly automated and integrated systems.</w:t>
            </w:r>
            <w:r w:rsidRPr="00F45499">
              <w:rPr>
                <w:rFonts w:ascii="Times New Roman" w:hAnsi="Times New Roman" w:cs="Times New Roman"/>
                <w:sz w:val="24"/>
                <w:szCs w:val="24"/>
              </w:rPr>
              <w:br/>
            </w:r>
            <w:r w:rsidRPr="00F45499">
              <w:rPr>
                <w:rFonts w:ascii="Times New Roman" w:hAnsi="Times New Roman" w:cs="Times New Roman"/>
                <w:sz w:val="24"/>
                <w:szCs w:val="24"/>
              </w:rPr>
              <w:br/>
              <w:t>**Challenges:**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**Design Complexity:** Designing microfluidic circuits is significantly more challenging than designing integrated circuits, requiring specialized </w:t>
            </w:r>
            <w:r w:rsidRPr="00F45499">
              <w:rPr>
                <w:rFonts w:ascii="Times New Roman" w:hAnsi="Times New Roman" w:cs="Times New Roman"/>
                <w:sz w:val="24"/>
                <w:szCs w:val="24"/>
              </w:rPr>
              <w:lastRenderedPageBreak/>
              <w:t>tools and expertise.</w:t>
            </w:r>
            <w:r w:rsidRPr="00F45499">
              <w:rPr>
                <w:rFonts w:ascii="Times New Roman" w:hAnsi="Times New Roman" w:cs="Times New Roman"/>
                <w:sz w:val="24"/>
                <w:szCs w:val="24"/>
              </w:rPr>
              <w:br/>
              <w:t>* **Droplet Size Control:** While progress has been made, generating sub-femtoliter droplets for mimicking biological syntheses remains a challenge.</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Overall, fully integrated droplet microfluidic platforms have the potential to revolutionize various fields by enabling precise control over molecular transport, automation of workflows, and development of sophisticated diagnostic and synthetic biology tools.  </w:t>
            </w:r>
            <w:r w:rsidRPr="00F45499">
              <w:rPr>
                <w:rFonts w:ascii="Times New Roman" w:hAnsi="Times New Roman" w:cs="Times New Roman"/>
                <w:sz w:val="24"/>
                <w:szCs w:val="24"/>
              </w:rPr>
              <w:br/>
            </w:r>
          </w:p>
        </w:tc>
        <w:tc>
          <w:tcPr>
            <w:tcW w:w="1440" w:type="dxa"/>
          </w:tcPr>
          <w:p w14:paraId="025615D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offers transformative solutions to global health challenges by enabling rapid, cost-effective, and high-throughput analysis of biological samples. By generating and manipulating tiny droplets as individual reaction chambers, this technology can revolutionize diagnostics, particularly in resource-limited settings. For example, it </w:t>
            </w:r>
            <w:r w:rsidRPr="00F45499">
              <w:rPr>
                <w:rFonts w:ascii="Times New Roman" w:hAnsi="Times New Roman" w:cs="Times New Roman"/>
                <w:sz w:val="24"/>
                <w:szCs w:val="24"/>
              </w:rPr>
              <w:lastRenderedPageBreak/>
              <w:t>facilitates point-of-care testing for infectious diseases like tuberculosis, malaria, and COVID-19, providing results quickly and accurately. Droplet microfluidics is also crucial for multiplexed screening, enabling simultaneous detection of multiple biomarkers, which enhances early disease detection and monitoring.</w:t>
            </w:r>
            <w:r w:rsidRPr="00F45499">
              <w:rPr>
                <w:rFonts w:ascii="Times New Roman" w:hAnsi="Times New Roman" w:cs="Times New Roman"/>
                <w:sz w:val="24"/>
                <w:szCs w:val="24"/>
              </w:rPr>
              <w:br/>
              <w:t xml:space="preserve">Additionally, it supports the development of low-cost diagnostic devices, reducing dependence on expensive laboratory infrastructure. In drug discovery, it accelerates the screening of therapeutic compounds, improving the treatment of diseases. The technology also advances personalized medicine by </w:t>
            </w:r>
            <w:r w:rsidRPr="00F45499">
              <w:rPr>
                <w:rFonts w:ascii="Times New Roman" w:hAnsi="Times New Roman" w:cs="Times New Roman"/>
                <w:sz w:val="24"/>
                <w:szCs w:val="24"/>
              </w:rPr>
              <w:lastRenderedPageBreak/>
              <w:t>analysing single cells and their responses to treatments. Overall, droplet microfluidics addresses global health disparities by delivering accessible, scalable, and efficient solutions for disease diagnosis, monitoring, and treatment.</w:t>
            </w:r>
          </w:p>
        </w:tc>
        <w:tc>
          <w:tcPr>
            <w:tcW w:w="1440" w:type="dxa"/>
          </w:tcPr>
          <w:p w14:paraId="3B90A34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detailed and structured analysis of the potential of fully integrated droplet microfluidic platforms, covering enhanced control and precision, applications, future directions, and challenges. It demonstrates a good understanding of the subject </w:t>
            </w:r>
            <w:r w:rsidRPr="00F45499">
              <w:rPr>
                <w:rFonts w:ascii="Times New Roman" w:hAnsi="Times New Roman" w:cs="Times New Roman"/>
                <w:sz w:val="24"/>
                <w:szCs w:val="24"/>
              </w:rPr>
              <w:lastRenderedPageBreak/>
              <w:t>matter and presents relevant examples. However, it does not directly address the transformative solutions to global health challenges mentioned in the ground truth answer. SCORE: 76</w:t>
            </w:r>
          </w:p>
        </w:tc>
        <w:tc>
          <w:tcPr>
            <w:tcW w:w="1440" w:type="dxa"/>
          </w:tcPr>
          <w:p w14:paraId="36D4FA9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239F5AB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19044FBF" w14:textId="77777777">
        <w:tc>
          <w:tcPr>
            <w:tcW w:w="1440" w:type="dxa"/>
          </w:tcPr>
          <w:p w14:paraId="55D6EC95"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can droplet microfluidics contribute to global health challenges?</w:t>
            </w:r>
          </w:p>
        </w:tc>
        <w:tc>
          <w:tcPr>
            <w:tcW w:w="1440" w:type="dxa"/>
          </w:tcPr>
          <w:p w14:paraId="313EE5D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 microfluidics offers several promising avenues for addressing global health challenges. </w:t>
            </w:r>
            <w:r w:rsidRPr="00F45499">
              <w:rPr>
                <w:rFonts w:ascii="Times New Roman" w:hAnsi="Times New Roman" w:cs="Times New Roman"/>
                <w:sz w:val="24"/>
                <w:szCs w:val="24"/>
              </w:rPr>
              <w:br/>
            </w:r>
            <w:r w:rsidRPr="00F45499">
              <w:rPr>
                <w:rFonts w:ascii="Times New Roman" w:hAnsi="Times New Roman" w:cs="Times New Roman"/>
                <w:sz w:val="24"/>
                <w:szCs w:val="24"/>
              </w:rPr>
              <w:br/>
              <w:t>Here's how:</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br/>
              <w:t>* **Rapid and Sensitive Pathogen Detection:** As highlighted in the provided text, droplet microfluidics combined with techniques like LAMP (Loop-mediated isothermal amplification) allows for rapid and sensitive detection of pathogenic bacteria like *Salmonella typhimurium*. This is crucial for early diagnosis and containment of infectious diseases, especially in resource-limited settings where access to sophisticated laboratory equipment is limited.</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**High-Throughput Screening:** The high-throughput nature of droplet microfluidics </w:t>
            </w:r>
            <w:r w:rsidRPr="00F45499">
              <w:rPr>
                <w:rFonts w:ascii="Times New Roman" w:hAnsi="Times New Roman" w:cs="Times New Roman"/>
                <w:sz w:val="24"/>
                <w:szCs w:val="24"/>
              </w:rPr>
              <w:lastRenderedPageBreak/>
              <w:t>enables the screening of a large number of samples simultaneously. This is particularly valuable for epidemiological surveillance, identifying outbreaks, and drug discovery efforts targeting infectious diseases.</w:t>
            </w:r>
            <w:r w:rsidRPr="00F45499">
              <w:rPr>
                <w:rFonts w:ascii="Times New Roman" w:hAnsi="Times New Roman" w:cs="Times New Roman"/>
                <w:sz w:val="24"/>
                <w:szCs w:val="24"/>
              </w:rPr>
              <w:br/>
              <w:t>* **Point-of-Care Diagnostics:** Droplet microfluidics platforms can be miniaturized and made portable, facilitating point-of-care diagnostics. This brings testing capabilities closer to patients, reducing reliance on centralized laboratories and enabling faster treatment decisions.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**Personalized Medicine:**  While not </w:t>
            </w:r>
            <w:r w:rsidRPr="00F45499">
              <w:rPr>
                <w:rFonts w:ascii="Times New Roman" w:hAnsi="Times New Roman" w:cs="Times New Roman"/>
                <w:sz w:val="24"/>
                <w:szCs w:val="24"/>
              </w:rPr>
              <w:lastRenderedPageBreak/>
              <w:t>explicitly mentioned in the text, droplet microfluidics can contribute to personalized medicine by enabling precise analysis of individual patient samples. This could lead to tailored treatment strategies for infectious diseases based on specific pathogen profiles and patient characteristics.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**Challenges and Future Directions:**</w:t>
            </w:r>
            <w:r w:rsidRPr="00F45499">
              <w:rPr>
                <w:rFonts w:ascii="Times New Roman" w:hAnsi="Times New Roman" w:cs="Times New Roman"/>
                <w:sz w:val="24"/>
                <w:szCs w:val="24"/>
              </w:rPr>
              <w:br/>
            </w:r>
            <w:r w:rsidRPr="00F45499">
              <w:rPr>
                <w:rFonts w:ascii="Times New Roman" w:hAnsi="Times New Roman" w:cs="Times New Roman"/>
                <w:sz w:val="24"/>
                <w:szCs w:val="24"/>
              </w:rPr>
              <w:br/>
              <w:t>Despite its potential, wider adoption of droplet microfluidics in global health faces challenges: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**Cost-Effectiveness:**  While the technology is advancing, making it more affordable for widespread use </w:t>
            </w:r>
            <w:r w:rsidRPr="00F45499">
              <w:rPr>
                <w:rFonts w:ascii="Times New Roman" w:hAnsi="Times New Roman" w:cs="Times New Roman"/>
                <w:sz w:val="24"/>
                <w:szCs w:val="24"/>
              </w:rPr>
              <w:lastRenderedPageBreak/>
              <w:t>in low-resource settings remains a key challenge.</w:t>
            </w:r>
            <w:r w:rsidRPr="00F45499">
              <w:rPr>
                <w:rFonts w:ascii="Times New Roman" w:hAnsi="Times New Roman" w:cs="Times New Roman"/>
                <w:sz w:val="24"/>
                <w:szCs w:val="24"/>
              </w:rPr>
              <w:br/>
              <w:t>* **Standardization and Regulation:**  Establishing standardized protocols and regulatory frameworks for droplet microfluidics-based diagnostics is crucial for ensuring reliability and acceptance.</w:t>
            </w:r>
            <w:r w:rsidRPr="00F45499">
              <w:rPr>
                <w:rFonts w:ascii="Times New Roman" w:hAnsi="Times New Roman" w:cs="Times New Roman"/>
                <w:sz w:val="24"/>
                <w:szCs w:val="24"/>
              </w:rPr>
              <w:br/>
              <w:t>* **Integration with Existing Healthcare Systems:** Seamless integration of droplet microfluidics platforms into existing healthcare infrastructure is essential for maximizing their impact.</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Continued research and development efforts are needed to overcome these challenges and fully realize the </w:t>
            </w:r>
            <w:r w:rsidRPr="00F45499">
              <w:rPr>
                <w:rFonts w:ascii="Times New Roman" w:hAnsi="Times New Roman" w:cs="Times New Roman"/>
                <w:sz w:val="24"/>
                <w:szCs w:val="24"/>
              </w:rPr>
              <w:lastRenderedPageBreak/>
              <w:t xml:space="preserve">transformative potential of droplet microfluidics in addressing global health challenges. </w:t>
            </w:r>
            <w:r w:rsidRPr="00F45499">
              <w:rPr>
                <w:rFonts w:ascii="Times New Roman" w:hAnsi="Times New Roman" w:cs="Times New Roman"/>
                <w:sz w:val="24"/>
                <w:szCs w:val="24"/>
              </w:rPr>
              <w:br/>
            </w:r>
          </w:p>
        </w:tc>
        <w:tc>
          <w:tcPr>
            <w:tcW w:w="1440" w:type="dxa"/>
          </w:tcPr>
          <w:p w14:paraId="550487E1"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has significant potential to address global health challenges by enhancing diagnostic and therapeutic processes. It </w:t>
            </w:r>
            <w:r w:rsidRPr="00F45499">
              <w:rPr>
                <w:rFonts w:ascii="Times New Roman" w:hAnsi="Times New Roman" w:cs="Times New Roman"/>
                <w:sz w:val="24"/>
                <w:szCs w:val="24"/>
              </w:rPr>
              <w:lastRenderedPageBreak/>
              <w:t xml:space="preserve">enables rapid and sensitive pathogen detection, which is critical for early disease diagnosis and containment. The technology's high-throughput capabilities allow simultaneous analysis of multiple samples, streamlining disease diagnosis and treatment. Additionally, droplet microfluidics can be integrated into point-of-care platforms, making it feasible for use in resource-limited settings. This approach can improve healthcare accessibility and efficiency. Furthermore, droplet microfluidics facilitates precise single-cell analysis, enabling advances in personalized medicine and more effective treatment strategies. While challenges such </w:t>
            </w:r>
            <w:r w:rsidRPr="00F45499">
              <w:rPr>
                <w:rFonts w:ascii="Times New Roman" w:hAnsi="Times New Roman" w:cs="Times New Roman"/>
                <w:sz w:val="24"/>
                <w:szCs w:val="24"/>
              </w:rPr>
              <w:lastRenderedPageBreak/>
              <w:t>as cost, standardization, and integration with existing systems remain, continued development of this technology could significantly impact global health by improving detection, diagnostics, and treatment capabilities.</w:t>
            </w:r>
          </w:p>
        </w:tc>
        <w:tc>
          <w:tcPr>
            <w:tcW w:w="1440" w:type="dxa"/>
          </w:tcPr>
          <w:p w14:paraId="29DD989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detailed explanation of how droplet microfluidics can </w:t>
            </w:r>
            <w:r w:rsidRPr="00F45499">
              <w:rPr>
                <w:rFonts w:ascii="Times New Roman" w:hAnsi="Times New Roman" w:cs="Times New Roman"/>
                <w:sz w:val="24"/>
                <w:szCs w:val="24"/>
              </w:rPr>
              <w:lastRenderedPageBreak/>
              <w:t xml:space="preserve">contribute to addressing global health challenges. It highlights the potential benefits in terms of rapid pathogen detection, high-throughput screening, point-of-care diagnostics, and personalized medicine. The discussion also acknowledges the challenges that need to be addressed for wider adoption. However, it would benefit from a more concise summary statement at the beginning and a clearer conclusion that ties </w:t>
            </w:r>
            <w:r w:rsidRPr="00F45499">
              <w:rPr>
                <w:rFonts w:ascii="Times New Roman" w:hAnsi="Times New Roman" w:cs="Times New Roman"/>
                <w:sz w:val="24"/>
                <w:szCs w:val="24"/>
              </w:rPr>
              <w:lastRenderedPageBreak/>
              <w:t>together the main points. SCORE: 76</w:t>
            </w:r>
          </w:p>
        </w:tc>
        <w:tc>
          <w:tcPr>
            <w:tcW w:w="1440" w:type="dxa"/>
          </w:tcPr>
          <w:p w14:paraId="3534524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3345D4D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0A679238" w14:textId="77777777">
        <w:tc>
          <w:tcPr>
            <w:tcW w:w="1440" w:type="dxa"/>
          </w:tcPr>
          <w:p w14:paraId="557418F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can open-source designs impact the future of microfluidic devices?</w:t>
            </w:r>
          </w:p>
        </w:tc>
        <w:tc>
          <w:tcPr>
            <w:tcW w:w="1440" w:type="dxa"/>
          </w:tcPr>
          <w:p w14:paraId="61EEBFFA"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Open-source designs have the potential to revolutionize the field of microfluidics by making it more accessible, affordable, and collaborative. </w:t>
            </w:r>
            <w:r w:rsidRPr="00F45499">
              <w:rPr>
                <w:rFonts w:ascii="Times New Roman" w:hAnsi="Times New Roman" w:cs="Times New Roman"/>
                <w:sz w:val="24"/>
                <w:szCs w:val="24"/>
              </w:rPr>
              <w:br/>
            </w:r>
            <w:r w:rsidRPr="00F45499">
              <w:rPr>
                <w:rFonts w:ascii="Times New Roman" w:hAnsi="Times New Roman" w:cs="Times New Roman"/>
                <w:sz w:val="24"/>
                <w:szCs w:val="24"/>
              </w:rPr>
              <w:br/>
              <w:t>Here's how:</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**Reduced Costs:** Open-source designs eliminate the need for expensive proprietary software and hardware, allowing researchers and developers to fabricate microfluidic devices using readily available tools like desktop 3D printers and common household equipment. This democratizes </w:t>
            </w:r>
            <w:r w:rsidRPr="00F45499">
              <w:rPr>
                <w:rFonts w:ascii="Times New Roman" w:hAnsi="Times New Roman" w:cs="Times New Roman"/>
                <w:sz w:val="24"/>
                <w:szCs w:val="24"/>
              </w:rPr>
              <w:lastRenderedPageBreak/>
              <w:t>access to microfluidics technology, enabling wider adoption in research, education, and even point-of-care diagnostics.</w:t>
            </w:r>
            <w:r w:rsidRPr="00F45499">
              <w:rPr>
                <w:rFonts w:ascii="Times New Roman" w:hAnsi="Times New Roman" w:cs="Times New Roman"/>
                <w:sz w:val="24"/>
                <w:szCs w:val="24"/>
              </w:rPr>
              <w:br/>
              <w:t xml:space="preserve">* **Increased Collaboration:** Sharing designs openly fosters a collaborative environment where researchers can build upon each other's work, leading to faster innovation and development of more sophisticated devices. </w:t>
            </w:r>
            <w:r w:rsidRPr="00F45499">
              <w:rPr>
                <w:rFonts w:ascii="Times New Roman" w:hAnsi="Times New Roman" w:cs="Times New Roman"/>
                <w:sz w:val="24"/>
                <w:szCs w:val="24"/>
              </w:rPr>
              <w:br/>
              <w:t xml:space="preserve">* **Rapid Prototyping:** Open-source platforms like Flui3d enable rapid prototyping, allowing researchers to quickly iterate on designs and test different configurations. This accelerates the research process and facilitates the </w:t>
            </w:r>
            <w:r w:rsidRPr="00F45499">
              <w:rPr>
                <w:rFonts w:ascii="Times New Roman" w:hAnsi="Times New Roman" w:cs="Times New Roman"/>
                <w:sz w:val="24"/>
                <w:szCs w:val="24"/>
              </w:rPr>
              <w:lastRenderedPageBreak/>
              <w:t>exploration of novel applications for microfluidics.</w:t>
            </w:r>
            <w:r w:rsidRPr="00F45499">
              <w:rPr>
                <w:rFonts w:ascii="Times New Roman" w:hAnsi="Times New Roman" w:cs="Times New Roman"/>
                <w:sz w:val="24"/>
                <w:szCs w:val="24"/>
              </w:rPr>
              <w:br/>
              <w:t>* **Customization and Specialization:**  Open-source designs can be easily customized to meet specific needs, enabling researchers to tailor devices for particular applications or experimental setups.</w:t>
            </w:r>
            <w:r w:rsidRPr="00F45499">
              <w:rPr>
                <w:rFonts w:ascii="Times New Roman" w:hAnsi="Times New Roman" w:cs="Times New Roman"/>
                <w:sz w:val="24"/>
                <w:szCs w:val="24"/>
              </w:rPr>
              <w:br/>
            </w:r>
            <w:r w:rsidRPr="00F45499">
              <w:rPr>
                <w:rFonts w:ascii="Times New Roman" w:hAnsi="Times New Roman" w:cs="Times New Roman"/>
                <w:sz w:val="24"/>
                <w:szCs w:val="24"/>
              </w:rPr>
              <w:br/>
              <w:t>The article highlights how open-source microfluidic designs are already being used to develop low-cost diagnostic testing platforms that can be deployed in resource-limited settings. This has the potential to significantly improve healthcare access and outcomes globally.</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br/>
              <w:t>Overall, open-source designs have the power to unlock the full potential of microfluidics by making it a more inclusive, collaborative, and accessible field.</w:t>
            </w:r>
          </w:p>
        </w:tc>
        <w:tc>
          <w:tcPr>
            <w:tcW w:w="1440" w:type="dxa"/>
          </w:tcPr>
          <w:p w14:paraId="1F47CA8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Open-source designs for microfluidic devices hold the potential to revolutionize the field by increasing accessibility, reducing costs, and fostering collaboration. These designs allow for the creation of custom predictive models without requiring extensive expertise, enabling broader participation in device development. The use of open-source tools, such as Design Automation of Fluid Dynamics (DAFD), accelerates design and prototyping, enabling rapid iteration and optimization. Additionally, the </w:t>
            </w:r>
            <w:r w:rsidRPr="00F45499">
              <w:rPr>
                <w:rFonts w:ascii="Times New Roman" w:hAnsi="Times New Roman" w:cs="Times New Roman"/>
                <w:sz w:val="24"/>
                <w:szCs w:val="24"/>
              </w:rPr>
              <w:lastRenderedPageBreak/>
              <w:t>integration of machine learning algorithms can drive the development of new microfluidic tools and optimize existing ones. This democratization of design expertise and the collaborative, community-driven approach will facilitate the creation of affordable, specialized devices, ultimately leading to breakthroughs in applications like single-cell analysis and global health diagnostics. The open-source model promises to transform microfluidics into a more inclusive and innovative field.</w:t>
            </w:r>
          </w:p>
        </w:tc>
        <w:tc>
          <w:tcPr>
            <w:tcW w:w="1440" w:type="dxa"/>
          </w:tcPr>
          <w:p w14:paraId="2030E4A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is clear, concise, and directly addresses the question about the impact of open-source designs on the future of microfluidic devices. It provides specific examples and details about reduced costs, increased collaboration, rapid prototyping, and customization, which aligns with the ground truth answer. However, it lacks some depth in discussing the integration </w:t>
            </w:r>
            <w:r w:rsidRPr="00F45499">
              <w:rPr>
                <w:rFonts w:ascii="Times New Roman" w:hAnsi="Times New Roman" w:cs="Times New Roman"/>
                <w:sz w:val="24"/>
                <w:szCs w:val="24"/>
              </w:rPr>
              <w:lastRenderedPageBreak/>
              <w:t>of machine learning algorithms and the potential for breakthroughs in applications like single-cell analysis and global health diagnostics. SCORE: 83</w:t>
            </w:r>
          </w:p>
        </w:tc>
        <w:tc>
          <w:tcPr>
            <w:tcW w:w="1440" w:type="dxa"/>
          </w:tcPr>
          <w:p w14:paraId="0EBF8A39"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83</w:t>
            </w:r>
          </w:p>
        </w:tc>
        <w:tc>
          <w:tcPr>
            <w:tcW w:w="1440" w:type="dxa"/>
          </w:tcPr>
          <w:p w14:paraId="652653B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83.0</w:t>
            </w:r>
          </w:p>
        </w:tc>
      </w:tr>
      <w:tr w:rsidR="009E4C4B" w:rsidRPr="00F45499" w14:paraId="416EE78B" w14:textId="77777777">
        <w:tc>
          <w:tcPr>
            <w:tcW w:w="1440" w:type="dxa"/>
          </w:tcPr>
          <w:p w14:paraId="42611AE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are the challenges of scaling up microfluidic devices for industrial use?</w:t>
            </w:r>
          </w:p>
        </w:tc>
        <w:tc>
          <w:tcPr>
            <w:tcW w:w="1440" w:type="dxa"/>
          </w:tcPr>
          <w:p w14:paraId="2252D2D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Scaling up microfluidic devices for industrial use presents several significant challenges: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**Throughput Limitations:** Micrometric channel sizes inherent to microfluidics restrict production efficiency. While increasing channel size and parallelization can boost throughput, these strategies must be carefully weighed against fabrication costs and potential </w:t>
            </w:r>
            <w:r w:rsidRPr="00F45499">
              <w:rPr>
                <w:rFonts w:ascii="Times New Roman" w:hAnsi="Times New Roman" w:cs="Times New Roman"/>
                <w:sz w:val="24"/>
                <w:szCs w:val="24"/>
              </w:rPr>
              <w:lastRenderedPageBreak/>
              <w:t xml:space="preserve">impacts on reaction kinetics. </w:t>
            </w:r>
            <w:r w:rsidRPr="00F45499">
              <w:rPr>
                <w:rFonts w:ascii="Times New Roman" w:hAnsi="Times New Roman" w:cs="Times New Roman"/>
                <w:sz w:val="24"/>
                <w:szCs w:val="24"/>
              </w:rPr>
              <w:br/>
              <w:t>* **Lack of Standardization:** The absence of standardized design and fabrication methods across microfluidic platforms makes it difficult to compare results and hinders widespread adoption in industrial settings.</w:t>
            </w:r>
            <w:r w:rsidRPr="00F45499">
              <w:rPr>
                <w:rFonts w:ascii="Times New Roman" w:hAnsi="Times New Roman" w:cs="Times New Roman"/>
                <w:sz w:val="24"/>
                <w:szCs w:val="24"/>
              </w:rPr>
              <w:br/>
              <w:t xml:space="preserve">* **Scaling Difficulties:** While microfluidics excels at small-scale operations, transitioning to industrial production volumes remains a significant hurdle.  </w:t>
            </w:r>
            <w:r w:rsidRPr="00F45499">
              <w:rPr>
                <w:rFonts w:ascii="Times New Roman" w:hAnsi="Times New Roman" w:cs="Times New Roman"/>
                <w:sz w:val="24"/>
                <w:szCs w:val="24"/>
              </w:rPr>
              <w:br/>
              <w:t xml:space="preserve">* **Testing and Reliability:** The microfluidic industry lacks established testing strategies, methods, and reliability </w:t>
            </w:r>
            <w:r w:rsidRPr="00F45499">
              <w:rPr>
                <w:rFonts w:ascii="Times New Roman" w:hAnsi="Times New Roman" w:cs="Times New Roman"/>
                <w:sz w:val="24"/>
                <w:szCs w:val="24"/>
              </w:rPr>
              <w:lastRenderedPageBreak/>
              <w:t>models. This is particularly crucial for heterogeneous systems where understanding fault modes requires extensive research.</w:t>
            </w:r>
            <w:r w:rsidRPr="00F45499">
              <w:rPr>
                <w:rFonts w:ascii="Times New Roman" w:hAnsi="Times New Roman" w:cs="Times New Roman"/>
                <w:sz w:val="24"/>
                <w:szCs w:val="24"/>
              </w:rPr>
              <w:br/>
              <w:t>* **Integration Complexity:** Integrating diverse functional components within a single device presents a challenge. Precise control over fluid flow rate, pressure, and temperature is also essential for successful industrial applications.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Overcoming these challenges is crucial for realizing the full potential of microfluidics in industrial settings. </w:t>
            </w:r>
            <w:r w:rsidRPr="00F45499">
              <w:rPr>
                <w:rFonts w:ascii="Times New Roman" w:hAnsi="Times New Roman" w:cs="Times New Roman"/>
                <w:sz w:val="24"/>
                <w:szCs w:val="24"/>
              </w:rPr>
              <w:br/>
            </w:r>
          </w:p>
        </w:tc>
        <w:tc>
          <w:tcPr>
            <w:tcW w:w="1440" w:type="dxa"/>
          </w:tcPr>
          <w:p w14:paraId="5E7016D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Scaling up microfluidic devices for industrial use presents several challenges, including throughput limitations, lack of standardization, and integration complexities. The small micrometric channel sizes restrict production efficiency, and increasing parallelization or channel size may impact fabrication costs and reaction kinetics. There is also a lack of standardized design methods, making it difficult to compare results and adopt microfluidics in </w:t>
            </w:r>
            <w:r w:rsidRPr="00F45499">
              <w:rPr>
                <w:rFonts w:ascii="Times New Roman" w:hAnsi="Times New Roman" w:cs="Times New Roman"/>
                <w:sz w:val="24"/>
                <w:szCs w:val="24"/>
              </w:rPr>
              <w:lastRenderedPageBreak/>
              <w:t>industrial settings. Additionally, scaling from laboratory to industrial production remains a hurdle, with issues in cost-effective microfabrication, generating complex droplet emulsions, and ensuring reliable fluid control. The integration of microfluidic devices with industrial interfaces, testing methods, and continuous processes is essential for successful commercialization. Overcoming these challenges requires innovative solutions, such as simplifying multistep reactions and developing standardized, low-cost fabrication methods.</w:t>
            </w:r>
          </w:p>
        </w:tc>
        <w:tc>
          <w:tcPr>
            <w:tcW w:w="1440" w:type="dxa"/>
          </w:tcPr>
          <w:p w14:paraId="0D28220D"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overview of the challenges associated with scaling up microfluidic devices for industrial use, including throughput limitations, lack of standardization, integration complexities, testing and reliability issues. It also acknowledges the importance of overcoming these </w:t>
            </w:r>
            <w:r w:rsidRPr="00F45499">
              <w:rPr>
                <w:rFonts w:ascii="Times New Roman" w:hAnsi="Times New Roman" w:cs="Times New Roman"/>
                <w:sz w:val="24"/>
                <w:szCs w:val="24"/>
              </w:rPr>
              <w:lastRenderedPageBreak/>
              <w:t>challenges for realizing the full potential of microfluidics in industrial settings. However, it lacks some depth and specific examples compared to the ground truth answer, which provides more detailed information on the challenges and potential solutions. SCORE: 76</w:t>
            </w:r>
          </w:p>
        </w:tc>
        <w:tc>
          <w:tcPr>
            <w:tcW w:w="1440" w:type="dxa"/>
          </w:tcPr>
          <w:p w14:paraId="57AF033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701A710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7F8D68BF" w14:textId="77777777">
        <w:tc>
          <w:tcPr>
            <w:tcW w:w="1440" w:type="dxa"/>
          </w:tcPr>
          <w:p w14:paraId="56B59CC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How might droplet microfluidics impact agriculture?</w:t>
            </w:r>
          </w:p>
        </w:tc>
        <w:tc>
          <w:tcPr>
            <w:tcW w:w="1440" w:type="dxa"/>
          </w:tcPr>
          <w:p w14:paraId="104C83F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 xml:space="preserve">Droplet microfluidics has the potential to significantly impact </w:t>
            </w:r>
            <w:r w:rsidRPr="00F45499">
              <w:rPr>
                <w:rFonts w:ascii="Times New Roman" w:hAnsi="Times New Roman" w:cs="Times New Roman"/>
                <w:sz w:val="24"/>
                <w:szCs w:val="24"/>
              </w:rPr>
              <w:lastRenderedPageBreak/>
              <w:t>agriculture in several ways:</w:t>
            </w:r>
            <w:r w:rsidRPr="00F45499">
              <w:rPr>
                <w:rFonts w:ascii="Times New Roman" w:hAnsi="Times New Roman" w:cs="Times New Roman"/>
                <w:sz w:val="24"/>
                <w:szCs w:val="24"/>
              </w:rPr>
              <w:br/>
            </w:r>
            <w:r w:rsidRPr="00F45499">
              <w:rPr>
                <w:rFonts w:ascii="Times New Roman" w:hAnsi="Times New Roman" w:cs="Times New Roman"/>
                <w:sz w:val="24"/>
                <w:szCs w:val="24"/>
              </w:rPr>
              <w:br/>
              <w:t>* **Precision Fertilization and Pest Control:** Droplet-templated capsules can be used to deliver fertilizers and pesticides directly to plant roots, minimizing waste and environmental impact. This targeted approach ensures that crops receive the precise nutrients they need while reducing the overall amount of chemicals used.</w:t>
            </w:r>
            <w:r w:rsidRPr="00F45499">
              <w:rPr>
                <w:rFonts w:ascii="Times New Roman" w:hAnsi="Times New Roman" w:cs="Times New Roman"/>
                <w:sz w:val="24"/>
                <w:szCs w:val="24"/>
              </w:rPr>
              <w:br/>
              <w:t xml:space="preserve">* **Enhanced Crop Growth:** By precisely controlling the release of nutrients and pesticides, droplet microfluidics can optimize plant growth and yield. </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 **Improved Disease </w:t>
            </w:r>
            <w:r w:rsidRPr="00F45499">
              <w:rPr>
                <w:rFonts w:ascii="Times New Roman" w:hAnsi="Times New Roman" w:cs="Times New Roman"/>
                <w:sz w:val="24"/>
                <w:szCs w:val="24"/>
              </w:rPr>
              <w:lastRenderedPageBreak/>
              <w:t>Detection:** Microfluidic devices can be used to rapidly and accurately detect plant diseases, allowing for early intervention and preventing widespread crop losses. This is particularly important in the face of climate change and emerging pathogens.</w:t>
            </w:r>
            <w:r w:rsidRPr="00F45499">
              <w:rPr>
                <w:rFonts w:ascii="Times New Roman" w:hAnsi="Times New Roman" w:cs="Times New Roman"/>
                <w:sz w:val="24"/>
                <w:szCs w:val="24"/>
              </w:rPr>
              <w:br/>
              <w:t>* **Single-Cell Analysis:** Droplet microfluidics enables the analysis of individual plant cells, providing insights into their genetic makeup, physiology, and response to environmental stresses. This information can be used to develop new varieties of crops that are more resistant to disease, drought, and other challenges.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t>**Challenges and Future Directions:**</w:t>
            </w:r>
            <w:r w:rsidRPr="00F45499">
              <w:rPr>
                <w:rFonts w:ascii="Times New Roman" w:hAnsi="Times New Roman" w:cs="Times New Roman"/>
                <w:sz w:val="24"/>
                <w:szCs w:val="24"/>
              </w:rPr>
              <w:br/>
            </w:r>
            <w:r w:rsidRPr="00F45499">
              <w:rPr>
                <w:rFonts w:ascii="Times New Roman" w:hAnsi="Times New Roman" w:cs="Times New Roman"/>
                <w:sz w:val="24"/>
                <w:szCs w:val="24"/>
              </w:rPr>
              <w:br/>
              <w:t>While droplet microfluidics holds great promise for agriculture, there are still some challenges to overcome:</w:t>
            </w:r>
            <w:r w:rsidRPr="00F45499">
              <w:rPr>
                <w:rFonts w:ascii="Times New Roman" w:hAnsi="Times New Roman" w:cs="Times New Roman"/>
                <w:sz w:val="24"/>
                <w:szCs w:val="24"/>
              </w:rPr>
              <w:br/>
            </w:r>
            <w:r w:rsidRPr="00F45499">
              <w:rPr>
                <w:rFonts w:ascii="Times New Roman" w:hAnsi="Times New Roman" w:cs="Times New Roman"/>
                <w:sz w:val="24"/>
                <w:szCs w:val="24"/>
              </w:rPr>
              <w:br/>
              <w:t>* **Scalability:** Current microfluidic devices are often limited in their throughput, making it difficult to scale up production for large-scale agricultural applications.</w:t>
            </w:r>
            <w:r w:rsidRPr="00F45499">
              <w:rPr>
                <w:rFonts w:ascii="Times New Roman" w:hAnsi="Times New Roman" w:cs="Times New Roman"/>
                <w:sz w:val="24"/>
                <w:szCs w:val="24"/>
              </w:rPr>
              <w:br/>
              <w:t>* **Cost:** Microfluidic devices can be expensive to manufacture and operate, which may limit their adoption by smallholder farmers.</w:t>
            </w:r>
            <w:r w:rsidRPr="00F45499">
              <w:rPr>
                <w:rFonts w:ascii="Times New Roman" w:hAnsi="Times New Roman" w:cs="Times New Roman"/>
                <w:sz w:val="24"/>
                <w:szCs w:val="24"/>
              </w:rPr>
              <w:br/>
              <w:t xml:space="preserve">* **Integration with Existing Systems:** Integrating microfluidic technology into </w:t>
            </w:r>
            <w:r w:rsidRPr="00F45499">
              <w:rPr>
                <w:rFonts w:ascii="Times New Roman" w:hAnsi="Times New Roman" w:cs="Times New Roman"/>
                <w:sz w:val="24"/>
                <w:szCs w:val="24"/>
              </w:rPr>
              <w:lastRenderedPageBreak/>
              <w:t>existing agricultural practices requires careful consideration of factors such as infrastructure, labor, and regulatory requirements.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Despite these challenges, ongoing research and development efforts are addressing these limitations and paving the way for wider adoption of droplet microfluidics in agriculture. </w:t>
            </w:r>
            <w:r w:rsidRPr="00F45499">
              <w:rPr>
                <w:rFonts w:ascii="Times New Roman" w:hAnsi="Times New Roman" w:cs="Times New Roman"/>
                <w:sz w:val="24"/>
                <w:szCs w:val="24"/>
              </w:rPr>
              <w:br/>
            </w:r>
          </w:p>
        </w:tc>
        <w:tc>
          <w:tcPr>
            <w:tcW w:w="1440" w:type="dxa"/>
          </w:tcPr>
          <w:p w14:paraId="626F765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has the potential to transform agriculture by enhancing crop </w:t>
            </w:r>
            <w:r w:rsidRPr="00F45499">
              <w:rPr>
                <w:rFonts w:ascii="Times New Roman" w:hAnsi="Times New Roman" w:cs="Times New Roman"/>
                <w:sz w:val="24"/>
                <w:szCs w:val="24"/>
              </w:rPr>
              <w:lastRenderedPageBreak/>
              <w:t xml:space="preserve">management and food security. It enables the precise release of fertilizers and pesticides, reducing waste and optimizing plant growth. The technology also supports improved crop monitoring through long-term studies, offering insights into plant development. By analyzing individual plant cells, droplet microfluidics can help uncover genetic and phenotypic traits, enhancing disease resistance and drought tolerance in crops. Additionally, it aids in disease detection, allowing for early intervention to prevent crop loss. Despite challenges such as scalability, cost, and integration with existing agricultural practices, ongoing research aims to </w:t>
            </w:r>
            <w:r w:rsidRPr="00F45499">
              <w:rPr>
                <w:rFonts w:ascii="Times New Roman" w:hAnsi="Times New Roman" w:cs="Times New Roman"/>
                <w:sz w:val="24"/>
                <w:szCs w:val="24"/>
              </w:rPr>
              <w:lastRenderedPageBreak/>
              <w:t>overcome these barriers, making droplet microfluidics a promising tool for precision agriculture and sustainable food production.</w:t>
            </w:r>
          </w:p>
        </w:tc>
        <w:tc>
          <w:tcPr>
            <w:tcW w:w="1440" w:type="dxa"/>
          </w:tcPr>
          <w:p w14:paraId="691CD39B"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is well-structured and provides </w:t>
            </w:r>
            <w:r w:rsidRPr="00F45499">
              <w:rPr>
                <w:rFonts w:ascii="Times New Roman" w:hAnsi="Times New Roman" w:cs="Times New Roman"/>
                <w:sz w:val="24"/>
                <w:szCs w:val="24"/>
              </w:rPr>
              <w:lastRenderedPageBreak/>
              <w:t>several specific examples of how droplet microfluidics can impact agriculture. It addresses the question thoroughly, covering various aspects such as precision fertilization, enhanced crop growth, improved disease detection, and single-cell analysis. The discussion on challenges and future directions adds depth to the answer, showing an understanding of the limitations and potential solutions. SCORE: 86</w:t>
            </w:r>
          </w:p>
        </w:tc>
        <w:tc>
          <w:tcPr>
            <w:tcW w:w="1440" w:type="dxa"/>
          </w:tcPr>
          <w:p w14:paraId="11EECAE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86</w:t>
            </w:r>
          </w:p>
        </w:tc>
        <w:tc>
          <w:tcPr>
            <w:tcW w:w="1440" w:type="dxa"/>
          </w:tcPr>
          <w:p w14:paraId="10EA175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86.0</w:t>
            </w:r>
          </w:p>
        </w:tc>
      </w:tr>
      <w:tr w:rsidR="009E4C4B" w:rsidRPr="00F45499" w14:paraId="7CDED96F" w14:textId="77777777">
        <w:tc>
          <w:tcPr>
            <w:tcW w:w="1440" w:type="dxa"/>
          </w:tcPr>
          <w:p w14:paraId="6EF85DEC"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What are the current limitations of droplet microfluidics, and how can they be overcome?</w:t>
            </w:r>
          </w:p>
        </w:tc>
        <w:tc>
          <w:tcPr>
            <w:tcW w:w="1440" w:type="dxa"/>
          </w:tcPr>
          <w:p w14:paraId="49380E3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Droplet microfluidics, while promising for high-throughput biological assays, faces several limitations:</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**1. Sample Size:** Droplet microfluidics is most efficient for assays involving at </w:t>
            </w:r>
            <w:r w:rsidRPr="00F45499">
              <w:rPr>
                <w:rFonts w:ascii="Times New Roman" w:hAnsi="Times New Roman" w:cs="Times New Roman"/>
                <w:sz w:val="24"/>
                <w:szCs w:val="24"/>
              </w:rPr>
              <w:lastRenderedPageBreak/>
              <w:t>least 10^5 samples. For smaller sample sizes, traditional methods like microtiter plates are more practical.</w:t>
            </w:r>
            <w:r w:rsidRPr="00F45499">
              <w:rPr>
                <w:rFonts w:ascii="Times New Roman" w:hAnsi="Times New Roman" w:cs="Times New Roman"/>
                <w:sz w:val="24"/>
                <w:szCs w:val="24"/>
              </w:rPr>
              <w:br/>
            </w:r>
            <w:r w:rsidRPr="00F45499">
              <w:rPr>
                <w:rFonts w:ascii="Times New Roman" w:hAnsi="Times New Roman" w:cs="Times New Roman"/>
                <w:sz w:val="24"/>
                <w:szCs w:val="24"/>
              </w:rPr>
              <w:br/>
              <w:t>**2. Interface Stability:** The oil-water interface in each droplet needs to be stable and inert. Finding the right surfactant can be challenging.</w:t>
            </w:r>
            <w:r w:rsidRPr="00F45499">
              <w:rPr>
                <w:rFonts w:ascii="Times New Roman" w:hAnsi="Times New Roman" w:cs="Times New Roman"/>
                <w:sz w:val="24"/>
                <w:szCs w:val="24"/>
              </w:rPr>
              <w:br/>
            </w:r>
            <w:r w:rsidRPr="00F45499">
              <w:rPr>
                <w:rFonts w:ascii="Times New Roman" w:hAnsi="Times New Roman" w:cs="Times New Roman"/>
                <w:sz w:val="24"/>
                <w:szCs w:val="24"/>
              </w:rPr>
              <w:br/>
              <w:t>**3. Spatial Barcoding:** Droplets lack the spatial barcoding capabilities of microtiter plates. This requires developing alternative barcoding systems, which can be complex.</w:t>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**4. Long-Term Stability &amp; Cross-Talk:** Imperfect partitioning between phases can lead to </w:t>
            </w:r>
            <w:r w:rsidRPr="00F45499">
              <w:rPr>
                <w:rFonts w:ascii="Times New Roman" w:hAnsi="Times New Roman" w:cs="Times New Roman"/>
                <w:sz w:val="24"/>
                <w:szCs w:val="24"/>
              </w:rPr>
              <w:lastRenderedPageBreak/>
              <w:t xml:space="preserve">droplet shrinkage, coalescence, and inter-droplet cross-talk. </w:t>
            </w:r>
            <w:r w:rsidRPr="00F45499">
              <w:rPr>
                <w:rFonts w:ascii="Times New Roman" w:hAnsi="Times New Roman" w:cs="Times New Roman"/>
                <w:sz w:val="24"/>
                <w:szCs w:val="24"/>
              </w:rPr>
              <w:br/>
            </w:r>
            <w:r w:rsidRPr="00F45499">
              <w:rPr>
                <w:rFonts w:ascii="Times New Roman" w:hAnsi="Times New Roman" w:cs="Times New Roman"/>
                <w:sz w:val="24"/>
                <w:szCs w:val="24"/>
              </w:rPr>
              <w:br/>
              <w:t>**Overcoming these limitations:**</w:t>
            </w:r>
            <w:r w:rsidRPr="00F45499">
              <w:rPr>
                <w:rFonts w:ascii="Times New Roman" w:hAnsi="Times New Roman" w:cs="Times New Roman"/>
                <w:sz w:val="24"/>
                <w:szCs w:val="24"/>
              </w:rPr>
              <w:br/>
            </w:r>
            <w:r w:rsidRPr="00F45499">
              <w:rPr>
                <w:rFonts w:ascii="Times New Roman" w:hAnsi="Times New Roman" w:cs="Times New Roman"/>
                <w:sz w:val="24"/>
                <w:szCs w:val="24"/>
              </w:rPr>
              <w:br/>
              <w:t>* **Improved Surfactants:** Research is ongoing to develop surfactants that provide more stable and inert oil-water interfaces.</w:t>
            </w:r>
            <w:r w:rsidRPr="00F45499">
              <w:rPr>
                <w:rFonts w:ascii="Times New Roman" w:hAnsi="Times New Roman" w:cs="Times New Roman"/>
                <w:sz w:val="24"/>
                <w:szCs w:val="24"/>
              </w:rPr>
              <w:br/>
              <w:t>* **Advanced Barcoding Systems:**  Researchers are exploring new barcoding systems suitable for droplet libraries.</w:t>
            </w:r>
            <w:r w:rsidRPr="00F45499">
              <w:rPr>
                <w:rFonts w:ascii="Times New Roman" w:hAnsi="Times New Roman" w:cs="Times New Roman"/>
                <w:sz w:val="24"/>
                <w:szCs w:val="24"/>
              </w:rPr>
              <w:br/>
              <w:t>* **Enhanced Droplet Stability:** Studies on oil phase and surfactant formulations aim to improve droplet isolation properties, reducing shrinkage, coalescence, and cross-talk.</w:t>
            </w:r>
            <w:r w:rsidRPr="00F45499">
              <w:rPr>
                <w:rFonts w:ascii="Times New Roman" w:hAnsi="Times New Roman" w:cs="Times New Roman"/>
                <w:sz w:val="24"/>
                <w:szCs w:val="24"/>
              </w:rPr>
              <w:br/>
            </w:r>
            <w:r w:rsidRPr="00F45499">
              <w:rPr>
                <w:rFonts w:ascii="Times New Roman" w:hAnsi="Times New Roman" w:cs="Times New Roman"/>
                <w:sz w:val="24"/>
                <w:szCs w:val="24"/>
              </w:rPr>
              <w:lastRenderedPageBreak/>
              <w:br/>
              <w:t>**Future Directions:**</w:t>
            </w:r>
            <w:r w:rsidRPr="00F45499">
              <w:rPr>
                <w:rFonts w:ascii="Times New Roman" w:hAnsi="Times New Roman" w:cs="Times New Roman"/>
                <w:sz w:val="24"/>
                <w:szCs w:val="24"/>
              </w:rPr>
              <w:br/>
            </w:r>
            <w:r w:rsidRPr="00F45499">
              <w:rPr>
                <w:rFonts w:ascii="Times New Roman" w:hAnsi="Times New Roman" w:cs="Times New Roman"/>
                <w:sz w:val="24"/>
                <w:szCs w:val="24"/>
              </w:rPr>
              <w:br/>
              <w:t>* Integrating more functional components into single devices for complex experiments.</w:t>
            </w:r>
            <w:r w:rsidRPr="00F45499">
              <w:rPr>
                <w:rFonts w:ascii="Times New Roman" w:hAnsi="Times New Roman" w:cs="Times New Roman"/>
                <w:sz w:val="24"/>
                <w:szCs w:val="24"/>
              </w:rPr>
              <w:br/>
              <w:t>* Utilizing machine learning techniques to create "intelligent" systems that can direct and automate the experimentation process.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The field of droplet microfluidics is rapidly evolving, with ongoing research addressing these limitations and paving the way for wider applications in chemical and biological research.</w:t>
            </w:r>
          </w:p>
        </w:tc>
        <w:tc>
          <w:tcPr>
            <w:tcW w:w="1440" w:type="dxa"/>
          </w:tcPr>
          <w:p w14:paraId="0686019E"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Droplet microfluidics has immense potential for high-throughput biological assays but faces several limitations that hinder its broader adoption. One key challenge is its efficiency for assays involving small sample sizes; droplet microfluidics excels with large </w:t>
            </w:r>
            <w:r w:rsidRPr="00F45499">
              <w:rPr>
                <w:rFonts w:ascii="Times New Roman" w:hAnsi="Times New Roman" w:cs="Times New Roman"/>
                <w:sz w:val="24"/>
                <w:szCs w:val="24"/>
              </w:rPr>
              <w:lastRenderedPageBreak/>
              <w:t xml:space="preserve">volumes (at least 10^5 samples), making traditional methods like microtiter plates more suitable for lower sample numbers. Another critical issue is maintaining a stable and inert oil-water interface, which is essential for droplet formation. Finding the right surfactant to keep this interface stable remains a complex chemistry challenge. Furthermore, droplet microfluidics lacks the spatial barcoding available in microtiter plates, making it difficult to organize and track multiple droplet libraries. As a result, developing alternative barcoding systems is necessary but challenging. The automation of droplet </w:t>
            </w:r>
            <w:r w:rsidRPr="00F45499">
              <w:rPr>
                <w:rFonts w:ascii="Times New Roman" w:hAnsi="Times New Roman" w:cs="Times New Roman"/>
                <w:sz w:val="24"/>
                <w:szCs w:val="24"/>
              </w:rPr>
              <w:lastRenderedPageBreak/>
              <w:t>movement is another obstacle, as it requires precise control, often through techniques like electrowetting and dielectrophoresis. Lastly, droplet stability over time can be compromised, with issues such as shrinkage, coalescence, and cross-talk between droplets. To address these issues, research is underway to develop improved surfactants, more reliable barcoding systems, and novel materials and techniques to enhance droplet control. These advancements, coupled with better analytical tools, are expected to overcome current limitations and expand droplet microfluidics' applications in chemical and biological research.</w:t>
            </w:r>
          </w:p>
        </w:tc>
        <w:tc>
          <w:tcPr>
            <w:tcW w:w="1440" w:type="dxa"/>
          </w:tcPr>
          <w:p w14:paraId="5DF8AF43"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overview of the current limitations of droplet microfluidics and offers suggestions on how they can be addressed. It covers key challenges </w:t>
            </w:r>
            <w:r w:rsidRPr="00F45499">
              <w:rPr>
                <w:rFonts w:ascii="Times New Roman" w:hAnsi="Times New Roman" w:cs="Times New Roman"/>
                <w:sz w:val="24"/>
                <w:szCs w:val="24"/>
              </w:rPr>
              <w:lastRenderedPageBreak/>
              <w:t xml:space="preserve">such as sample size, interface stability, spatial barcoding, and long-term stability &amp; cross-talk, and proposes potential solutions like improved surfactants, advanced barcoding systems, and enhanced droplet stability. The response also touches upon future directions for the field, including integrating more functional components into single devices and utilizing machine learning techniques. However, it could be further improved by </w:t>
            </w:r>
            <w:r w:rsidRPr="00F45499">
              <w:rPr>
                <w:rFonts w:ascii="Times New Roman" w:hAnsi="Times New Roman" w:cs="Times New Roman"/>
                <w:sz w:val="24"/>
                <w:szCs w:val="24"/>
              </w:rPr>
              <w:lastRenderedPageBreak/>
              <w:t>providing more detailed explanations of these challenges and solutions, as well as specific examples or references to support the claims made.</w:t>
            </w:r>
            <w:r w:rsidRPr="00F45499">
              <w:rPr>
                <w:rFonts w:ascii="Times New Roman" w:hAnsi="Times New Roman" w:cs="Times New Roman"/>
                <w:sz w:val="24"/>
                <w:szCs w:val="24"/>
              </w:rPr>
              <w:br/>
            </w:r>
            <w:r w:rsidRPr="00F45499">
              <w:rPr>
                <w:rFonts w:ascii="Times New Roman" w:hAnsi="Times New Roman" w:cs="Times New Roman"/>
                <w:sz w:val="24"/>
                <w:szCs w:val="24"/>
              </w:rPr>
              <w:br/>
              <w:t>SCORE: 76</w:t>
            </w:r>
          </w:p>
        </w:tc>
        <w:tc>
          <w:tcPr>
            <w:tcW w:w="1440" w:type="dxa"/>
          </w:tcPr>
          <w:p w14:paraId="28688544"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4CCD5912"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r w:rsidR="009E4C4B" w:rsidRPr="00F45499" w14:paraId="04C7FF98" w14:textId="77777777">
        <w:tc>
          <w:tcPr>
            <w:tcW w:w="1440" w:type="dxa"/>
          </w:tcPr>
          <w:p w14:paraId="0C48659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How can interdisciplinary collaboration accelerate innovation in </w:t>
            </w:r>
            <w:r w:rsidRPr="00F45499">
              <w:rPr>
                <w:rFonts w:ascii="Times New Roman" w:hAnsi="Times New Roman" w:cs="Times New Roman"/>
                <w:sz w:val="24"/>
                <w:szCs w:val="24"/>
              </w:rPr>
              <w:lastRenderedPageBreak/>
              <w:t>droplet microfluidics?</w:t>
            </w:r>
          </w:p>
        </w:tc>
        <w:tc>
          <w:tcPr>
            <w:tcW w:w="1440" w:type="dxa"/>
          </w:tcPr>
          <w:p w14:paraId="506F469F"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The provided text highlights the crucial role of interdisciplinar</w:t>
            </w:r>
            <w:r w:rsidRPr="00F45499">
              <w:rPr>
                <w:rFonts w:ascii="Times New Roman" w:hAnsi="Times New Roman" w:cs="Times New Roman"/>
                <w:sz w:val="24"/>
                <w:szCs w:val="24"/>
              </w:rPr>
              <w:lastRenderedPageBreak/>
              <w:t xml:space="preserve">y collaboration in accelerating innovation within droplet microfluidics. </w:t>
            </w:r>
            <w:r w:rsidRPr="00F45499">
              <w:rPr>
                <w:rFonts w:ascii="Times New Roman" w:hAnsi="Times New Roman" w:cs="Times New Roman"/>
                <w:sz w:val="24"/>
                <w:szCs w:val="24"/>
              </w:rPr>
              <w:br/>
            </w:r>
            <w:r w:rsidRPr="00F45499">
              <w:rPr>
                <w:rFonts w:ascii="Times New Roman" w:hAnsi="Times New Roman" w:cs="Times New Roman"/>
                <w:sz w:val="24"/>
                <w:szCs w:val="24"/>
              </w:rPr>
              <w:br/>
              <w:t>Here's how, according to the text:</w:t>
            </w:r>
            <w:r w:rsidRPr="00F45499">
              <w:rPr>
                <w:rFonts w:ascii="Times New Roman" w:hAnsi="Times New Roman" w:cs="Times New Roman"/>
                <w:sz w:val="24"/>
                <w:szCs w:val="24"/>
              </w:rPr>
              <w:br/>
            </w:r>
            <w:r w:rsidRPr="00F45499">
              <w:rPr>
                <w:rFonts w:ascii="Times New Roman" w:hAnsi="Times New Roman" w:cs="Times New Roman"/>
                <w:sz w:val="24"/>
                <w:szCs w:val="24"/>
              </w:rPr>
              <w:br/>
              <w:t>* **Bridging Knowledge Gaps:** Droplet microfluidics benefits from a convergence of knowledge in fields like chemistry, biology, material science, and engineering. Collaboration allows experts from these diverse areas to share insights, identify synergies, and develop novel solutions that wouldn't be possible within isolated disciplines.</w:t>
            </w:r>
            <w:r w:rsidRPr="00F45499">
              <w:rPr>
                <w:rFonts w:ascii="Times New Roman" w:hAnsi="Times New Roman" w:cs="Times New Roman"/>
                <w:sz w:val="24"/>
                <w:szCs w:val="24"/>
              </w:rPr>
              <w:br/>
              <w:t xml:space="preserve">* **Addressing Complex Challenges:**  Scaling up droplet microfluidics for commercial applications requires </w:t>
            </w:r>
            <w:r w:rsidRPr="00F45499">
              <w:rPr>
                <w:rFonts w:ascii="Times New Roman" w:hAnsi="Times New Roman" w:cs="Times New Roman"/>
                <w:sz w:val="24"/>
                <w:szCs w:val="24"/>
              </w:rPr>
              <w:lastRenderedPageBreak/>
              <w:t>overcoming multifaceted challenges, such as cost-effective fabrication, complex pattern control, and the synthesis of diverse nanomaterials. Interdisciplinary teams can bring together specialized expertise to tackle these intricate problems effectively.</w:t>
            </w:r>
            <w:r w:rsidRPr="00F45499">
              <w:rPr>
                <w:rFonts w:ascii="Times New Roman" w:hAnsi="Times New Roman" w:cs="Times New Roman"/>
                <w:sz w:val="24"/>
                <w:szCs w:val="24"/>
              </w:rPr>
              <w:br/>
              <w:t xml:space="preserve">* **Fostering Innovation:** Conferences and meetings like the EMBL Microfluidics Conference series and Single Cell Genomics (SCG) meetings already promote interdisciplinary interaction. However, sustained collaborative initiatives from academia and industry are essential to further drive innovation and </w:t>
            </w:r>
            <w:r w:rsidRPr="00F45499">
              <w:rPr>
                <w:rFonts w:ascii="Times New Roman" w:hAnsi="Times New Roman" w:cs="Times New Roman"/>
                <w:sz w:val="24"/>
                <w:szCs w:val="24"/>
              </w:rPr>
              <w:lastRenderedPageBreak/>
              <w:t>accelerate the development of new applications in fields like drug discovery, single-cell analysis, and nanomaterial synthesis.</w:t>
            </w:r>
            <w:r w:rsidRPr="00F45499">
              <w:rPr>
                <w:rFonts w:ascii="Times New Roman" w:hAnsi="Times New Roman" w:cs="Times New Roman"/>
                <w:sz w:val="24"/>
                <w:szCs w:val="24"/>
              </w:rPr>
              <w:br/>
            </w:r>
            <w:r w:rsidRPr="00F45499">
              <w:rPr>
                <w:rFonts w:ascii="Times New Roman" w:hAnsi="Times New Roman" w:cs="Times New Roman"/>
                <w:sz w:val="24"/>
                <w:szCs w:val="24"/>
              </w:rPr>
              <w:br/>
            </w:r>
            <w:r w:rsidRPr="00F45499">
              <w:rPr>
                <w:rFonts w:ascii="Times New Roman" w:hAnsi="Times New Roman" w:cs="Times New Roman"/>
                <w:sz w:val="24"/>
                <w:szCs w:val="24"/>
              </w:rPr>
              <w:br/>
              <w:t xml:space="preserve">In essence, interdisciplinary collaboration fosters a fertile ground for innovation by breaking down silos, promoting knowledge exchange, and enabling the development of holistic solutions that push the boundaries of droplet microfluidics technology. </w:t>
            </w:r>
            <w:r w:rsidRPr="00F45499">
              <w:rPr>
                <w:rFonts w:ascii="Times New Roman" w:hAnsi="Times New Roman" w:cs="Times New Roman"/>
                <w:sz w:val="24"/>
                <w:szCs w:val="24"/>
              </w:rPr>
              <w:br/>
            </w:r>
          </w:p>
        </w:tc>
        <w:tc>
          <w:tcPr>
            <w:tcW w:w="1440" w:type="dxa"/>
          </w:tcPr>
          <w:p w14:paraId="57F53500"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Interdisciplinary collaboration is essential for advancing droplet </w:t>
            </w:r>
            <w:r w:rsidRPr="00F45499">
              <w:rPr>
                <w:rFonts w:ascii="Times New Roman" w:hAnsi="Times New Roman" w:cs="Times New Roman"/>
                <w:sz w:val="24"/>
                <w:szCs w:val="24"/>
              </w:rPr>
              <w:lastRenderedPageBreak/>
              <w:t xml:space="preserve">microfluidics by combining expertise from various fields such as chemistry, biology, material science, and engineering. By uniting these diverse areas, researchers can address complex challenges such as cost-effective fabrication, scalable production, and novel interfacial reaction systems. For example, biologists and chemists can leverage droplet microfluidics for high-throughput analysis, while material scientists and engineers work on developing more robust and affordable microfabrication methods. Furthermore, integrating technologies like sensitive detectors and machine learning algorithms can enhance the analytical capabilities of droplet-based </w:t>
            </w:r>
            <w:r w:rsidRPr="00F45499">
              <w:rPr>
                <w:rFonts w:ascii="Times New Roman" w:hAnsi="Times New Roman" w:cs="Times New Roman"/>
                <w:sz w:val="24"/>
                <w:szCs w:val="24"/>
              </w:rPr>
              <w:lastRenderedPageBreak/>
              <w:t>systems. Collaborative initiatives, such as the EMBL Microfluidics Conference, foster knowledge exchange and innovation by bringing together professionals from different disciplines. This cooperation is crucial for overcoming technical barriers, reducing manufacturing costs, and developing new applications in fields like drug discovery, single-cell analysis, and nanomaterial synthesis. Ultimately, interdisciplinary collaboration accelerates the evolution of droplet microfluidics, pushing the boundaries of what is achievable in this promising field.</w:t>
            </w:r>
          </w:p>
        </w:tc>
        <w:tc>
          <w:tcPr>
            <w:tcW w:w="1440" w:type="dxa"/>
          </w:tcPr>
          <w:p w14:paraId="74FF28C6"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 xml:space="preserve">The response provides a clear and concise </w:t>
            </w:r>
            <w:r w:rsidRPr="00F45499">
              <w:rPr>
                <w:rFonts w:ascii="Times New Roman" w:hAnsi="Times New Roman" w:cs="Times New Roman"/>
                <w:sz w:val="24"/>
                <w:szCs w:val="24"/>
              </w:rPr>
              <w:lastRenderedPageBreak/>
              <w:t>explanation of how interdisciplinary collaboration can accelerate innovation in droplet microfluidics. It accurately highlights the benefits of combining knowledge from various fields, addressing complex challenges, and fostering innovation through collaborative initiatives. However, it lacks some depth and specific examples compared to the Ground Truth Answer. SCORE: 76</w:t>
            </w:r>
          </w:p>
        </w:tc>
        <w:tc>
          <w:tcPr>
            <w:tcW w:w="1440" w:type="dxa"/>
          </w:tcPr>
          <w:p w14:paraId="7BCC23B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lastRenderedPageBreak/>
              <w:t>76</w:t>
            </w:r>
          </w:p>
        </w:tc>
        <w:tc>
          <w:tcPr>
            <w:tcW w:w="1440" w:type="dxa"/>
          </w:tcPr>
          <w:p w14:paraId="61834A58" w14:textId="77777777" w:rsidR="009E4C4B" w:rsidRPr="00F45499" w:rsidRDefault="00000000">
            <w:pPr>
              <w:rPr>
                <w:rFonts w:ascii="Times New Roman" w:hAnsi="Times New Roman" w:cs="Times New Roman"/>
                <w:sz w:val="24"/>
                <w:szCs w:val="24"/>
              </w:rPr>
            </w:pPr>
            <w:r w:rsidRPr="00F45499">
              <w:rPr>
                <w:rFonts w:ascii="Times New Roman" w:hAnsi="Times New Roman" w:cs="Times New Roman"/>
                <w:sz w:val="24"/>
                <w:szCs w:val="24"/>
              </w:rPr>
              <w:t>76.0</w:t>
            </w:r>
          </w:p>
        </w:tc>
      </w:tr>
    </w:tbl>
    <w:p w14:paraId="07A513BC" w14:textId="77777777" w:rsidR="00AB4CED" w:rsidRPr="00F45499" w:rsidRDefault="00AB4CED">
      <w:pPr>
        <w:rPr>
          <w:rFonts w:ascii="Times New Roman" w:hAnsi="Times New Roman" w:cs="Times New Roman"/>
          <w:sz w:val="24"/>
          <w:szCs w:val="24"/>
        </w:rPr>
      </w:pPr>
    </w:p>
    <w:sectPr w:rsidR="00AB4CED" w:rsidRPr="00F45499"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16CCA" w14:textId="77777777" w:rsidR="00812B65" w:rsidRDefault="00812B65" w:rsidP="005F6545">
      <w:pPr>
        <w:spacing w:after="0" w:line="240" w:lineRule="auto"/>
      </w:pPr>
      <w:r>
        <w:separator/>
      </w:r>
    </w:p>
  </w:endnote>
  <w:endnote w:type="continuationSeparator" w:id="0">
    <w:p w14:paraId="2534853F" w14:textId="77777777" w:rsidR="00812B65" w:rsidRDefault="00812B65" w:rsidP="005F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7780718"/>
      <w:docPartObj>
        <w:docPartGallery w:val="Page Numbers (Bottom of Page)"/>
        <w:docPartUnique/>
      </w:docPartObj>
    </w:sdtPr>
    <w:sdtContent>
      <w:p w14:paraId="3681610B" w14:textId="41F3B827" w:rsidR="005F6545" w:rsidRDefault="005F6545"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316876" w14:textId="77777777" w:rsidR="005F6545" w:rsidRDefault="005F65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5090263"/>
      <w:docPartObj>
        <w:docPartGallery w:val="Page Numbers (Bottom of Page)"/>
        <w:docPartUnique/>
      </w:docPartObj>
    </w:sdtPr>
    <w:sdtContent>
      <w:p w14:paraId="7D4CE87D" w14:textId="0E9EB17C" w:rsidR="005F6545" w:rsidRDefault="005F6545"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BB9B99" w14:textId="77777777" w:rsidR="005F6545" w:rsidRDefault="005F6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1E311" w14:textId="77777777" w:rsidR="00812B65" w:rsidRDefault="00812B65" w:rsidP="005F6545">
      <w:pPr>
        <w:spacing w:after="0" w:line="240" w:lineRule="auto"/>
      </w:pPr>
      <w:r>
        <w:separator/>
      </w:r>
    </w:p>
  </w:footnote>
  <w:footnote w:type="continuationSeparator" w:id="0">
    <w:p w14:paraId="0925AFD2" w14:textId="77777777" w:rsidR="00812B65" w:rsidRDefault="00812B65" w:rsidP="005F6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4888697">
    <w:abstractNumId w:val="8"/>
  </w:num>
  <w:num w:numId="2" w16cid:durableId="346911268">
    <w:abstractNumId w:val="6"/>
  </w:num>
  <w:num w:numId="3" w16cid:durableId="206333810">
    <w:abstractNumId w:val="5"/>
  </w:num>
  <w:num w:numId="4" w16cid:durableId="1665939515">
    <w:abstractNumId w:val="4"/>
  </w:num>
  <w:num w:numId="5" w16cid:durableId="1806241028">
    <w:abstractNumId w:val="7"/>
  </w:num>
  <w:num w:numId="6" w16cid:durableId="1021930624">
    <w:abstractNumId w:val="3"/>
  </w:num>
  <w:num w:numId="7" w16cid:durableId="1275752410">
    <w:abstractNumId w:val="2"/>
  </w:num>
  <w:num w:numId="8" w16cid:durableId="1420175347">
    <w:abstractNumId w:val="1"/>
  </w:num>
  <w:num w:numId="9" w16cid:durableId="1358507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6545"/>
    <w:rsid w:val="00812B65"/>
    <w:rsid w:val="009E4C4B"/>
    <w:rsid w:val="00AA1D8D"/>
    <w:rsid w:val="00AB4CED"/>
    <w:rsid w:val="00B47730"/>
    <w:rsid w:val="00CB0664"/>
    <w:rsid w:val="00F454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E442D"/>
  <w14:defaultImageDpi w14:val="300"/>
  <w15:docId w15:val="{11990D34-C314-7A49-83BC-414F9160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5F6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183</Pages>
  <Words>27651</Words>
  <Characters>157614</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Dinh Nguyen</cp:lastModifiedBy>
  <cp:revision>3</cp:revision>
  <dcterms:created xsi:type="dcterms:W3CDTF">2013-12-23T23:15:00Z</dcterms:created>
  <dcterms:modified xsi:type="dcterms:W3CDTF">2024-12-20T16:52:00Z</dcterms:modified>
  <cp:category/>
</cp:coreProperties>
</file>