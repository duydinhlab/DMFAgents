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101B" w14:textId="22057D34" w:rsidR="00F36FA5" w:rsidRPr="003D0FF3" w:rsidRDefault="003D0FF3">
      <w:pPr>
        <w:pStyle w:val="Heading1"/>
        <w:rPr>
          <w:rFonts w:ascii="Times New Roman" w:hAnsi="Times New Roman" w:cs="Times New Roman"/>
          <w:sz w:val="24"/>
          <w:szCs w:val="24"/>
        </w:rPr>
      </w:pPr>
      <w:r w:rsidRPr="003D0FF3">
        <w:rPr>
          <w:rFonts w:ascii="Times New Roman" w:hAnsi="Times New Roman" w:cs="Times New Roman"/>
          <w:sz w:val="24"/>
          <w:szCs w:val="24"/>
        </w:rPr>
        <w:t>QA by GEMMA</w:t>
      </w:r>
    </w:p>
    <w:tbl>
      <w:tblPr>
        <w:tblStyle w:val="TableGrid"/>
        <w:tblW w:w="0" w:type="auto"/>
        <w:tblLook w:val="04A0" w:firstRow="1" w:lastRow="0" w:firstColumn="1" w:lastColumn="0" w:noHBand="0" w:noVBand="1"/>
      </w:tblPr>
      <w:tblGrid>
        <w:gridCol w:w="2080"/>
        <w:gridCol w:w="1494"/>
        <w:gridCol w:w="2063"/>
        <w:gridCol w:w="1270"/>
        <w:gridCol w:w="525"/>
        <w:gridCol w:w="1424"/>
      </w:tblGrid>
      <w:tr w:rsidR="00F36FA5" w:rsidRPr="003D0FF3" w14:paraId="64726042" w14:textId="77777777">
        <w:tc>
          <w:tcPr>
            <w:tcW w:w="1440" w:type="dxa"/>
          </w:tcPr>
          <w:p w14:paraId="1F719415"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question</w:t>
            </w:r>
          </w:p>
        </w:tc>
        <w:tc>
          <w:tcPr>
            <w:tcW w:w="1440" w:type="dxa"/>
          </w:tcPr>
          <w:p w14:paraId="634AACEA"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answer</w:t>
            </w:r>
          </w:p>
        </w:tc>
        <w:tc>
          <w:tcPr>
            <w:tcW w:w="1440" w:type="dxa"/>
          </w:tcPr>
          <w:p w14:paraId="42D86B3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ground_truth</w:t>
            </w:r>
          </w:p>
        </w:tc>
        <w:tc>
          <w:tcPr>
            <w:tcW w:w="1440" w:type="dxa"/>
          </w:tcPr>
          <w:p w14:paraId="03951D0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feedback</w:t>
            </w:r>
          </w:p>
        </w:tc>
        <w:tc>
          <w:tcPr>
            <w:tcW w:w="1440" w:type="dxa"/>
          </w:tcPr>
          <w:p w14:paraId="0A867FEA"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score</w:t>
            </w:r>
          </w:p>
        </w:tc>
        <w:tc>
          <w:tcPr>
            <w:tcW w:w="1440" w:type="dxa"/>
          </w:tcPr>
          <w:p w14:paraId="64E5F19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percentage</w:t>
            </w:r>
          </w:p>
        </w:tc>
      </w:tr>
      <w:tr w:rsidR="00F36FA5" w:rsidRPr="003D0FF3" w14:paraId="350B281E" w14:textId="77777777">
        <w:tc>
          <w:tcPr>
            <w:tcW w:w="1440" w:type="dxa"/>
          </w:tcPr>
          <w:p w14:paraId="12E3B07A"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is microfluidics?</w:t>
            </w:r>
          </w:p>
        </w:tc>
        <w:tc>
          <w:tcPr>
            <w:tcW w:w="1440" w:type="dxa"/>
          </w:tcPr>
          <w:p w14:paraId="43F5EC65"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The precise control of fluids at the microscale.  </w:t>
            </w:r>
            <w:r w:rsidRPr="003D0FF3">
              <w:rPr>
                <w:rFonts w:ascii="Times New Roman" w:hAnsi="Times New Roman" w:cs="Times New Roman"/>
                <w:sz w:val="24"/>
                <w:szCs w:val="24"/>
              </w:rPr>
              <w:br/>
            </w:r>
          </w:p>
        </w:tc>
        <w:tc>
          <w:tcPr>
            <w:tcW w:w="1440" w:type="dxa"/>
          </w:tcPr>
          <w:p w14:paraId="4C7AC1B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Microfluidics is a multidisciplinary field that involves the study and manipulation of fluids at the microscale, typically within channels with dimensions ranging from tens to hundreds of micrometers. It is a multidisciplinary field that involves molecular analysis, molecular biology, and microelectronics. Microfluidics has been increasingly used in the biological sciences because precise and controlled experiments can be conducted at a lower cost and faster pace. Lab on a Chip devices use microfluidics for applications such as Point of Care testing of diseases, or Organ on a Chip studies.</w:t>
            </w:r>
            <w:r w:rsidRPr="003D0FF3">
              <w:rPr>
                <w:rFonts w:ascii="Times New Roman" w:hAnsi="Times New Roman" w:cs="Times New Roman"/>
                <w:sz w:val="24"/>
                <w:szCs w:val="24"/>
              </w:rPr>
              <w:br/>
            </w:r>
          </w:p>
        </w:tc>
        <w:tc>
          <w:tcPr>
            <w:tcW w:w="1440" w:type="dxa"/>
          </w:tcPr>
          <w:p w14:paraId="1C679B2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The response is concise but lacks detail and context; it only partially addresses the question by providing a definition without explaining the broader scope and applications of microfluidics. SCORE: 41</w:t>
            </w:r>
          </w:p>
        </w:tc>
        <w:tc>
          <w:tcPr>
            <w:tcW w:w="1440" w:type="dxa"/>
          </w:tcPr>
          <w:p w14:paraId="4DB8B835"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w:t>
            </w:r>
          </w:p>
        </w:tc>
        <w:tc>
          <w:tcPr>
            <w:tcW w:w="1440" w:type="dxa"/>
          </w:tcPr>
          <w:p w14:paraId="427F9F3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1A65E909" w14:textId="77777777">
        <w:tc>
          <w:tcPr>
            <w:tcW w:w="1440" w:type="dxa"/>
          </w:tcPr>
          <w:p w14:paraId="080ED06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is droplet microfluidics?</w:t>
            </w:r>
          </w:p>
        </w:tc>
        <w:tc>
          <w:tcPr>
            <w:tcW w:w="1440" w:type="dxa"/>
          </w:tcPr>
          <w:p w14:paraId="3B5DE08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is a technology </w:t>
            </w:r>
            <w:r w:rsidRPr="003D0FF3">
              <w:rPr>
                <w:rFonts w:ascii="Times New Roman" w:hAnsi="Times New Roman" w:cs="Times New Roman"/>
                <w:sz w:val="24"/>
                <w:szCs w:val="24"/>
              </w:rPr>
              <w:lastRenderedPageBreak/>
              <w:t xml:space="preserve">that uses tiny droplets of liquid to manipulate and process small volumes of fluids.  </w:t>
            </w:r>
            <w:r w:rsidRPr="003D0FF3">
              <w:rPr>
                <w:rFonts w:ascii="Times New Roman" w:hAnsi="Times New Roman" w:cs="Times New Roman"/>
                <w:sz w:val="24"/>
                <w:szCs w:val="24"/>
              </w:rPr>
              <w:br/>
            </w:r>
          </w:p>
        </w:tc>
        <w:tc>
          <w:tcPr>
            <w:tcW w:w="1440" w:type="dxa"/>
          </w:tcPr>
          <w:p w14:paraId="1B7B5E1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Droplet-based microfluidics is a branch of microfluidics </w:t>
            </w:r>
            <w:r w:rsidRPr="003D0FF3">
              <w:rPr>
                <w:rFonts w:ascii="Times New Roman" w:hAnsi="Times New Roman" w:cs="Times New Roman"/>
                <w:sz w:val="24"/>
                <w:szCs w:val="24"/>
              </w:rPr>
              <w:lastRenderedPageBreak/>
              <w:t>focusing on the creation and manipulation of discrete volumes of liquids through adoption of immiscible fluid flows. </w:t>
            </w:r>
            <w:r w:rsidRPr="003D0FF3">
              <w:rPr>
                <w:rFonts w:ascii="Times New Roman" w:hAnsi="Times New Roman" w:cs="Times New Roman"/>
                <w:sz w:val="24"/>
                <w:szCs w:val="24"/>
              </w:rPr>
              <w:br/>
              <w:t xml:space="preserve">Microdroplets allow for handling miniature volumes (μL to fL) of fluids conveniently, provide better mixing, encapsulation, sorting, and sensing, and suit high throughput experiments. Compared with continuous-flow systems, droplet microfluidic systems enable isolation and manipulation of samples in separate compartments. The droplets generated with uniform size and shape provide a stable microenvironment for biochemical reactions. Processing of a large number of droplets in parallel facilitates to achieve ultrahigh throughput. Confinement of individual targets </w:t>
            </w:r>
            <w:r w:rsidRPr="003D0FF3">
              <w:rPr>
                <w:rFonts w:ascii="Times New Roman" w:hAnsi="Times New Roman" w:cs="Times New Roman"/>
                <w:sz w:val="24"/>
                <w:szCs w:val="24"/>
              </w:rPr>
              <w:lastRenderedPageBreak/>
              <w:t>within the droplets and independent processing of each of them allow high-precision analyses.</w:t>
            </w:r>
            <w:r w:rsidRPr="003D0FF3">
              <w:rPr>
                <w:rFonts w:ascii="Times New Roman" w:hAnsi="Times New Roman" w:cs="Times New Roman"/>
                <w:sz w:val="24"/>
                <w:szCs w:val="24"/>
              </w:rPr>
              <w:br/>
            </w:r>
          </w:p>
        </w:tc>
        <w:tc>
          <w:tcPr>
            <w:tcW w:w="1440" w:type="dxa"/>
          </w:tcPr>
          <w:p w14:paraId="66D5FB1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a basic </w:t>
            </w:r>
            <w:r w:rsidRPr="003D0FF3">
              <w:rPr>
                <w:rFonts w:ascii="Times New Roman" w:hAnsi="Times New Roman" w:cs="Times New Roman"/>
                <w:sz w:val="24"/>
                <w:szCs w:val="24"/>
              </w:rPr>
              <w:lastRenderedPageBreak/>
              <w:t>definition of droplet microfluidics, but lacks detail and context compared to the ground truth answer. It does not mention key aspects such as immiscible fluid flows, advantages like better mixing and encapsulation, or the ability to process large numbers of samples in parallel. SCORE: 16</w:t>
            </w:r>
          </w:p>
        </w:tc>
        <w:tc>
          <w:tcPr>
            <w:tcW w:w="1440" w:type="dxa"/>
          </w:tcPr>
          <w:p w14:paraId="3A0E6D8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16</w:t>
            </w:r>
          </w:p>
        </w:tc>
        <w:tc>
          <w:tcPr>
            <w:tcW w:w="1440" w:type="dxa"/>
          </w:tcPr>
          <w:p w14:paraId="568DD65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16.0</w:t>
            </w:r>
          </w:p>
        </w:tc>
      </w:tr>
      <w:tr w:rsidR="00F36FA5" w:rsidRPr="003D0FF3" w14:paraId="74B8CD90" w14:textId="77777777">
        <w:tc>
          <w:tcPr>
            <w:tcW w:w="1440" w:type="dxa"/>
          </w:tcPr>
          <w:p w14:paraId="52A9AEA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How to generate microdroplets?</w:t>
            </w:r>
          </w:p>
        </w:tc>
        <w:tc>
          <w:tcPr>
            <w:tcW w:w="1440" w:type="dxa"/>
          </w:tcPr>
          <w:p w14:paraId="529EE35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Microfluidic devices, acoustic waves, electrospraying, and inkjet printing.  </w:t>
            </w:r>
            <w:r w:rsidRPr="003D0FF3">
              <w:rPr>
                <w:rFonts w:ascii="Times New Roman" w:hAnsi="Times New Roman" w:cs="Times New Roman"/>
                <w:sz w:val="24"/>
                <w:szCs w:val="24"/>
              </w:rPr>
              <w:br/>
            </w:r>
          </w:p>
        </w:tc>
        <w:tc>
          <w:tcPr>
            <w:tcW w:w="1440" w:type="dxa"/>
          </w:tcPr>
          <w:p w14:paraId="34852953"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Microdroplet generation in microfluidics is achieved through two main methods: active and passive. Active methods utilize external forces like piezoelectric actuators to precisely control droplet size, formation rate, and spacing. These methods enable high uniformity in droplet generation, with deviations less than 0.3%. Passive methods rely on fluid properties and channel geometry, such as T-junctions or cross-flow configurations, to create droplets. These methods are influenced by factors like flow rate, viscosity, and interfacial tension, allowing for fine control over droplet size and uniformity. For example, PDMS-</w:t>
            </w:r>
            <w:r w:rsidRPr="003D0FF3">
              <w:rPr>
                <w:rFonts w:ascii="Times New Roman" w:hAnsi="Times New Roman" w:cs="Times New Roman"/>
                <w:sz w:val="24"/>
                <w:szCs w:val="24"/>
              </w:rPr>
              <w:lastRenderedPageBreak/>
              <w:t>based microfluidic devices have been used for nanoparticle synthesis, where hydrodynamic coupling of nozzles generates droplet pairs for precise mixing. Both methods are valuable in applications like nanoparticle synthesis, offering high reproducibility and control over reaction conditions in biomedical and material science research.</w:t>
            </w:r>
          </w:p>
        </w:tc>
        <w:tc>
          <w:tcPr>
            <w:tcW w:w="1440" w:type="dxa"/>
          </w:tcPr>
          <w:p w14:paraId="738F1404"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a list of methods to generate microdroplets (microfluidic devices, acoustic waves, electrospraying, and inkjet printing), but it lacks any explanation or context. It does not address the question's request for information on how to generate microdroplets, nor does it provide any details about the methods </w:t>
            </w:r>
            <w:r w:rsidRPr="003D0FF3">
              <w:rPr>
                <w:rFonts w:ascii="Times New Roman" w:hAnsi="Times New Roman" w:cs="Times New Roman"/>
                <w:sz w:val="24"/>
                <w:szCs w:val="24"/>
              </w:rPr>
              <w:lastRenderedPageBreak/>
              <w:t>mentioned. SCORE: 10</w:t>
            </w:r>
          </w:p>
        </w:tc>
        <w:tc>
          <w:tcPr>
            <w:tcW w:w="1440" w:type="dxa"/>
          </w:tcPr>
          <w:p w14:paraId="52FFC68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10</w:t>
            </w:r>
          </w:p>
        </w:tc>
        <w:tc>
          <w:tcPr>
            <w:tcW w:w="1440" w:type="dxa"/>
          </w:tcPr>
          <w:p w14:paraId="396F0FAA"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10.0</w:t>
            </w:r>
          </w:p>
        </w:tc>
      </w:tr>
      <w:tr w:rsidR="00F36FA5" w:rsidRPr="003D0FF3" w14:paraId="539A9B14" w14:textId="77777777">
        <w:tc>
          <w:tcPr>
            <w:tcW w:w="1440" w:type="dxa"/>
          </w:tcPr>
          <w:p w14:paraId="70B3013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materials are typically used to fabricate droplet microfluidic devices?</w:t>
            </w:r>
          </w:p>
        </w:tc>
        <w:tc>
          <w:tcPr>
            <w:tcW w:w="1440" w:type="dxa"/>
          </w:tcPr>
          <w:p w14:paraId="1E42E7E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Polydimethylsiloxane (PDMS), glass, and polymers like polycarbonate.  </w:t>
            </w:r>
            <w:r w:rsidRPr="003D0FF3">
              <w:rPr>
                <w:rFonts w:ascii="Times New Roman" w:hAnsi="Times New Roman" w:cs="Times New Roman"/>
                <w:sz w:val="24"/>
                <w:szCs w:val="24"/>
              </w:rPr>
              <w:br/>
            </w:r>
          </w:p>
        </w:tc>
        <w:tc>
          <w:tcPr>
            <w:tcW w:w="1440" w:type="dxa"/>
          </w:tcPr>
          <w:p w14:paraId="07C7A765"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 devices are commonly fabricated from a variety of materials, each offering distinct advantages for specific applications. The most widely used material is PDMS (Polydimethylsiloxane), favored for its ease of use with soft lithography and flexibility, though it has limitations such as poor solvent resistance. Alternatives to PDMS include </w:t>
            </w:r>
            <w:r w:rsidRPr="003D0FF3">
              <w:rPr>
                <w:rFonts w:ascii="Times New Roman" w:hAnsi="Times New Roman" w:cs="Times New Roman"/>
                <w:sz w:val="24"/>
                <w:szCs w:val="24"/>
              </w:rPr>
              <w:lastRenderedPageBreak/>
              <w:t>thermoset polyesters, thermoplastics like PMMA, polycarbonate, and polystyrene, and amorphous polymers such as cyclic olefin copolymer. Fluoropolymers like PTFE and glass are also used, offering superior solvent resistance and biofouling resistance. Silicon and capillary devices are utilized in certain applications, providing precise control for microfluidic operations. These materials are chosen based on factors like solvent resistance, biofouling, and the ability to mass-produce devices using methods such as injection molding or hot embossing, ensuring broad applicability in research and industrial settings.</w:t>
            </w:r>
          </w:p>
        </w:tc>
        <w:tc>
          <w:tcPr>
            <w:tcW w:w="1440" w:type="dxa"/>
          </w:tcPr>
          <w:p w14:paraId="116D87B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answer provides a list of materials used for fabricating droplet microfluidic devices but lacks detailed information about the advantages and limitations of each material. It also doesn't mention certain </w:t>
            </w:r>
            <w:r w:rsidRPr="003D0FF3">
              <w:rPr>
                <w:rFonts w:ascii="Times New Roman" w:hAnsi="Times New Roman" w:cs="Times New Roman"/>
                <w:sz w:val="24"/>
                <w:szCs w:val="24"/>
              </w:rPr>
              <w:lastRenderedPageBreak/>
              <w:t>key materials like thermoset polyesters, amorphous polymers, fluoropolymers, silicon, and capillary devices that are mentioned in the ground truth answer. The response is somewhat relevant but incomplete and unclear. SCORE: 16</w:t>
            </w:r>
          </w:p>
        </w:tc>
        <w:tc>
          <w:tcPr>
            <w:tcW w:w="1440" w:type="dxa"/>
          </w:tcPr>
          <w:p w14:paraId="31FB350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16</w:t>
            </w:r>
          </w:p>
        </w:tc>
        <w:tc>
          <w:tcPr>
            <w:tcW w:w="1440" w:type="dxa"/>
          </w:tcPr>
          <w:p w14:paraId="0D2EB32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16.0</w:t>
            </w:r>
          </w:p>
        </w:tc>
      </w:tr>
      <w:tr w:rsidR="00F36FA5" w:rsidRPr="003D0FF3" w14:paraId="3BC52D61" w14:textId="77777777">
        <w:tc>
          <w:tcPr>
            <w:tcW w:w="1440" w:type="dxa"/>
          </w:tcPr>
          <w:p w14:paraId="6D3C40E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are the applications of droplet microfluidics?</w:t>
            </w:r>
          </w:p>
        </w:tc>
        <w:tc>
          <w:tcPr>
            <w:tcW w:w="1440" w:type="dxa"/>
          </w:tcPr>
          <w:p w14:paraId="3B92DAA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has applications in drug discovery, </w:t>
            </w:r>
            <w:r w:rsidRPr="003D0FF3">
              <w:rPr>
                <w:rFonts w:ascii="Times New Roman" w:hAnsi="Times New Roman" w:cs="Times New Roman"/>
                <w:sz w:val="24"/>
                <w:szCs w:val="24"/>
              </w:rPr>
              <w:lastRenderedPageBreak/>
              <w:t xml:space="preserve">diagnostics, single-cell analysis, and chemical synthesis.  </w:t>
            </w:r>
            <w:r w:rsidRPr="003D0FF3">
              <w:rPr>
                <w:rFonts w:ascii="Times New Roman" w:hAnsi="Times New Roman" w:cs="Times New Roman"/>
                <w:sz w:val="24"/>
                <w:szCs w:val="24"/>
              </w:rPr>
              <w:br/>
            </w:r>
          </w:p>
        </w:tc>
        <w:tc>
          <w:tcPr>
            <w:tcW w:w="1440" w:type="dxa"/>
          </w:tcPr>
          <w:p w14:paraId="0BDBE2F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Droplet microfluidics has diverse applications across biomedical research, </w:t>
            </w:r>
            <w:r w:rsidRPr="003D0FF3">
              <w:rPr>
                <w:rFonts w:ascii="Times New Roman" w:hAnsi="Times New Roman" w:cs="Times New Roman"/>
                <w:sz w:val="24"/>
                <w:szCs w:val="24"/>
              </w:rPr>
              <w:lastRenderedPageBreak/>
              <w:t>diagnostics, and industrial fields. It enables high-throughput single-cell analysis, such as genomics, transcriptomics, and drug screening, while also facilitating nanoparticle synthesis, enzyme evolution, and chemical reactions. In healthcare, it supports personalized medicine, point-of-care diagnostics, and vaccine development. Beyond biology, it is used for environmental monitoring, food safety testing, and the development of cosmetics and pharmaceuticals. Its ability to create isolated, uniform reaction chambers in droplets makes it a powerful tool for precise, cost-effective, and scalable workflows in science and industry.</w:t>
            </w:r>
            <w:r w:rsidRPr="003D0FF3">
              <w:rPr>
                <w:rFonts w:ascii="Times New Roman" w:hAnsi="Times New Roman" w:cs="Times New Roman"/>
                <w:sz w:val="24"/>
                <w:szCs w:val="24"/>
              </w:rPr>
              <w:br/>
            </w:r>
          </w:p>
        </w:tc>
        <w:tc>
          <w:tcPr>
            <w:tcW w:w="1440" w:type="dxa"/>
          </w:tcPr>
          <w:p w14:paraId="0D9EAF1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is partially correct but lacks detail and </w:t>
            </w:r>
            <w:r w:rsidRPr="003D0FF3">
              <w:rPr>
                <w:rFonts w:ascii="Times New Roman" w:hAnsi="Times New Roman" w:cs="Times New Roman"/>
                <w:sz w:val="24"/>
                <w:szCs w:val="24"/>
              </w:rPr>
              <w:lastRenderedPageBreak/>
              <w:t>scope compared to the ground truth answer; it only mentions four specific applications whereas the ground truth lists several more. SCORE: 51-55</w:t>
            </w:r>
          </w:p>
        </w:tc>
        <w:tc>
          <w:tcPr>
            <w:tcW w:w="1440" w:type="dxa"/>
          </w:tcPr>
          <w:p w14:paraId="1BB0CAC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51</w:t>
            </w:r>
          </w:p>
        </w:tc>
        <w:tc>
          <w:tcPr>
            <w:tcW w:w="1440" w:type="dxa"/>
          </w:tcPr>
          <w:p w14:paraId="685FBC3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51.0</w:t>
            </w:r>
          </w:p>
        </w:tc>
      </w:tr>
      <w:tr w:rsidR="00F36FA5" w:rsidRPr="003D0FF3" w14:paraId="219136C8" w14:textId="77777777">
        <w:tc>
          <w:tcPr>
            <w:tcW w:w="1440" w:type="dxa"/>
          </w:tcPr>
          <w:p w14:paraId="166AA514"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What are the main benefits of using droplet </w:t>
            </w:r>
            <w:r w:rsidRPr="003D0FF3">
              <w:rPr>
                <w:rFonts w:ascii="Times New Roman" w:hAnsi="Times New Roman" w:cs="Times New Roman"/>
                <w:sz w:val="24"/>
                <w:szCs w:val="24"/>
              </w:rPr>
              <w:lastRenderedPageBreak/>
              <w:t>microfluidics over bulk systems?</w:t>
            </w:r>
          </w:p>
        </w:tc>
        <w:tc>
          <w:tcPr>
            <w:tcW w:w="1440" w:type="dxa"/>
          </w:tcPr>
          <w:p w14:paraId="144BA4A5"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Enhanced control over reaction </w:t>
            </w:r>
            <w:r w:rsidRPr="003D0FF3">
              <w:rPr>
                <w:rFonts w:ascii="Times New Roman" w:hAnsi="Times New Roman" w:cs="Times New Roman"/>
                <w:sz w:val="24"/>
                <w:szCs w:val="24"/>
              </w:rPr>
              <w:lastRenderedPageBreak/>
              <w:t xml:space="preserve">conditions, reduced reagent consumption, increased throughput, and improved sensitivity.  </w:t>
            </w:r>
            <w:r w:rsidRPr="003D0FF3">
              <w:rPr>
                <w:rFonts w:ascii="Times New Roman" w:hAnsi="Times New Roman" w:cs="Times New Roman"/>
                <w:sz w:val="24"/>
                <w:szCs w:val="24"/>
              </w:rPr>
              <w:br/>
            </w:r>
          </w:p>
        </w:tc>
        <w:tc>
          <w:tcPr>
            <w:tcW w:w="1440" w:type="dxa"/>
          </w:tcPr>
          <w:p w14:paraId="34F80025"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Droplet microfluidics offers significant </w:t>
            </w:r>
            <w:r w:rsidRPr="003D0FF3">
              <w:rPr>
                <w:rFonts w:ascii="Times New Roman" w:hAnsi="Times New Roman" w:cs="Times New Roman"/>
                <w:sz w:val="24"/>
                <w:szCs w:val="24"/>
              </w:rPr>
              <w:lastRenderedPageBreak/>
              <w:t xml:space="preserve">advantages over traditional bulk systems. It enables individual compartmentalization, isolating single cells or molecules in tiny liquid compartments for precise control. This allows for single-cell analysis and early detection of rare cells or secreted molecules. The technology supports massive parallel processing, analyzing millions of droplets simultaneously, ideal for high-throughput screening and examining phenotypic or genetic variability. Additionally, iterative operations such as merging, mixing, and sorting droplets enable complex experimental protocols and continuous monitoring of populations. The system's highly controllable local environments ensure consistent, reproducible </w:t>
            </w:r>
            <w:r w:rsidRPr="003D0FF3">
              <w:rPr>
                <w:rFonts w:ascii="Times New Roman" w:hAnsi="Times New Roman" w:cs="Times New Roman"/>
                <w:sz w:val="24"/>
                <w:szCs w:val="24"/>
              </w:rPr>
              <w:lastRenderedPageBreak/>
              <w:t>results. These benefits make droplet microfluidics a versatile tool in drug discovery, medical diagnostics, single-cell analysis, and other fields, offering powerful insights and precise manipulation at the individual level.</w:t>
            </w:r>
          </w:p>
        </w:tc>
        <w:tc>
          <w:tcPr>
            <w:tcW w:w="1440" w:type="dxa"/>
          </w:tcPr>
          <w:p w14:paraId="292A59B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answer provides </w:t>
            </w:r>
            <w:r w:rsidRPr="003D0FF3">
              <w:rPr>
                <w:rFonts w:ascii="Times New Roman" w:hAnsi="Times New Roman" w:cs="Times New Roman"/>
                <w:sz w:val="24"/>
                <w:szCs w:val="24"/>
              </w:rPr>
              <w:lastRenderedPageBreak/>
              <w:t>some relevant information about the benefits of using droplet microfluidics over bulk systems, but it lacks detail and context. It only mentions a few general advantages without explaining how they compare to traditional methods or providing specific examples. SCORE: 41</w:t>
            </w:r>
          </w:p>
        </w:tc>
        <w:tc>
          <w:tcPr>
            <w:tcW w:w="1440" w:type="dxa"/>
          </w:tcPr>
          <w:p w14:paraId="58C1A0B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1740873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0306A26D" w14:textId="77777777">
        <w:tc>
          <w:tcPr>
            <w:tcW w:w="1440" w:type="dxa"/>
          </w:tcPr>
          <w:p w14:paraId="5AEF67A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What are the advantages of droplet microfluidic systems compared with continuous-flow systems?</w:t>
            </w:r>
          </w:p>
        </w:tc>
        <w:tc>
          <w:tcPr>
            <w:tcW w:w="1440" w:type="dxa"/>
          </w:tcPr>
          <w:p w14:paraId="2D68591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 systems offer advantages such as enhanced reaction control, reduced reagent consumption, and improved scalability compared to continuous-flow systems.  </w:t>
            </w:r>
            <w:r w:rsidRPr="003D0FF3">
              <w:rPr>
                <w:rFonts w:ascii="Times New Roman" w:hAnsi="Times New Roman" w:cs="Times New Roman"/>
                <w:sz w:val="24"/>
                <w:szCs w:val="24"/>
              </w:rPr>
              <w:br/>
            </w:r>
          </w:p>
        </w:tc>
        <w:tc>
          <w:tcPr>
            <w:tcW w:w="1440" w:type="dxa"/>
          </w:tcPr>
          <w:p w14:paraId="172DD47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Droplet-based microfluidic systems offer significant advantages over traditional continuous-flow systems. These include the ability to overcome issues such as Taylor dispersion, slow mixing, and surface-molecule interactions. Droplet systems allow for ultra-small assay volumes, reducing reagent consumption and improving sensitivity. They also minimize cross-contamination and sample adsorption by compartmentalizing individual </w:t>
            </w:r>
            <w:r w:rsidRPr="003D0FF3">
              <w:rPr>
                <w:rFonts w:ascii="Times New Roman" w:hAnsi="Times New Roman" w:cs="Times New Roman"/>
                <w:sz w:val="24"/>
                <w:szCs w:val="24"/>
              </w:rPr>
              <w:lastRenderedPageBreak/>
              <w:t>samples. The system’s chaotic advection enhances mixing efficiency, enabling faster reactions. With droplet generation frequencies up to hundreds of kHz, droplet microfluidics supports high-throughput experimentation. Furthermore, the rapid and precise control of droplet payloads and sub-millisecond mixing times make it ideal for applications requiring fast, controlled analysis. These benefits make droplet-based systems particularly valuable for cell-based assays, enzyme kinetics, and high-throughput screening.</w:t>
            </w:r>
          </w:p>
        </w:tc>
        <w:tc>
          <w:tcPr>
            <w:tcW w:w="1440" w:type="dxa"/>
          </w:tcPr>
          <w:p w14:paraId="543DAE2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a concise summary of the advantages of droplet microfluidic systems compared to continuous-flow systems, but lacks specific details and examples. It does not fully capture the nuances and benefits mentioned in the ground </w:t>
            </w:r>
            <w:r w:rsidRPr="003D0FF3">
              <w:rPr>
                <w:rFonts w:ascii="Times New Roman" w:hAnsi="Times New Roman" w:cs="Times New Roman"/>
                <w:sz w:val="24"/>
                <w:szCs w:val="24"/>
              </w:rPr>
              <w:lastRenderedPageBreak/>
              <w:t>truth answer, such as overcoming Taylor dispersion, minimizing cross-contamination, and supporting high-throughput experimentation. SCORE: 41</w:t>
            </w:r>
          </w:p>
        </w:tc>
        <w:tc>
          <w:tcPr>
            <w:tcW w:w="1440" w:type="dxa"/>
          </w:tcPr>
          <w:p w14:paraId="5D4EF9D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39D3879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4C3A0CF4" w14:textId="77777777">
        <w:tc>
          <w:tcPr>
            <w:tcW w:w="1440" w:type="dxa"/>
          </w:tcPr>
          <w:p w14:paraId="3091E3E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are the basic principles behind droplet generation in microfluidics?</w:t>
            </w:r>
          </w:p>
        </w:tc>
        <w:tc>
          <w:tcPr>
            <w:tcW w:w="1440" w:type="dxa"/>
          </w:tcPr>
          <w:p w14:paraId="67E0C02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The basic principles behind droplet generation in microfluidics involve controlling the flow of immiscible </w:t>
            </w:r>
            <w:r w:rsidRPr="003D0FF3">
              <w:rPr>
                <w:rFonts w:ascii="Times New Roman" w:hAnsi="Times New Roman" w:cs="Times New Roman"/>
                <w:sz w:val="24"/>
                <w:szCs w:val="24"/>
              </w:rPr>
              <w:lastRenderedPageBreak/>
              <w:t xml:space="preserve">liquids, typically an oil and a water-based solution containing the desired reagents.  Droplets are formed by manipulating the interfacial tension between these liquids and using geometric features within microfluidic channels to create controlled breakup events. </w:t>
            </w:r>
            <w:r w:rsidRPr="003D0FF3">
              <w:rPr>
                <w:rFonts w:ascii="Times New Roman" w:hAnsi="Times New Roman" w:cs="Times New Roman"/>
                <w:sz w:val="24"/>
                <w:szCs w:val="24"/>
              </w:rPr>
              <w:br/>
            </w:r>
            <w:r w:rsidRPr="003D0FF3">
              <w:rPr>
                <w:rFonts w:ascii="Times New Roman" w:hAnsi="Times New Roman" w:cs="Times New Roman"/>
                <w:sz w:val="24"/>
                <w:szCs w:val="24"/>
              </w:rPr>
              <w:br/>
            </w:r>
            <w:r w:rsidRPr="003D0FF3">
              <w:rPr>
                <w:rFonts w:ascii="Times New Roman" w:hAnsi="Times New Roman" w:cs="Times New Roman"/>
                <w:sz w:val="24"/>
                <w:szCs w:val="24"/>
              </w:rPr>
              <w:br/>
            </w:r>
          </w:p>
        </w:tc>
        <w:tc>
          <w:tcPr>
            <w:tcW w:w="1440" w:type="dxa"/>
          </w:tcPr>
          <w:p w14:paraId="3438819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Droplet generation in microfluidics relies on emulsion processes, where an oil phase (continuous phase) encapsulates an aqueous phase (dispersed phase) to form droplets. </w:t>
            </w:r>
            <w:r w:rsidRPr="003D0FF3">
              <w:rPr>
                <w:rFonts w:ascii="Times New Roman" w:hAnsi="Times New Roman" w:cs="Times New Roman"/>
                <w:sz w:val="24"/>
                <w:szCs w:val="24"/>
              </w:rPr>
              <w:lastRenderedPageBreak/>
              <w:t xml:space="preserve">Surfactants are added to lower interfacial tension, stabilize the droplets, and prevent coalescence. The process requires precise control over the flow of both liquids, often achieved using syringe pumps or pressure-driven systems. Droplets are generated through surface-induced instabilities, influenced by microchannel geometries such as T-junctions or flow-focusing, which control droplet size and frequency. The design and flow control of the system determine the size uniformity and production rate of droplets. These principles enable high-throughput applications such as drug delivery, high-throughput screening, and microreactors for bio-catalysis, ensuring reproducibility and productivity in biological </w:t>
            </w:r>
            <w:r w:rsidRPr="003D0FF3">
              <w:rPr>
                <w:rFonts w:ascii="Times New Roman" w:hAnsi="Times New Roman" w:cs="Times New Roman"/>
                <w:sz w:val="24"/>
                <w:szCs w:val="24"/>
              </w:rPr>
              <w:lastRenderedPageBreak/>
              <w:t>experiments.</w:t>
            </w:r>
          </w:p>
        </w:tc>
        <w:tc>
          <w:tcPr>
            <w:tcW w:w="1440" w:type="dxa"/>
          </w:tcPr>
          <w:p w14:paraId="76D06D7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a clear and concise overview of the basic principles behind </w:t>
            </w:r>
            <w:r w:rsidRPr="003D0FF3">
              <w:rPr>
                <w:rFonts w:ascii="Times New Roman" w:hAnsi="Times New Roman" w:cs="Times New Roman"/>
                <w:sz w:val="24"/>
                <w:szCs w:val="24"/>
              </w:rPr>
              <w:lastRenderedPageBreak/>
              <w:t xml:space="preserve">droplet generation in microfluidics. It correctly identifies the importance of controlling interfacial tension and using geometric features within microfluidic channels to create controlled breakup events, which is partially aligned with the ground truth answer. However, it lacks specific details about surfactants, surface-induced instabilities, and the role of microchannel geometries in </w:t>
            </w:r>
            <w:r w:rsidRPr="003D0FF3">
              <w:rPr>
                <w:rFonts w:ascii="Times New Roman" w:hAnsi="Times New Roman" w:cs="Times New Roman"/>
                <w:sz w:val="24"/>
                <w:szCs w:val="24"/>
              </w:rPr>
              <w:lastRenderedPageBreak/>
              <w:t>determining droplet size and frequency. The response also does not mention high-throughput applications or the importance of system design and flow control for reproducibility and productivity.</w:t>
            </w:r>
            <w:r w:rsidRPr="003D0FF3">
              <w:rPr>
                <w:rFonts w:ascii="Times New Roman" w:hAnsi="Times New Roman" w:cs="Times New Roman"/>
                <w:sz w:val="24"/>
                <w:szCs w:val="24"/>
              </w:rPr>
              <w:br/>
            </w:r>
            <w:r w:rsidRPr="003D0FF3">
              <w:rPr>
                <w:rFonts w:ascii="Times New Roman" w:hAnsi="Times New Roman" w:cs="Times New Roman"/>
                <w:sz w:val="24"/>
                <w:szCs w:val="24"/>
              </w:rPr>
              <w:br/>
              <w:t>SCORE: 46</w:t>
            </w:r>
          </w:p>
        </w:tc>
        <w:tc>
          <w:tcPr>
            <w:tcW w:w="1440" w:type="dxa"/>
          </w:tcPr>
          <w:p w14:paraId="350593B4"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46</w:t>
            </w:r>
          </w:p>
        </w:tc>
        <w:tc>
          <w:tcPr>
            <w:tcW w:w="1440" w:type="dxa"/>
          </w:tcPr>
          <w:p w14:paraId="32002FE4"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46.0</w:t>
            </w:r>
          </w:p>
        </w:tc>
      </w:tr>
      <w:tr w:rsidR="00F36FA5" w:rsidRPr="003D0FF3" w14:paraId="560C9BA2" w14:textId="77777777">
        <w:tc>
          <w:tcPr>
            <w:tcW w:w="1440" w:type="dxa"/>
          </w:tcPr>
          <w:p w14:paraId="6A0FBF4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How is droplet size controlled in a droplet generator?</w:t>
            </w:r>
          </w:p>
        </w:tc>
        <w:tc>
          <w:tcPr>
            <w:tcW w:w="1440" w:type="dxa"/>
          </w:tcPr>
          <w:p w14:paraId="792A3AC4"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size can be controlled by adjusting parameters such as flow rate, nozzle diameter, and applied voltage.  </w:t>
            </w:r>
            <w:r w:rsidRPr="003D0FF3">
              <w:rPr>
                <w:rFonts w:ascii="Times New Roman" w:hAnsi="Times New Roman" w:cs="Times New Roman"/>
                <w:sz w:val="24"/>
                <w:szCs w:val="24"/>
              </w:rPr>
              <w:br/>
            </w:r>
          </w:p>
        </w:tc>
        <w:tc>
          <w:tcPr>
            <w:tcW w:w="1440" w:type="dxa"/>
          </w:tcPr>
          <w:p w14:paraId="641D7CF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size control in microfluidic generators can be achieved through several methods. In passive droplet generation, adjusting microchannel dimensions or controlling the flow rates of immiscible liquids allows for precise control over droplet size, shape, and monodispersity. Tree-splitters, </w:t>
            </w:r>
            <w:r w:rsidRPr="003D0FF3">
              <w:rPr>
                <w:rFonts w:ascii="Times New Roman" w:hAnsi="Times New Roman" w:cs="Times New Roman"/>
                <w:sz w:val="24"/>
                <w:szCs w:val="24"/>
              </w:rPr>
              <w:lastRenderedPageBreak/>
              <w:t>which bisect large droplets into smaller ones, also influence droplet size and uniformity, with splitting angles affecting droplet diameter. In active droplet generation, technologies like piezoelectric actuators independently control droplet size, formation rate, and spacing, offering high precision. Additionally, the velocity of the continuous and dispersed phases plays a significant role in controlling droplet size. These methods enable the generation of uniform droplets for various applications, such as high-throughput screening and drug delivery.</w:t>
            </w:r>
          </w:p>
        </w:tc>
        <w:tc>
          <w:tcPr>
            <w:tcW w:w="1440" w:type="dxa"/>
          </w:tcPr>
          <w:p w14:paraId="5A4F209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some relevant information about factors that can influence droplet size, but it lacks detail and context compared to the ground truth. It does not </w:t>
            </w:r>
            <w:r w:rsidRPr="003D0FF3">
              <w:rPr>
                <w:rFonts w:ascii="Times New Roman" w:hAnsi="Times New Roman" w:cs="Times New Roman"/>
                <w:sz w:val="24"/>
                <w:szCs w:val="24"/>
              </w:rPr>
              <w:lastRenderedPageBreak/>
              <w:t>mention specific methods like microchannel dimensions or tree-splitters, which are crucial for precise control over droplet size in passive generation. SCORE: 41</w:t>
            </w:r>
          </w:p>
        </w:tc>
        <w:tc>
          <w:tcPr>
            <w:tcW w:w="1440" w:type="dxa"/>
          </w:tcPr>
          <w:p w14:paraId="28A2F29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0E405BC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22298374" w14:textId="77777777">
        <w:tc>
          <w:tcPr>
            <w:tcW w:w="1440" w:type="dxa"/>
          </w:tcPr>
          <w:p w14:paraId="3CBB693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is the role of surface tension in droplet formation?</w:t>
            </w:r>
          </w:p>
        </w:tc>
        <w:tc>
          <w:tcPr>
            <w:tcW w:w="1440" w:type="dxa"/>
          </w:tcPr>
          <w:p w14:paraId="7CC1761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Surface tension causes the liquid to minimize its surface area, leading to the spherical shape of droplets.  </w:t>
            </w:r>
            <w:r w:rsidRPr="003D0FF3">
              <w:rPr>
                <w:rFonts w:ascii="Times New Roman" w:hAnsi="Times New Roman" w:cs="Times New Roman"/>
                <w:sz w:val="24"/>
                <w:szCs w:val="24"/>
              </w:rPr>
              <w:br/>
            </w:r>
          </w:p>
        </w:tc>
        <w:tc>
          <w:tcPr>
            <w:tcW w:w="1440" w:type="dxa"/>
          </w:tcPr>
          <w:p w14:paraId="24DC594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Surface tension plays a critical role in droplet formation in microfluidic systems by influencing droplet size, shape, and formation mechanisms. It acts to minimize surface area, </w:t>
            </w:r>
            <w:r w:rsidRPr="003D0FF3">
              <w:rPr>
                <w:rFonts w:ascii="Times New Roman" w:hAnsi="Times New Roman" w:cs="Times New Roman"/>
                <w:sz w:val="24"/>
                <w:szCs w:val="24"/>
              </w:rPr>
              <w:lastRenderedPageBreak/>
              <w:t xml:space="preserve">favoring spherical droplet shapes. At low Weber numbers (We &lt; 1), where surface tension dominates, droplets form through dripping or squeezing. As the Weber number increases, fluid inertia competes with surface tension, leading to jetting behavior. The capillary number (Ca) also influences droplet size, with surface tension controlling droplet formation at low Ca. Techniques like electrowetting can measure surface tension in microfluidic systems, providing insights into the interfacial properties. Additionally, surface tension is a key parameter in T-junctions and flow focusing devices, where droplet size measurements offer an indirect way to assess surface tension at the time-scale of droplet production. Understanding the interplay between </w:t>
            </w:r>
            <w:r w:rsidRPr="003D0FF3">
              <w:rPr>
                <w:rFonts w:ascii="Times New Roman" w:hAnsi="Times New Roman" w:cs="Times New Roman"/>
                <w:sz w:val="24"/>
                <w:szCs w:val="24"/>
              </w:rPr>
              <w:lastRenderedPageBreak/>
              <w:t>surface tension and other forces is essential for precise droplet control.</w:t>
            </w:r>
          </w:p>
        </w:tc>
        <w:tc>
          <w:tcPr>
            <w:tcW w:w="1440" w:type="dxa"/>
          </w:tcPr>
          <w:p w14:paraId="3458C0B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provides a clear explanation of how surface tension affects droplet formation, specificall</w:t>
            </w:r>
            <w:r w:rsidRPr="003D0FF3">
              <w:rPr>
                <w:rFonts w:ascii="Times New Roman" w:hAnsi="Times New Roman" w:cs="Times New Roman"/>
                <w:sz w:val="24"/>
                <w:szCs w:val="24"/>
              </w:rPr>
              <w:lastRenderedPageBreak/>
              <w:t>y mentioning its role in minimizing surface area and favoring spherical shapes. However, it lacks the comprehensive details provided by the ground truth answer regarding the influence of Weber numbers, capillary number, and other factors on droplet formation mechanisms. SCORE: 45</w:t>
            </w:r>
          </w:p>
        </w:tc>
        <w:tc>
          <w:tcPr>
            <w:tcW w:w="1440" w:type="dxa"/>
          </w:tcPr>
          <w:p w14:paraId="4BE53B5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45</w:t>
            </w:r>
          </w:p>
        </w:tc>
        <w:tc>
          <w:tcPr>
            <w:tcW w:w="1440" w:type="dxa"/>
          </w:tcPr>
          <w:p w14:paraId="342247C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45.0</w:t>
            </w:r>
          </w:p>
        </w:tc>
      </w:tr>
      <w:tr w:rsidR="00F36FA5" w:rsidRPr="003D0FF3" w14:paraId="214B56D5" w14:textId="77777777">
        <w:tc>
          <w:tcPr>
            <w:tcW w:w="1440" w:type="dxa"/>
          </w:tcPr>
          <w:p w14:paraId="2DA4B5E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How does a flow-focusing device differ from a T-junction in droplet formation?</w:t>
            </w:r>
          </w:p>
        </w:tc>
        <w:tc>
          <w:tcPr>
            <w:tcW w:w="1440" w:type="dxa"/>
          </w:tcPr>
          <w:p w14:paraId="22E36B0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A flow-focusing device uses three inlets to create a constricted channel, while a T-junction only uses two.  This constriction in flow-focusing allows for more precise control over droplet size and shape. </w:t>
            </w:r>
            <w:r w:rsidRPr="003D0FF3">
              <w:rPr>
                <w:rFonts w:ascii="Times New Roman" w:hAnsi="Times New Roman" w:cs="Times New Roman"/>
                <w:sz w:val="24"/>
                <w:szCs w:val="24"/>
              </w:rPr>
              <w:br/>
            </w:r>
            <w:r w:rsidRPr="003D0FF3">
              <w:rPr>
                <w:rFonts w:ascii="Times New Roman" w:hAnsi="Times New Roman" w:cs="Times New Roman"/>
                <w:sz w:val="24"/>
                <w:szCs w:val="24"/>
              </w:rPr>
              <w:br/>
            </w:r>
            <w:r w:rsidRPr="003D0FF3">
              <w:rPr>
                <w:rFonts w:ascii="Times New Roman" w:hAnsi="Times New Roman" w:cs="Times New Roman"/>
                <w:sz w:val="24"/>
                <w:szCs w:val="24"/>
              </w:rPr>
              <w:br/>
            </w:r>
          </w:p>
        </w:tc>
        <w:tc>
          <w:tcPr>
            <w:tcW w:w="1440" w:type="dxa"/>
          </w:tcPr>
          <w:p w14:paraId="098E056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Flow-focusing devices and T-junctions are two common microfluidic designs for droplet formation, differing in geometry and mechanism. A flow-focusing device uses a central dispersed phase channel and side continuous phase channels converging at a narrow orifice, where hydrodynamic focusing pinches off droplets. It produces smaller, highly uniform droplets with precise control over size and high throughput. In contrast, a T-junction has perpendicular channels where the continuous phase shears the dispersed phase at the intersection, forming larger droplets with less uniformity and lower throughput. Flow-focusing is </w:t>
            </w:r>
            <w:r w:rsidRPr="003D0FF3">
              <w:rPr>
                <w:rFonts w:ascii="Times New Roman" w:hAnsi="Times New Roman" w:cs="Times New Roman"/>
                <w:sz w:val="24"/>
                <w:szCs w:val="24"/>
              </w:rPr>
              <w:lastRenderedPageBreak/>
              <w:t>ideal for applications requiring monodisperse droplets, while T-junctions suit simpler or larger-droplet applications.</w:t>
            </w:r>
            <w:r w:rsidRPr="003D0FF3">
              <w:rPr>
                <w:rFonts w:ascii="Times New Roman" w:hAnsi="Times New Roman" w:cs="Times New Roman"/>
                <w:sz w:val="24"/>
                <w:szCs w:val="24"/>
              </w:rPr>
              <w:br/>
            </w:r>
          </w:p>
        </w:tc>
        <w:tc>
          <w:tcPr>
            <w:tcW w:w="1440" w:type="dxa"/>
          </w:tcPr>
          <w:p w14:paraId="2870E3D5"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correctly identifies a key difference between flow-focusing devices and T-junctions (the number of inlets), but lacks detail on the actual mechanism of droplet formation, size control, and application suitability. It also simplifies the comparison without providing a comprehensive explanation. SCORE: 41</w:t>
            </w:r>
          </w:p>
        </w:tc>
        <w:tc>
          <w:tcPr>
            <w:tcW w:w="1440" w:type="dxa"/>
          </w:tcPr>
          <w:p w14:paraId="0DE11F73"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w:t>
            </w:r>
          </w:p>
        </w:tc>
        <w:tc>
          <w:tcPr>
            <w:tcW w:w="1440" w:type="dxa"/>
          </w:tcPr>
          <w:p w14:paraId="108033A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1F8F458A" w14:textId="77777777">
        <w:tc>
          <w:tcPr>
            <w:tcW w:w="1440" w:type="dxa"/>
          </w:tcPr>
          <w:p w14:paraId="624EDAD4"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role does the geometry of the microchannel play in droplet formation?</w:t>
            </w:r>
          </w:p>
        </w:tc>
        <w:tc>
          <w:tcPr>
            <w:tcW w:w="1440" w:type="dxa"/>
          </w:tcPr>
          <w:p w14:paraId="062DF2BA"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The geometry of the microchannel, such as its width, depth, and surface properties, influences droplet size, shape, and frequency.  </w:t>
            </w:r>
            <w:r w:rsidRPr="003D0FF3">
              <w:rPr>
                <w:rFonts w:ascii="Times New Roman" w:hAnsi="Times New Roman" w:cs="Times New Roman"/>
                <w:sz w:val="24"/>
                <w:szCs w:val="24"/>
              </w:rPr>
              <w:br/>
            </w:r>
          </w:p>
        </w:tc>
        <w:tc>
          <w:tcPr>
            <w:tcW w:w="1440" w:type="dxa"/>
          </w:tcPr>
          <w:p w14:paraId="2BC578C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The geometry of a microchannel plays a critical role in droplet formation, influencing the size, shape, and generation frequency of droplets. Key geometric factors include the channel width, depth, and junction design, such as T-junctions or flow-focusing geometries. These features govern the interaction between the continuous and dispersed phases, affecting the shear forces and pressure gradients that drive droplet breakup. For instance, narrower channels or smaller orifices promote the formation of smaller droplets due to increased shear stress. </w:t>
            </w:r>
            <w:r w:rsidRPr="003D0FF3">
              <w:rPr>
                <w:rFonts w:ascii="Times New Roman" w:hAnsi="Times New Roman" w:cs="Times New Roman"/>
                <w:sz w:val="24"/>
                <w:szCs w:val="24"/>
              </w:rPr>
              <w:lastRenderedPageBreak/>
              <w:t>Similarly, the junction type controls droplet detachment mechanics; in T-junctions, droplets form due to the balance of interfacial tension and shear force, while in flow-focusing designs, they form under pinching at the constriction. Channel geometry also determines flow regimes ranging from dripping to jetting further impacting droplet characteristics. Thus, optimizing microchannel geometry is crucial for precise control over droplet formation in applications like microfluidics, emulsification, and lab-on-a-chip systems.</w:t>
            </w:r>
            <w:r w:rsidRPr="003D0FF3">
              <w:rPr>
                <w:rFonts w:ascii="Times New Roman" w:hAnsi="Times New Roman" w:cs="Times New Roman"/>
                <w:sz w:val="24"/>
                <w:szCs w:val="24"/>
              </w:rPr>
              <w:br/>
            </w:r>
          </w:p>
        </w:tc>
        <w:tc>
          <w:tcPr>
            <w:tcW w:w="1440" w:type="dxa"/>
          </w:tcPr>
          <w:p w14:paraId="51B72E6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provides a basic understanding of the role of microchannel geometry in droplet formation, mentioning its influence on size, shape, and frequency. However, it lacks detail and specific examples, making it somewhat unclear and incomplete compared to the ground truth answer. SCORE: 41</w:t>
            </w:r>
          </w:p>
        </w:tc>
        <w:tc>
          <w:tcPr>
            <w:tcW w:w="1440" w:type="dxa"/>
          </w:tcPr>
          <w:p w14:paraId="7B7C038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w:t>
            </w:r>
          </w:p>
        </w:tc>
        <w:tc>
          <w:tcPr>
            <w:tcW w:w="1440" w:type="dxa"/>
          </w:tcPr>
          <w:p w14:paraId="5FA0314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7B8F5BFF" w14:textId="77777777">
        <w:tc>
          <w:tcPr>
            <w:tcW w:w="1440" w:type="dxa"/>
          </w:tcPr>
          <w:p w14:paraId="566B835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factors affect droplet coalescence in microfluidic devices?</w:t>
            </w:r>
          </w:p>
        </w:tc>
        <w:tc>
          <w:tcPr>
            <w:tcW w:w="1440" w:type="dxa"/>
          </w:tcPr>
          <w:p w14:paraId="75999F8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Surface tension, viscosity, flow rate, channel geometry, and the presence of surfactants.  </w:t>
            </w:r>
            <w:r w:rsidRPr="003D0FF3">
              <w:rPr>
                <w:rFonts w:ascii="Times New Roman" w:hAnsi="Times New Roman" w:cs="Times New Roman"/>
                <w:sz w:val="24"/>
                <w:szCs w:val="24"/>
              </w:rPr>
              <w:br/>
            </w:r>
          </w:p>
        </w:tc>
        <w:tc>
          <w:tcPr>
            <w:tcW w:w="1440" w:type="dxa"/>
          </w:tcPr>
          <w:p w14:paraId="2188F2FA"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coalescence in microfluidic devices is influenced by several factors. Surfactant concentration plays a key role, with higher concentrations </w:t>
            </w:r>
            <w:r w:rsidRPr="003D0FF3">
              <w:rPr>
                <w:rFonts w:ascii="Times New Roman" w:hAnsi="Times New Roman" w:cs="Times New Roman"/>
                <w:sz w:val="24"/>
                <w:szCs w:val="24"/>
              </w:rPr>
              <w:lastRenderedPageBreak/>
              <w:t xml:space="preserve">preventing droplet fusion, while lower concentrations promote coalescence. The duration droplets remain in contact within the pairing channel, known as pairing time, also impacts coalescence, with longer times favoring fusion. The geometry of the pairing channel, specifically its cross-sectional area, controls the number of droplets that can come into contact and coalesce. Additionally, droplet size and volume affect how efficiently droplets merge. Finally, electrocoalescence, which applies electric fields to induce droplet fusion, offers an alternative method for on-demand coalescence. By optimizing these factors—surfactant concentration, pairing time, channel geometry, and droplet size—reliable and selective droplet </w:t>
            </w:r>
            <w:r w:rsidRPr="003D0FF3">
              <w:rPr>
                <w:rFonts w:ascii="Times New Roman" w:hAnsi="Times New Roman" w:cs="Times New Roman"/>
                <w:sz w:val="24"/>
                <w:szCs w:val="24"/>
              </w:rPr>
              <w:lastRenderedPageBreak/>
              <w:t>coalescence can be achieved in microfluidic systems.</w:t>
            </w:r>
          </w:p>
        </w:tc>
        <w:tc>
          <w:tcPr>
            <w:tcW w:w="1440" w:type="dxa"/>
          </w:tcPr>
          <w:p w14:paraId="1DDE35D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a concise list of factors affecting droplet coalescence but lacks the depth </w:t>
            </w:r>
            <w:r w:rsidRPr="003D0FF3">
              <w:rPr>
                <w:rFonts w:ascii="Times New Roman" w:hAnsi="Times New Roman" w:cs="Times New Roman"/>
                <w:sz w:val="24"/>
                <w:szCs w:val="24"/>
              </w:rPr>
              <w:lastRenderedPageBreak/>
              <w:t>and detail provided by the ground truth answer, particularly regarding the specific effects of surfactant concentration and pairing time. SCORE: 41</w:t>
            </w:r>
          </w:p>
        </w:tc>
        <w:tc>
          <w:tcPr>
            <w:tcW w:w="1440" w:type="dxa"/>
          </w:tcPr>
          <w:p w14:paraId="70C53F5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5A1BE79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300931AF" w14:textId="77777777">
        <w:tc>
          <w:tcPr>
            <w:tcW w:w="1440" w:type="dxa"/>
          </w:tcPr>
          <w:p w14:paraId="45C939E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What design elements are critical for producing double or multiple emulsions?</w:t>
            </w:r>
          </w:p>
        </w:tc>
        <w:tc>
          <w:tcPr>
            <w:tcW w:w="1440" w:type="dxa"/>
          </w:tcPr>
          <w:p w14:paraId="53C00F5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size, interfacial tension, viscosity of phases, surfactant type and concentration, homogenization method, and temperature.  </w:t>
            </w:r>
            <w:r w:rsidRPr="003D0FF3">
              <w:rPr>
                <w:rFonts w:ascii="Times New Roman" w:hAnsi="Times New Roman" w:cs="Times New Roman"/>
                <w:sz w:val="24"/>
                <w:szCs w:val="24"/>
              </w:rPr>
              <w:br/>
            </w:r>
          </w:p>
        </w:tc>
        <w:tc>
          <w:tcPr>
            <w:tcW w:w="1440" w:type="dxa"/>
          </w:tcPr>
          <w:p w14:paraId="0A19591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To generate double or multiple emulsions, several design elements are essential. Co-flow and flow-focusing configurations enable precise control over fluid flow, allowing for stable droplet formation, especially in double emulsions. Sequential emulsification steps, where inner droplets are emulsified into intermediate phases and then into outer phases, are key for multiple emulsions. Capillary microfluidic devices, such as consecutive capillary and coaxial configurations, are used to control droplet size, number, and monodispersity. Additionally, precise flow control and shear force management are crucial for </w:t>
            </w:r>
            <w:r w:rsidRPr="003D0FF3">
              <w:rPr>
                <w:rFonts w:ascii="Times New Roman" w:hAnsi="Times New Roman" w:cs="Times New Roman"/>
                <w:sz w:val="24"/>
                <w:szCs w:val="24"/>
              </w:rPr>
              <w:lastRenderedPageBreak/>
              <w:t>stable and consistent droplet formation. Microchannel geometry optimization and material compatibility further enhance emulsification processes. By carefully managing these factors, researchers can produce double and multiple emulsions with controlled internal structures and compositions for various applications.</w:t>
            </w:r>
          </w:p>
        </w:tc>
        <w:tc>
          <w:tcPr>
            <w:tcW w:w="1440" w:type="dxa"/>
          </w:tcPr>
          <w:p w14:paraId="097AC09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some relevant information about the design elements of producing double or multiple emulsions, but it lacks detail and context. It only mentions a few general factors (droplet size, interfacial tension, viscosity of phases, surfactant type and concentration, homogenization method, and temperature) without explaining their specific roles in </w:t>
            </w:r>
            <w:r w:rsidRPr="003D0FF3">
              <w:rPr>
                <w:rFonts w:ascii="Times New Roman" w:hAnsi="Times New Roman" w:cs="Times New Roman"/>
                <w:sz w:val="24"/>
                <w:szCs w:val="24"/>
              </w:rPr>
              <w:lastRenderedPageBreak/>
              <w:t>generating these types of emulsions. SCORE: 16</w:t>
            </w:r>
          </w:p>
        </w:tc>
        <w:tc>
          <w:tcPr>
            <w:tcW w:w="1440" w:type="dxa"/>
          </w:tcPr>
          <w:p w14:paraId="453A108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16</w:t>
            </w:r>
          </w:p>
        </w:tc>
        <w:tc>
          <w:tcPr>
            <w:tcW w:w="1440" w:type="dxa"/>
          </w:tcPr>
          <w:p w14:paraId="5F99F2E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16.0</w:t>
            </w:r>
          </w:p>
        </w:tc>
      </w:tr>
      <w:tr w:rsidR="00F36FA5" w:rsidRPr="003D0FF3" w14:paraId="7AB685EE" w14:textId="77777777">
        <w:tc>
          <w:tcPr>
            <w:tcW w:w="1440" w:type="dxa"/>
          </w:tcPr>
          <w:p w14:paraId="6BC3DA44"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key factors influence the design of flow-focusing droplet microfluidics optimized using machine learning?</w:t>
            </w:r>
          </w:p>
        </w:tc>
        <w:tc>
          <w:tcPr>
            <w:tcW w:w="1440" w:type="dxa"/>
          </w:tcPr>
          <w:p w14:paraId="53995EC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size, viscosity ratio, flow rates, channel geometry, and surface tension.  </w:t>
            </w:r>
            <w:r w:rsidRPr="003D0FF3">
              <w:rPr>
                <w:rFonts w:ascii="Times New Roman" w:hAnsi="Times New Roman" w:cs="Times New Roman"/>
                <w:sz w:val="24"/>
                <w:szCs w:val="24"/>
              </w:rPr>
              <w:br/>
            </w:r>
          </w:p>
        </w:tc>
        <w:tc>
          <w:tcPr>
            <w:tcW w:w="1440" w:type="dxa"/>
          </w:tcPr>
          <w:p w14:paraId="3DD6171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The design of flow-focusing droplet microfluidics, optimized using machine learning, depends on several critical factors. Channel geometry, including the shape and size, controls droplet generation by defining the break-off point where the dispersed phase meets the continuous phase. Flow rates of both phases affect droplet size and frequency, with higher continuous </w:t>
            </w:r>
            <w:r w:rsidRPr="003D0FF3">
              <w:rPr>
                <w:rFonts w:ascii="Times New Roman" w:hAnsi="Times New Roman" w:cs="Times New Roman"/>
                <w:sz w:val="24"/>
                <w:szCs w:val="24"/>
              </w:rPr>
              <w:lastRenderedPageBreak/>
              <w:t>phase flow reducing droplet size. Viscosity influences flow behavior and shear forces, crucial for stable droplet formation. Shear forces between phases are controlled by adjusting channel geometry or flow rates, ensuring consistent droplet generation. Machine learning algorithms predict and optimize droplet diameter and generation rate by analyzing these design parameters, fluid properties, and large datasets, automating the design process for more efficient droplet production in life sciences applications.</w:t>
            </w:r>
          </w:p>
        </w:tc>
        <w:tc>
          <w:tcPr>
            <w:tcW w:w="1440" w:type="dxa"/>
          </w:tcPr>
          <w:p w14:paraId="593FBD0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is partially correct but lacks detail and context; it only mentions a few key factors without explaining their significance or relationship to machine learning optimization. SCORE: </w:t>
            </w:r>
            <w:r w:rsidRPr="003D0FF3">
              <w:rPr>
                <w:rFonts w:ascii="Times New Roman" w:hAnsi="Times New Roman" w:cs="Times New Roman"/>
                <w:sz w:val="24"/>
                <w:szCs w:val="24"/>
              </w:rPr>
              <w:lastRenderedPageBreak/>
              <w:t>41</w:t>
            </w:r>
          </w:p>
        </w:tc>
        <w:tc>
          <w:tcPr>
            <w:tcW w:w="1440" w:type="dxa"/>
          </w:tcPr>
          <w:p w14:paraId="7D442EFA"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3BCB20C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54BED427" w14:textId="77777777">
        <w:tc>
          <w:tcPr>
            <w:tcW w:w="1440" w:type="dxa"/>
          </w:tcPr>
          <w:p w14:paraId="473CE86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How do channel wall properties (hydrophobicity/hydrophilicity) influence droplet dynamics?</w:t>
            </w:r>
          </w:p>
        </w:tc>
        <w:tc>
          <w:tcPr>
            <w:tcW w:w="1440" w:type="dxa"/>
          </w:tcPr>
          <w:p w14:paraId="06ACBBA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The hydrophobicity or hydrophilicity of a channel wall influences droplet dynamics by affecting the interfacial tension between the droplet and the channel </w:t>
            </w:r>
            <w:r w:rsidRPr="003D0FF3">
              <w:rPr>
                <w:rFonts w:ascii="Times New Roman" w:hAnsi="Times New Roman" w:cs="Times New Roman"/>
                <w:sz w:val="24"/>
                <w:szCs w:val="24"/>
              </w:rPr>
              <w:lastRenderedPageBreak/>
              <w:t xml:space="preserve">surface. Hydrophobic walls tend to repel water droplets, leading to smaller droplets with higher mobility, while hydrophilic walls attract water droplets, resulting in larger droplets that are less mobile. </w:t>
            </w:r>
            <w:r w:rsidRPr="003D0FF3">
              <w:rPr>
                <w:rFonts w:ascii="Times New Roman" w:hAnsi="Times New Roman" w:cs="Times New Roman"/>
                <w:sz w:val="24"/>
                <w:szCs w:val="24"/>
              </w:rPr>
              <w:br/>
            </w:r>
            <w:r w:rsidRPr="003D0FF3">
              <w:rPr>
                <w:rFonts w:ascii="Times New Roman" w:hAnsi="Times New Roman" w:cs="Times New Roman"/>
                <w:sz w:val="24"/>
                <w:szCs w:val="24"/>
              </w:rPr>
              <w:br/>
            </w:r>
            <w:r w:rsidRPr="003D0FF3">
              <w:rPr>
                <w:rFonts w:ascii="Times New Roman" w:hAnsi="Times New Roman" w:cs="Times New Roman"/>
                <w:sz w:val="24"/>
                <w:szCs w:val="24"/>
              </w:rPr>
              <w:br/>
            </w:r>
          </w:p>
        </w:tc>
        <w:tc>
          <w:tcPr>
            <w:tcW w:w="1440" w:type="dxa"/>
          </w:tcPr>
          <w:p w14:paraId="2BA85974"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channel wall properties, specifically hydrophobicity or hydrophilicity, significantly influence droplet dynamics in microfluidic systems. These properties determine the wettability of the channel walls, affecting the </w:t>
            </w:r>
            <w:r w:rsidRPr="003D0FF3">
              <w:rPr>
                <w:rFonts w:ascii="Times New Roman" w:hAnsi="Times New Roman" w:cs="Times New Roman"/>
                <w:sz w:val="24"/>
                <w:szCs w:val="24"/>
              </w:rPr>
              <w:lastRenderedPageBreak/>
              <w:t xml:space="preserve">interaction between the continuous and dispersed phases. In hydrophobic channels, the dispersed phase (typically water) tends to form droplets as it minimizes contact with the channel walls. This enhances droplet stability and facilitates easier detachment during droplet formation. Hydrophobic surfaces are ideal for applications requiring water-in-oil emulsions or precise droplet control. Conversely, hydrophilic channels promote wetting of the dispersed phase, making it more likely to spread along the walls instead of forming discrete droplets. This is useful for oil-in-water systems or applications involving liquid films. Wall properties also impact droplet size, breakup, coalescence, and transport. </w:t>
            </w:r>
            <w:r w:rsidRPr="003D0FF3">
              <w:rPr>
                <w:rFonts w:ascii="Times New Roman" w:hAnsi="Times New Roman" w:cs="Times New Roman"/>
                <w:sz w:val="24"/>
                <w:szCs w:val="24"/>
              </w:rPr>
              <w:lastRenderedPageBreak/>
              <w:t>Hydrophobicity favors smaller droplets and reduces the likelihood of droplet adherence, while hydrophilicity can lead to higher flow resistance and altered droplet generation behavior. Tailoring wall properties is crucial for optimizing microfluidic processes.</w:t>
            </w:r>
            <w:r w:rsidRPr="003D0FF3">
              <w:rPr>
                <w:rFonts w:ascii="Times New Roman" w:hAnsi="Times New Roman" w:cs="Times New Roman"/>
                <w:sz w:val="24"/>
                <w:szCs w:val="24"/>
              </w:rPr>
              <w:br/>
            </w:r>
          </w:p>
        </w:tc>
        <w:tc>
          <w:tcPr>
            <w:tcW w:w="1440" w:type="dxa"/>
          </w:tcPr>
          <w:p w14:paraId="747C71C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a clear explanation of how channel wall properties influence droplet dynamics, mentioning the effects on </w:t>
            </w:r>
            <w:r w:rsidRPr="003D0FF3">
              <w:rPr>
                <w:rFonts w:ascii="Times New Roman" w:hAnsi="Times New Roman" w:cs="Times New Roman"/>
                <w:sz w:val="24"/>
                <w:szCs w:val="24"/>
              </w:rPr>
              <w:lastRenderedPageBreak/>
              <w:t>interfacial tension, droplet size, and mobility. However, it lacks detailed information about the impact on droplet breakup, coalescence, and transport, as well as specific examples or applications. SCORE: 56</w:t>
            </w:r>
          </w:p>
        </w:tc>
        <w:tc>
          <w:tcPr>
            <w:tcW w:w="1440" w:type="dxa"/>
          </w:tcPr>
          <w:p w14:paraId="6526F4A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56</w:t>
            </w:r>
          </w:p>
        </w:tc>
        <w:tc>
          <w:tcPr>
            <w:tcW w:w="1440" w:type="dxa"/>
          </w:tcPr>
          <w:p w14:paraId="22849E6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56.00000000000001</w:t>
            </w:r>
          </w:p>
        </w:tc>
      </w:tr>
      <w:tr w:rsidR="00F36FA5" w:rsidRPr="003D0FF3" w14:paraId="2FF0603C" w14:textId="77777777">
        <w:tc>
          <w:tcPr>
            <w:tcW w:w="1440" w:type="dxa"/>
          </w:tcPr>
          <w:p w14:paraId="37DDAF1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How can you incorporate active control mechanisms (e.g., electrical, magnetic) into droplet devices?</w:t>
            </w:r>
          </w:p>
        </w:tc>
        <w:tc>
          <w:tcPr>
            <w:tcW w:w="1440" w:type="dxa"/>
          </w:tcPr>
          <w:p w14:paraId="4E93C84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By integrating electrodes or magnetic coils within the device structure to manipulate droplet movement and behavior through electric fields or magnetic forces.  </w:t>
            </w:r>
            <w:r w:rsidRPr="003D0FF3">
              <w:rPr>
                <w:rFonts w:ascii="Times New Roman" w:hAnsi="Times New Roman" w:cs="Times New Roman"/>
                <w:sz w:val="24"/>
                <w:szCs w:val="24"/>
              </w:rPr>
              <w:br/>
            </w:r>
          </w:p>
        </w:tc>
        <w:tc>
          <w:tcPr>
            <w:tcW w:w="1440" w:type="dxa"/>
          </w:tcPr>
          <w:p w14:paraId="1677E08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Active control mechanisms such as electrical, magnetic, thermal, and mechanical methods can precisely manipulate droplet formation in microfluidic devices. Electrical control methods include direct current (DC), which uses electrodes to control droplet size, and alternating current (AC), which utilizes electrowetting-on-dielectric (EWOD) and dielectrophoresis (DEP) to influence </w:t>
            </w:r>
            <w:r w:rsidRPr="003D0FF3">
              <w:rPr>
                <w:rFonts w:ascii="Times New Roman" w:hAnsi="Times New Roman" w:cs="Times New Roman"/>
                <w:sz w:val="24"/>
                <w:szCs w:val="24"/>
              </w:rPr>
              <w:lastRenderedPageBreak/>
              <w:t>droplet behavior. Magnetic control employs ferrofluids and external magnets to non-invasively guide droplet formation. Thermal control involves heating the entire device or applying localized heating to adjust fluid parameters like viscosity and interfacial tension. Mechanical control techniques, such as pneumatic and piezoelectric components, can also regulate droplet dynamics. These active control strategies enable precise and flexible droplet generation, allowing for tailored applications in complex microfluidic systems, including droplet manipulation and multicomponent emulsion creation.</w:t>
            </w:r>
          </w:p>
        </w:tc>
        <w:tc>
          <w:tcPr>
            <w:tcW w:w="1440" w:type="dxa"/>
          </w:tcPr>
          <w:p w14:paraId="0FEC86F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attempts to address the question but lacks detail and specificity; it only mentions two types of control mechanisms (electrical and magnetic) without elaborating on their application or other relevant methods. SCORE: </w:t>
            </w:r>
            <w:r w:rsidRPr="003D0FF3">
              <w:rPr>
                <w:rFonts w:ascii="Times New Roman" w:hAnsi="Times New Roman" w:cs="Times New Roman"/>
                <w:sz w:val="24"/>
                <w:szCs w:val="24"/>
              </w:rPr>
              <w:lastRenderedPageBreak/>
              <w:t>16</w:t>
            </w:r>
          </w:p>
        </w:tc>
        <w:tc>
          <w:tcPr>
            <w:tcW w:w="1440" w:type="dxa"/>
          </w:tcPr>
          <w:p w14:paraId="00034E63"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16</w:t>
            </w:r>
          </w:p>
        </w:tc>
        <w:tc>
          <w:tcPr>
            <w:tcW w:w="1440" w:type="dxa"/>
          </w:tcPr>
          <w:p w14:paraId="19E2E17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16.0</w:t>
            </w:r>
          </w:p>
        </w:tc>
      </w:tr>
      <w:tr w:rsidR="00F36FA5" w:rsidRPr="003D0FF3" w14:paraId="36A91C4C" w14:textId="77777777">
        <w:tc>
          <w:tcPr>
            <w:tcW w:w="1440" w:type="dxa"/>
          </w:tcPr>
          <w:p w14:paraId="33A8A27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How do flow rates affect droplet size and frequency?</w:t>
            </w:r>
          </w:p>
        </w:tc>
        <w:tc>
          <w:tcPr>
            <w:tcW w:w="1440" w:type="dxa"/>
          </w:tcPr>
          <w:p w14:paraId="676E666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Higher flow rates generally result in larger droplet sizes and increased </w:t>
            </w:r>
            <w:r w:rsidRPr="003D0FF3">
              <w:rPr>
                <w:rFonts w:ascii="Times New Roman" w:hAnsi="Times New Roman" w:cs="Times New Roman"/>
                <w:sz w:val="24"/>
                <w:szCs w:val="24"/>
              </w:rPr>
              <w:lastRenderedPageBreak/>
              <w:t xml:space="preserve">droplet frequency.  </w:t>
            </w:r>
            <w:r w:rsidRPr="003D0FF3">
              <w:rPr>
                <w:rFonts w:ascii="Times New Roman" w:hAnsi="Times New Roman" w:cs="Times New Roman"/>
                <w:sz w:val="24"/>
                <w:szCs w:val="24"/>
              </w:rPr>
              <w:br/>
            </w:r>
          </w:p>
        </w:tc>
        <w:tc>
          <w:tcPr>
            <w:tcW w:w="1440" w:type="dxa"/>
          </w:tcPr>
          <w:p w14:paraId="115B8B2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Flow rates significantly influence droplet size and frequency in microfluidic systems. As the flow rate ratio (φ = Qd/Qc) increases, </w:t>
            </w:r>
            <w:r w:rsidRPr="003D0FF3">
              <w:rPr>
                <w:rFonts w:ascii="Times New Roman" w:hAnsi="Times New Roman" w:cs="Times New Roman"/>
                <w:sz w:val="24"/>
                <w:szCs w:val="24"/>
              </w:rPr>
              <w:lastRenderedPageBreak/>
              <w:t xml:space="preserve">the shearing force from the continuous phase dominates, leading to smaller droplets due to rapid breakup of the dispersed phase. Additionally, higher flow rates in the continuous phase can result in larger droplets, as the dispersed phase doesn't break up until it reaches the downstream section. The frequency of droplet generation also increases with higher flow rate ratios, demonstrating a positive correlation. However, droplet diameter growth trends vary depending on the model and input conditions. Overall, increasing the flow rate ratio enhances droplet formation frequency and reduces droplet size due to stronger shearing forces, with complex interactions influenced by factors such as </w:t>
            </w:r>
            <w:r w:rsidRPr="003D0FF3">
              <w:rPr>
                <w:rFonts w:ascii="Times New Roman" w:hAnsi="Times New Roman" w:cs="Times New Roman"/>
                <w:sz w:val="24"/>
                <w:szCs w:val="24"/>
              </w:rPr>
              <w:lastRenderedPageBreak/>
              <w:t>interfacial tension and channel geometry.</w:t>
            </w:r>
          </w:p>
        </w:tc>
        <w:tc>
          <w:tcPr>
            <w:tcW w:w="1440" w:type="dxa"/>
          </w:tcPr>
          <w:p w14:paraId="7FF7570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is concise and directly addresses the question, </w:t>
            </w:r>
            <w:r w:rsidRPr="003D0FF3">
              <w:rPr>
                <w:rFonts w:ascii="Times New Roman" w:hAnsi="Times New Roman" w:cs="Times New Roman"/>
                <w:sz w:val="24"/>
                <w:szCs w:val="24"/>
              </w:rPr>
              <w:lastRenderedPageBreak/>
              <w:t>but lacks detail and nuance compared to the ground truth. It provides a clear statement about the relationship between flow rates and droplet size/frequency, but doesn't delve into the underlying mechanisms or complexities mentioned in the ground truth. SCORE: 41</w:t>
            </w:r>
          </w:p>
        </w:tc>
        <w:tc>
          <w:tcPr>
            <w:tcW w:w="1440" w:type="dxa"/>
          </w:tcPr>
          <w:p w14:paraId="4ED26FE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7A1C9C6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6F6296C1" w14:textId="77777777">
        <w:tc>
          <w:tcPr>
            <w:tcW w:w="1440" w:type="dxa"/>
          </w:tcPr>
          <w:p w14:paraId="10AF534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What techniques are available for droplet splitting?</w:t>
            </w:r>
          </w:p>
        </w:tc>
        <w:tc>
          <w:tcPr>
            <w:tcW w:w="1440" w:type="dxa"/>
          </w:tcPr>
          <w:p w14:paraId="311A58B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acoustic droplet ejection, inkjet printing.  </w:t>
            </w:r>
            <w:r w:rsidRPr="003D0FF3">
              <w:rPr>
                <w:rFonts w:ascii="Times New Roman" w:hAnsi="Times New Roman" w:cs="Times New Roman"/>
                <w:sz w:val="24"/>
                <w:szCs w:val="24"/>
              </w:rPr>
              <w:br/>
            </w:r>
          </w:p>
        </w:tc>
        <w:tc>
          <w:tcPr>
            <w:tcW w:w="1440" w:type="dxa"/>
          </w:tcPr>
          <w:p w14:paraId="5ACACF8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splitting techniques can be categorized into passive and active methods. Passive techniques rely on the microchannel geometry and fluid properties, such as T and Y junctions, flow focusing configurations, or introducing ribs/obstructions in the flow path. These methods are simple but lack dynamic control over splitting ratios and are sensitive to flow conditions. Active techniques utilize external forces like electric, magnetic, acoustic, or thermal fields to precisely control droplet splitting. Examples include electric field-based splitting, magnetic fields for ferrofluids, acoustic radiation force, and thermocapillary methods. Active techniques offer more flexibility, enabling on-demand droplet splitting with </w:t>
            </w:r>
            <w:r w:rsidRPr="003D0FF3">
              <w:rPr>
                <w:rFonts w:ascii="Times New Roman" w:hAnsi="Times New Roman" w:cs="Times New Roman"/>
                <w:sz w:val="24"/>
                <w:szCs w:val="24"/>
              </w:rPr>
              <w:lastRenderedPageBreak/>
              <w:t>controlled ratios, overcoming the limitations of passive methods. However, each technique has its own set of advantages and constraints depending on the application and droplet type.</w:t>
            </w:r>
          </w:p>
        </w:tc>
        <w:tc>
          <w:tcPr>
            <w:tcW w:w="1440" w:type="dxa"/>
          </w:tcPr>
          <w:p w14:paraId="318866D4"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answer provides a list of techniques (droplet microfluidics, acoustic droplet ejection, inkjet printing) but lacks explanation or context. It does not address the distinction between passive and active methods as mentioned in the ground truth. SCORE: 10</w:t>
            </w:r>
          </w:p>
        </w:tc>
        <w:tc>
          <w:tcPr>
            <w:tcW w:w="1440" w:type="dxa"/>
          </w:tcPr>
          <w:p w14:paraId="58DDA55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10</w:t>
            </w:r>
          </w:p>
        </w:tc>
        <w:tc>
          <w:tcPr>
            <w:tcW w:w="1440" w:type="dxa"/>
          </w:tcPr>
          <w:p w14:paraId="4A1DAC2A"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10.0</w:t>
            </w:r>
          </w:p>
        </w:tc>
      </w:tr>
      <w:tr w:rsidR="00F36FA5" w:rsidRPr="003D0FF3" w14:paraId="03CAE413" w14:textId="77777777">
        <w:tc>
          <w:tcPr>
            <w:tcW w:w="1440" w:type="dxa"/>
          </w:tcPr>
          <w:p w14:paraId="343E5F9A"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advantages does droplet formation by passive methods have over active methods?</w:t>
            </w:r>
          </w:p>
        </w:tc>
        <w:tc>
          <w:tcPr>
            <w:tcW w:w="1440" w:type="dxa"/>
          </w:tcPr>
          <w:p w14:paraId="57E6699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Passive methods are typically less energy-intensive and more cost-effective.  </w:t>
            </w:r>
            <w:r w:rsidRPr="003D0FF3">
              <w:rPr>
                <w:rFonts w:ascii="Times New Roman" w:hAnsi="Times New Roman" w:cs="Times New Roman"/>
                <w:sz w:val="24"/>
                <w:szCs w:val="24"/>
              </w:rPr>
              <w:br/>
            </w:r>
          </w:p>
        </w:tc>
        <w:tc>
          <w:tcPr>
            <w:tcW w:w="1440" w:type="dxa"/>
          </w:tcPr>
          <w:p w14:paraId="3D6DAD1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Passive droplet generation methods offer several advantages over active methods. They simplify device design by relying on flow rate manipulation and microchannel geometry, eliminating the need for complex external forces. This leads to cost-effectiveness and easier fabrication. Passive methods also provide precise control over droplet size, shape, and monodispersity, making them ideal for applications requiring uniform droplets. Additionally, they protect droplets from external interference and cross-contamination, </w:t>
            </w:r>
            <w:r w:rsidRPr="003D0FF3">
              <w:rPr>
                <w:rFonts w:ascii="Times New Roman" w:hAnsi="Times New Roman" w:cs="Times New Roman"/>
                <w:sz w:val="24"/>
                <w:szCs w:val="24"/>
              </w:rPr>
              <w:lastRenderedPageBreak/>
              <w:t>ensuring integrity. Passive methods can produce continuous droplet streams with uniform size distributions (1%-3% dispersity) without requiring external actuation. While they are not suitable for dynamic manipulation or "droplet-on-demand" applications, passive methods are favored for their simplicity, precision, and cost-efficiency in controlled environments.</w:t>
            </w:r>
          </w:p>
        </w:tc>
        <w:tc>
          <w:tcPr>
            <w:tcW w:w="1440" w:type="dxa"/>
          </w:tcPr>
          <w:p w14:paraId="3396CA3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only mentions two advantages of passive droplet formation methods (less energy-intensive and more cost-effective), whereas the ground truth answer highlights several additional benefits such as simplified device design, precise control over droplet size and </w:t>
            </w:r>
            <w:r w:rsidRPr="003D0FF3">
              <w:rPr>
                <w:rFonts w:ascii="Times New Roman" w:hAnsi="Times New Roman" w:cs="Times New Roman"/>
                <w:sz w:val="24"/>
                <w:szCs w:val="24"/>
              </w:rPr>
              <w:lastRenderedPageBreak/>
              <w:t>shape, protection from external interference, and ability to produce continuous droplet streams. SCORE: 16</w:t>
            </w:r>
          </w:p>
        </w:tc>
        <w:tc>
          <w:tcPr>
            <w:tcW w:w="1440" w:type="dxa"/>
          </w:tcPr>
          <w:p w14:paraId="3AD7641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16</w:t>
            </w:r>
          </w:p>
        </w:tc>
        <w:tc>
          <w:tcPr>
            <w:tcW w:w="1440" w:type="dxa"/>
          </w:tcPr>
          <w:p w14:paraId="74267E5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16.0</w:t>
            </w:r>
          </w:p>
        </w:tc>
      </w:tr>
      <w:tr w:rsidR="00F36FA5" w:rsidRPr="003D0FF3" w14:paraId="0DE299DF" w14:textId="77777777">
        <w:tc>
          <w:tcPr>
            <w:tcW w:w="1440" w:type="dxa"/>
          </w:tcPr>
          <w:p w14:paraId="199C4D0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How do you design a device for monodisperse droplet generation?</w:t>
            </w:r>
          </w:p>
        </w:tc>
        <w:tc>
          <w:tcPr>
            <w:tcW w:w="1440" w:type="dxa"/>
          </w:tcPr>
          <w:p w14:paraId="1C449C4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A common method is using a microfluidic chip with a T-junction where one channel carries the liquid to be emulsified and another carries the continuous phase. Precise control of flow rates and geometry allows for monodispers</w:t>
            </w:r>
            <w:r w:rsidRPr="003D0FF3">
              <w:rPr>
                <w:rFonts w:ascii="Times New Roman" w:hAnsi="Times New Roman" w:cs="Times New Roman"/>
                <w:sz w:val="24"/>
                <w:szCs w:val="24"/>
              </w:rPr>
              <w:lastRenderedPageBreak/>
              <w:t xml:space="preserve">e droplet formation. </w:t>
            </w:r>
            <w:r w:rsidRPr="003D0FF3">
              <w:rPr>
                <w:rFonts w:ascii="Times New Roman" w:hAnsi="Times New Roman" w:cs="Times New Roman"/>
                <w:sz w:val="24"/>
                <w:szCs w:val="24"/>
              </w:rPr>
              <w:br/>
            </w:r>
            <w:r w:rsidRPr="003D0FF3">
              <w:rPr>
                <w:rFonts w:ascii="Times New Roman" w:hAnsi="Times New Roman" w:cs="Times New Roman"/>
                <w:sz w:val="24"/>
                <w:szCs w:val="24"/>
              </w:rPr>
              <w:br/>
            </w:r>
            <w:r w:rsidRPr="003D0FF3">
              <w:rPr>
                <w:rFonts w:ascii="Times New Roman" w:hAnsi="Times New Roman" w:cs="Times New Roman"/>
                <w:sz w:val="24"/>
                <w:szCs w:val="24"/>
              </w:rPr>
              <w:br/>
            </w:r>
          </w:p>
        </w:tc>
        <w:tc>
          <w:tcPr>
            <w:tcW w:w="1440" w:type="dxa"/>
          </w:tcPr>
          <w:p w14:paraId="0F2C1E3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To design a device for monodisperse droplet generation, two common methods are used: cross-flow and flow-focusing designs. In cross-flow designs, the continuous phase flows around the dispersed phase in a constriction channel, with droplet size controlled by adjusting channel dimensions and shear stress. This method is simple but can lead to droplet damage </w:t>
            </w:r>
            <w:r w:rsidRPr="003D0FF3">
              <w:rPr>
                <w:rFonts w:ascii="Times New Roman" w:hAnsi="Times New Roman" w:cs="Times New Roman"/>
                <w:sz w:val="24"/>
                <w:szCs w:val="24"/>
              </w:rPr>
              <w:lastRenderedPageBreak/>
              <w:t>due to shear forces or wall interactions. Flow-focusing designs, on the other hand, use sheath flows to stabilize the interface between phases, enabling smaller droplet formation with precise control over size by adjusting flow rates and orifice dimensions. This method offers high monodispersity and is less prone to droplet damage. Both designs require careful optimization of flow rates, channel dimensions, and surface tension to achieve uniform droplet sizes. The choice of design depends on specific needs such as droplet size, throughput, and resistance to damage during formation.</w:t>
            </w:r>
          </w:p>
        </w:tc>
        <w:tc>
          <w:tcPr>
            <w:tcW w:w="1440" w:type="dxa"/>
          </w:tcPr>
          <w:p w14:paraId="2A91112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provides a basic understanding of the concept but lacks detail and accuracy compared to the ground truth answer. It only mentions one method (microfluidic chip with T-</w:t>
            </w:r>
            <w:r w:rsidRPr="003D0FF3">
              <w:rPr>
                <w:rFonts w:ascii="Times New Roman" w:hAnsi="Times New Roman" w:cs="Times New Roman"/>
                <w:sz w:val="24"/>
                <w:szCs w:val="24"/>
              </w:rPr>
              <w:lastRenderedPageBreak/>
              <w:t>junction) and does not discuss the limitations or alternatives, such as cross-flow and flow-focusing designs. SCORE: 41</w:t>
            </w:r>
          </w:p>
        </w:tc>
        <w:tc>
          <w:tcPr>
            <w:tcW w:w="1440" w:type="dxa"/>
          </w:tcPr>
          <w:p w14:paraId="1A4CF7B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15C6FCF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7EB5DF6D" w14:textId="77777777">
        <w:tc>
          <w:tcPr>
            <w:tcW w:w="1440" w:type="dxa"/>
          </w:tcPr>
          <w:p w14:paraId="4935BE34"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materials are most commonly used for fabricating droplet microfluidic devices?</w:t>
            </w:r>
          </w:p>
        </w:tc>
        <w:tc>
          <w:tcPr>
            <w:tcW w:w="1440" w:type="dxa"/>
          </w:tcPr>
          <w:p w14:paraId="2DCEA19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Polydimethylsiloxane (PDMS) and glass.  </w:t>
            </w:r>
            <w:r w:rsidRPr="003D0FF3">
              <w:rPr>
                <w:rFonts w:ascii="Times New Roman" w:hAnsi="Times New Roman" w:cs="Times New Roman"/>
                <w:sz w:val="24"/>
                <w:szCs w:val="24"/>
              </w:rPr>
              <w:br/>
            </w:r>
          </w:p>
        </w:tc>
        <w:tc>
          <w:tcPr>
            <w:tcW w:w="1440" w:type="dxa"/>
          </w:tcPr>
          <w:p w14:paraId="6B19E96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The most commonly used materials for fabricating droplet microfluidic devices are PDMS (polydimethylsiloxane) and silicon-based materials. PDMS is preferred </w:t>
            </w:r>
            <w:r w:rsidRPr="003D0FF3">
              <w:rPr>
                <w:rFonts w:ascii="Times New Roman" w:hAnsi="Times New Roman" w:cs="Times New Roman"/>
                <w:sz w:val="24"/>
                <w:szCs w:val="24"/>
              </w:rPr>
              <w:lastRenderedPageBreak/>
              <w:t>due to its ease of fabrication using soft lithography, which allows for the creation of precise and versatile microfluidic devices. This material provides high transparency, efficient sealing, and the ability to mold complex microchannels, making it ideal for droplet generation and manipulation. While PDMS is dominant, alternatives such as thermoplastics (e.g., PMMA, polycarbonate), fluoropolymers (e.g., PTFE), and glass materials are also used, each offering unique benefits like better solvent resistance or mass production capabilities. Despite the variety of materials available, PDMS remains the material of choice for most droplet microfluidics applications due to its simplicity and versatility.</w:t>
            </w:r>
          </w:p>
        </w:tc>
        <w:tc>
          <w:tcPr>
            <w:tcW w:w="1440" w:type="dxa"/>
          </w:tcPr>
          <w:p w14:paraId="5C1B320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answer is partially correct but lacks detail and context; it does not provide a comprehe</w:t>
            </w:r>
            <w:r w:rsidRPr="003D0FF3">
              <w:rPr>
                <w:rFonts w:ascii="Times New Roman" w:hAnsi="Times New Roman" w:cs="Times New Roman"/>
                <w:sz w:val="24"/>
                <w:szCs w:val="24"/>
              </w:rPr>
              <w:lastRenderedPageBreak/>
              <w:t>nsive explanation of the materials used in fabricating droplet microfluidic devices. SCORE: 41</w:t>
            </w:r>
          </w:p>
        </w:tc>
        <w:tc>
          <w:tcPr>
            <w:tcW w:w="1440" w:type="dxa"/>
          </w:tcPr>
          <w:p w14:paraId="1A5B709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40FB2B3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48731707" w14:textId="77777777">
        <w:tc>
          <w:tcPr>
            <w:tcW w:w="1440" w:type="dxa"/>
          </w:tcPr>
          <w:p w14:paraId="224961D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What are the advantages and limitations of </w:t>
            </w:r>
            <w:r w:rsidRPr="003D0FF3">
              <w:rPr>
                <w:rFonts w:ascii="Times New Roman" w:hAnsi="Times New Roman" w:cs="Times New Roman"/>
                <w:sz w:val="24"/>
                <w:szCs w:val="24"/>
              </w:rPr>
              <w:lastRenderedPageBreak/>
              <w:t>using PDMS for microfluidic devices?</w:t>
            </w:r>
          </w:p>
        </w:tc>
        <w:tc>
          <w:tcPr>
            <w:tcW w:w="1440" w:type="dxa"/>
          </w:tcPr>
          <w:p w14:paraId="743C527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Advantages: Biocompatibility, optical </w:t>
            </w:r>
            <w:r w:rsidRPr="003D0FF3">
              <w:rPr>
                <w:rFonts w:ascii="Times New Roman" w:hAnsi="Times New Roman" w:cs="Times New Roman"/>
                <w:sz w:val="24"/>
                <w:szCs w:val="24"/>
              </w:rPr>
              <w:lastRenderedPageBreak/>
              <w:t xml:space="preserve">transparency, ease of fabrication, chemical inertness. Limitations: Gas permeability, low thermal stability, susceptibility to swelling in organic solvents.  </w:t>
            </w:r>
            <w:r w:rsidRPr="003D0FF3">
              <w:rPr>
                <w:rFonts w:ascii="Times New Roman" w:hAnsi="Times New Roman" w:cs="Times New Roman"/>
                <w:sz w:val="24"/>
                <w:szCs w:val="24"/>
              </w:rPr>
              <w:br/>
            </w:r>
          </w:p>
        </w:tc>
        <w:tc>
          <w:tcPr>
            <w:tcW w:w="1440" w:type="dxa"/>
          </w:tcPr>
          <w:p w14:paraId="4935AB9A"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Polydimethylsiloxane (PDMS) is widely used for </w:t>
            </w:r>
            <w:r w:rsidRPr="003D0FF3">
              <w:rPr>
                <w:rFonts w:ascii="Times New Roman" w:hAnsi="Times New Roman" w:cs="Times New Roman"/>
                <w:sz w:val="24"/>
                <w:szCs w:val="24"/>
              </w:rPr>
              <w:lastRenderedPageBreak/>
              <w:t xml:space="preserve">microfluidic devices due to its several advantages, including low toxicity, biocompatibility, optical transparency, and high gas permeability, which make it ideal for biomedical applications. Its flexibility and cost-effectiveness also contribute to its popularity, as it allows for easy fabrication using soft lithography. PDMS enables real-time observation and is well-suited for flexible and wearable electronics. However, PDMS has limitations, such as its hydrophobic nature, which can lead to fouling in microchannels, affecting performance. Additionally, its soft elastomeric properties limit mechanical strength, and large-scale production can be challenging. </w:t>
            </w:r>
            <w:r w:rsidRPr="003D0FF3">
              <w:rPr>
                <w:rFonts w:ascii="Times New Roman" w:hAnsi="Times New Roman" w:cs="Times New Roman"/>
                <w:sz w:val="24"/>
                <w:szCs w:val="24"/>
              </w:rPr>
              <w:lastRenderedPageBreak/>
              <w:t>Despite these drawbacks, PDMS remains a versatile and widely used material, though further research is needed to address its limitations for broader applications.</w:t>
            </w:r>
          </w:p>
        </w:tc>
        <w:tc>
          <w:tcPr>
            <w:tcW w:w="1440" w:type="dxa"/>
          </w:tcPr>
          <w:p w14:paraId="2B050824"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a </w:t>
            </w:r>
            <w:r w:rsidRPr="003D0FF3">
              <w:rPr>
                <w:rFonts w:ascii="Times New Roman" w:hAnsi="Times New Roman" w:cs="Times New Roman"/>
                <w:sz w:val="24"/>
                <w:szCs w:val="24"/>
              </w:rPr>
              <w:lastRenderedPageBreak/>
              <w:t xml:space="preserve">clear and concise list of advantages (biocompatibility, optical transparency, ease of fabrication, chemical inertness) and limitations (gas permeability, low thermal stability, susceptibility to swelling in organic solvents) of PDMS for microfluidic devices. However, it lacks the depth and detail provided by the ground truth answer, particularly regarding its biomedical applications, </w:t>
            </w:r>
            <w:r w:rsidRPr="003D0FF3">
              <w:rPr>
                <w:rFonts w:ascii="Times New Roman" w:hAnsi="Times New Roman" w:cs="Times New Roman"/>
                <w:sz w:val="24"/>
                <w:szCs w:val="24"/>
              </w:rPr>
              <w:lastRenderedPageBreak/>
              <w:t>flexibility, cost-effectiveness, hydrophobic nature, and mechanical strength. The response does not address the broader context or potential future research directions related to PDMS.</w:t>
            </w:r>
            <w:r w:rsidRPr="003D0FF3">
              <w:rPr>
                <w:rFonts w:ascii="Times New Roman" w:hAnsi="Times New Roman" w:cs="Times New Roman"/>
                <w:sz w:val="24"/>
                <w:szCs w:val="24"/>
              </w:rPr>
              <w:br/>
            </w:r>
            <w:r w:rsidRPr="003D0FF3">
              <w:rPr>
                <w:rFonts w:ascii="Times New Roman" w:hAnsi="Times New Roman" w:cs="Times New Roman"/>
                <w:sz w:val="24"/>
                <w:szCs w:val="24"/>
              </w:rPr>
              <w:br/>
              <w:t>SCORE: 41</w:t>
            </w:r>
          </w:p>
        </w:tc>
        <w:tc>
          <w:tcPr>
            <w:tcW w:w="1440" w:type="dxa"/>
          </w:tcPr>
          <w:p w14:paraId="7B1614B5"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1925567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5772A834" w14:textId="77777777">
        <w:tc>
          <w:tcPr>
            <w:tcW w:w="1440" w:type="dxa"/>
          </w:tcPr>
          <w:p w14:paraId="024754C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How does 3D printing facilitate microfluidic device fabrication?</w:t>
            </w:r>
          </w:p>
        </w:tc>
        <w:tc>
          <w:tcPr>
            <w:tcW w:w="1440" w:type="dxa"/>
          </w:tcPr>
          <w:p w14:paraId="058C9CC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3D printing enables the precise fabrication of complex microfluidic channels and structures with high resolution, allowing for customized designs and intricate geometries.  </w:t>
            </w:r>
            <w:r w:rsidRPr="003D0FF3">
              <w:rPr>
                <w:rFonts w:ascii="Times New Roman" w:hAnsi="Times New Roman" w:cs="Times New Roman"/>
                <w:sz w:val="24"/>
                <w:szCs w:val="24"/>
              </w:rPr>
              <w:br/>
            </w:r>
          </w:p>
        </w:tc>
        <w:tc>
          <w:tcPr>
            <w:tcW w:w="1440" w:type="dxa"/>
          </w:tcPr>
          <w:p w14:paraId="7E675E8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3D printing revolutionizes microfluidic device fabrication by enabling the creation of complex and precise channel structures that are challenging to achieve with traditional methods like soft lithography. Techniques such as Stereolithography (SL), Multijet Modeling (MJM), and Fused Deposition </w:t>
            </w:r>
            <w:r w:rsidRPr="003D0FF3">
              <w:rPr>
                <w:rFonts w:ascii="Times New Roman" w:hAnsi="Times New Roman" w:cs="Times New Roman"/>
                <w:sz w:val="24"/>
                <w:szCs w:val="24"/>
              </w:rPr>
              <w:lastRenderedPageBreak/>
              <w:t>Modeling (FDM) offer high resolution, complex geometries, and the integration of various components like valves and pumps. 3D printing also allows rapid prototyping, customization, and the use of diverse materials for biocompatibility and transparency. Advantages over traditional methods include reduced fabrication time and labor, increased accuracy, and environmental friendliness due to the additive manufacturing process. With its ability to create hierarchical 3D configurations and integrate multiple functions, 3D printing holds great potential for advancing microfluidic device design and performance.</w:t>
            </w:r>
          </w:p>
        </w:tc>
        <w:tc>
          <w:tcPr>
            <w:tcW w:w="1440" w:type="dxa"/>
          </w:tcPr>
          <w:p w14:paraId="5EA14E0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provides a clear and concise answer that addresses the core aspects of how 3D printing facilitates microfluidic device fabrication. It highlights the precision, customizat</w:t>
            </w:r>
            <w:r w:rsidRPr="003D0FF3">
              <w:rPr>
                <w:rFonts w:ascii="Times New Roman" w:hAnsi="Times New Roman" w:cs="Times New Roman"/>
                <w:sz w:val="24"/>
                <w:szCs w:val="24"/>
              </w:rPr>
              <w:lastRenderedPageBreak/>
              <w:t>ion, and high resolution capabilities of 3D printing in creating complex channel structures. However, it lacks some depth and details compared to the ground truth answer, which covers additional techniques, advantages, and potential benefits of 3D printing in this context. SCORE: 46</w:t>
            </w:r>
          </w:p>
        </w:tc>
        <w:tc>
          <w:tcPr>
            <w:tcW w:w="1440" w:type="dxa"/>
          </w:tcPr>
          <w:p w14:paraId="6D3B4C9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46</w:t>
            </w:r>
          </w:p>
        </w:tc>
        <w:tc>
          <w:tcPr>
            <w:tcW w:w="1440" w:type="dxa"/>
          </w:tcPr>
          <w:p w14:paraId="16F5315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46.0</w:t>
            </w:r>
          </w:p>
        </w:tc>
      </w:tr>
      <w:tr w:rsidR="00F36FA5" w:rsidRPr="003D0FF3" w14:paraId="26C7536E" w14:textId="77777777">
        <w:tc>
          <w:tcPr>
            <w:tcW w:w="1440" w:type="dxa"/>
          </w:tcPr>
          <w:p w14:paraId="64ABA54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What alternative materials can be used for applications involving organic </w:t>
            </w:r>
            <w:r w:rsidRPr="003D0FF3">
              <w:rPr>
                <w:rFonts w:ascii="Times New Roman" w:hAnsi="Times New Roman" w:cs="Times New Roman"/>
                <w:sz w:val="24"/>
                <w:szCs w:val="24"/>
              </w:rPr>
              <w:lastRenderedPageBreak/>
              <w:t>solvents?</w:t>
            </w:r>
          </w:p>
        </w:tc>
        <w:tc>
          <w:tcPr>
            <w:tcW w:w="1440" w:type="dxa"/>
          </w:tcPr>
          <w:p w14:paraId="27F1C06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Glass, ceramics, fluoropolymers, and certain </w:t>
            </w:r>
            <w:r w:rsidRPr="003D0FF3">
              <w:rPr>
                <w:rFonts w:ascii="Times New Roman" w:hAnsi="Times New Roman" w:cs="Times New Roman"/>
                <w:sz w:val="24"/>
                <w:szCs w:val="24"/>
              </w:rPr>
              <w:lastRenderedPageBreak/>
              <w:t xml:space="preserve">metals.  </w:t>
            </w:r>
            <w:r w:rsidRPr="003D0FF3">
              <w:rPr>
                <w:rFonts w:ascii="Times New Roman" w:hAnsi="Times New Roman" w:cs="Times New Roman"/>
                <w:sz w:val="24"/>
                <w:szCs w:val="24"/>
              </w:rPr>
              <w:br/>
            </w:r>
          </w:p>
        </w:tc>
        <w:tc>
          <w:tcPr>
            <w:tcW w:w="1440" w:type="dxa"/>
          </w:tcPr>
          <w:p w14:paraId="006F478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Several sustainable alternatives to traditional organic solvents are gaining attention </w:t>
            </w:r>
            <w:r w:rsidRPr="003D0FF3">
              <w:rPr>
                <w:rFonts w:ascii="Times New Roman" w:hAnsi="Times New Roman" w:cs="Times New Roman"/>
                <w:sz w:val="24"/>
                <w:szCs w:val="24"/>
              </w:rPr>
              <w:lastRenderedPageBreak/>
              <w:t xml:space="preserve">for various applications. Supercritical CO2 is a non-toxic, environmentally friendly solvent, particularly useful in extraction processes. Ionic liquids, which are liquid salts at room temperature, offer low vapor pressure and broad application in chemical reactions. Organic carbonates, like dimethyl carbonate, are biodegradable and non-toxic, ideal for fine chemical synthesis. Biosolvents, derived from renewable resources such as plants and bacteria, provide a greener option for extraction and cleaning. Other alternatives include fluorous solvents, non-toxic liquid polymers like polyethylene glycol (PEG), water, ethanol, methanol, and ethyl acetate. These alternatives are chosen based on their specific properties such as </w:t>
            </w:r>
            <w:r w:rsidRPr="003D0FF3">
              <w:rPr>
                <w:rFonts w:ascii="Times New Roman" w:hAnsi="Times New Roman" w:cs="Times New Roman"/>
                <w:sz w:val="24"/>
                <w:szCs w:val="24"/>
              </w:rPr>
              <w:lastRenderedPageBreak/>
              <w:t>polarity, boiling point, and environmental impact, promoting more sustainable chemical processes and reducing reliance on hazardous petroleum-based solvents.</w:t>
            </w:r>
          </w:p>
        </w:tc>
        <w:tc>
          <w:tcPr>
            <w:tcW w:w="1440" w:type="dxa"/>
          </w:tcPr>
          <w:p w14:paraId="4817AF2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answer provides a list of materials </w:t>
            </w:r>
            <w:r w:rsidRPr="003D0FF3">
              <w:rPr>
                <w:rFonts w:ascii="Times New Roman" w:hAnsi="Times New Roman" w:cs="Times New Roman"/>
                <w:sz w:val="24"/>
                <w:szCs w:val="24"/>
              </w:rPr>
              <w:lastRenderedPageBreak/>
              <w:t>that can be used as alternatives to organic solvents but lacks the detailed explanation and context provided in the ground truth. It does not address the broader applications, properties, or environmental benefits of these alternatives. SCORE: 21</w:t>
            </w:r>
          </w:p>
        </w:tc>
        <w:tc>
          <w:tcPr>
            <w:tcW w:w="1440" w:type="dxa"/>
          </w:tcPr>
          <w:p w14:paraId="4FA846D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21</w:t>
            </w:r>
          </w:p>
        </w:tc>
        <w:tc>
          <w:tcPr>
            <w:tcW w:w="1440" w:type="dxa"/>
          </w:tcPr>
          <w:p w14:paraId="05B25DD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21.0</w:t>
            </w:r>
          </w:p>
        </w:tc>
      </w:tr>
      <w:tr w:rsidR="00F36FA5" w:rsidRPr="003D0FF3" w14:paraId="0990475F" w14:textId="77777777">
        <w:tc>
          <w:tcPr>
            <w:tcW w:w="1440" w:type="dxa"/>
          </w:tcPr>
          <w:p w14:paraId="47D877A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How does device surface treatment affect droplet formation?</w:t>
            </w:r>
          </w:p>
        </w:tc>
        <w:tc>
          <w:tcPr>
            <w:tcW w:w="1440" w:type="dxa"/>
          </w:tcPr>
          <w:p w14:paraId="56723F1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Device surface treatment can influence droplet formation by altering the surface energy and wettability.  </w:t>
            </w:r>
            <w:r w:rsidRPr="003D0FF3">
              <w:rPr>
                <w:rFonts w:ascii="Times New Roman" w:hAnsi="Times New Roman" w:cs="Times New Roman"/>
                <w:sz w:val="24"/>
                <w:szCs w:val="24"/>
              </w:rPr>
              <w:br/>
            </w:r>
          </w:p>
        </w:tc>
        <w:tc>
          <w:tcPr>
            <w:tcW w:w="1440" w:type="dxa"/>
          </w:tcPr>
          <w:p w14:paraId="77EA585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Surface treatment of PDMS microfluidic devices plays a critical role in determining droplet formation and stability. PDMS is naturally hydrophobic, suitable for generating water-in-oil (W/O) droplets but not oil-in-water (O/W) droplets. To generate O/W droplets, selective hydrophilic treatment is required. The researchers employed two methods: manual PVA deposition after plasma treatment, and a simultaneous approach combining PVA injection with on-chip plasma treatment. The latter method enables precise </w:t>
            </w:r>
            <w:r w:rsidRPr="003D0FF3">
              <w:rPr>
                <w:rFonts w:ascii="Times New Roman" w:hAnsi="Times New Roman" w:cs="Times New Roman"/>
                <w:sz w:val="24"/>
                <w:szCs w:val="24"/>
              </w:rPr>
              <w:lastRenderedPageBreak/>
              <w:t>wettability patterning, allowing for both W/O and O/W droplet formation within the same device. The plasma treatment increases surface energy, making the PDMS hydrophilic, while PVA deposition stabilizes the coating, ensuring long-term device use. This technique provides controllable droplet sizes and stable double emulsion formation, with the ability to manipulate droplet characteristics by adjusting flow rates. The method also allows for reliable, reproducible results, making it a powerful tool for droplet microfluidic applications.</w:t>
            </w:r>
          </w:p>
        </w:tc>
        <w:tc>
          <w:tcPr>
            <w:tcW w:w="1440" w:type="dxa"/>
          </w:tcPr>
          <w:p w14:paraId="744D359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provides some relevant information about device surface treatment and its effect on droplet formation, but lacks detail and context compared to the ground truth answer. It does not mention specific methods of surface treatment or their effects on PDMS devices, nor does it discuss the importanc</w:t>
            </w:r>
            <w:r w:rsidRPr="003D0FF3">
              <w:rPr>
                <w:rFonts w:ascii="Times New Roman" w:hAnsi="Times New Roman" w:cs="Times New Roman"/>
                <w:sz w:val="24"/>
                <w:szCs w:val="24"/>
              </w:rPr>
              <w:lastRenderedPageBreak/>
              <w:t>e of surface energy and wettability in droplet formation. SCORE: 16</w:t>
            </w:r>
          </w:p>
        </w:tc>
        <w:tc>
          <w:tcPr>
            <w:tcW w:w="1440" w:type="dxa"/>
          </w:tcPr>
          <w:p w14:paraId="510EA0A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16</w:t>
            </w:r>
          </w:p>
        </w:tc>
        <w:tc>
          <w:tcPr>
            <w:tcW w:w="1440" w:type="dxa"/>
          </w:tcPr>
          <w:p w14:paraId="3936E23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16.0</w:t>
            </w:r>
          </w:p>
        </w:tc>
      </w:tr>
      <w:tr w:rsidR="00F36FA5" w:rsidRPr="003D0FF3" w14:paraId="0CECCD73" w14:textId="77777777">
        <w:tc>
          <w:tcPr>
            <w:tcW w:w="1440" w:type="dxa"/>
          </w:tcPr>
          <w:p w14:paraId="7F0ECB9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bonding techniques are used to seal microfluidic channels?</w:t>
            </w:r>
          </w:p>
        </w:tc>
        <w:tc>
          <w:tcPr>
            <w:tcW w:w="1440" w:type="dxa"/>
          </w:tcPr>
          <w:p w14:paraId="75A670D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UV curing, thermal bonding, plasma bonding, epoxy adhesives.  </w:t>
            </w:r>
            <w:r w:rsidRPr="003D0FF3">
              <w:rPr>
                <w:rFonts w:ascii="Times New Roman" w:hAnsi="Times New Roman" w:cs="Times New Roman"/>
                <w:sz w:val="24"/>
                <w:szCs w:val="24"/>
              </w:rPr>
              <w:br/>
            </w:r>
          </w:p>
        </w:tc>
        <w:tc>
          <w:tcPr>
            <w:tcW w:w="1440" w:type="dxa"/>
          </w:tcPr>
          <w:p w14:paraId="0D44FA4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Several bonding techniques are employed to seal microfluidic channels, each suited to different materials. Thermal fusion bonding involves compressing </w:t>
            </w:r>
            <w:r w:rsidRPr="003D0FF3">
              <w:rPr>
                <w:rFonts w:ascii="Times New Roman" w:hAnsi="Times New Roman" w:cs="Times New Roman"/>
                <w:sz w:val="24"/>
                <w:szCs w:val="24"/>
              </w:rPr>
              <w:lastRenderedPageBreak/>
              <w:t xml:space="preserve">thermoplastic substrates at temperatures near their glass transition point, allowing them to fuse upon cooling. Chemical bonding creates covalent bonds between substrate surfaces through chemical reactions, while solvent bonding uses solvents to dissolve the materials partially, promoting adhesion through interdiffusion. For PDMS devices, oxygen plasma treatment is commonly used to make surfaces reactive, enabling irreversible bonding when in contact with another PDMS or glass piece. Additionally, corona wand bonding offers a less expensive alternative to oxygen plasma treatment, though it is less consistent. The choice of bonding technique depends on material properties, bond strength requirements, and </w:t>
            </w:r>
            <w:r w:rsidRPr="003D0FF3">
              <w:rPr>
                <w:rFonts w:ascii="Times New Roman" w:hAnsi="Times New Roman" w:cs="Times New Roman"/>
                <w:sz w:val="24"/>
                <w:szCs w:val="24"/>
              </w:rPr>
              <w:lastRenderedPageBreak/>
              <w:t>available equipment, all of which are crucial for the successful fabrication of microfluidic devices.</w:t>
            </w:r>
          </w:p>
        </w:tc>
        <w:tc>
          <w:tcPr>
            <w:tcW w:w="1440" w:type="dxa"/>
          </w:tcPr>
          <w:p w14:paraId="2A4117A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a list of specific techniques (UV curing, thermal bonding, </w:t>
            </w:r>
            <w:r w:rsidRPr="003D0FF3">
              <w:rPr>
                <w:rFonts w:ascii="Times New Roman" w:hAnsi="Times New Roman" w:cs="Times New Roman"/>
                <w:sz w:val="24"/>
                <w:szCs w:val="24"/>
              </w:rPr>
              <w:lastRenderedPageBreak/>
              <w:t>plasma bonding, epoxy adhesives) that are relevant to sealing microfluidic channels. However, it lacks detailed explanations and context as provided in the ground truth answer. SCORE: 45</w:t>
            </w:r>
          </w:p>
        </w:tc>
        <w:tc>
          <w:tcPr>
            <w:tcW w:w="1440" w:type="dxa"/>
          </w:tcPr>
          <w:p w14:paraId="1E34660A"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45</w:t>
            </w:r>
          </w:p>
        </w:tc>
        <w:tc>
          <w:tcPr>
            <w:tcW w:w="1440" w:type="dxa"/>
          </w:tcPr>
          <w:p w14:paraId="5B3B4C5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45.0</w:t>
            </w:r>
          </w:p>
        </w:tc>
      </w:tr>
      <w:tr w:rsidR="00F36FA5" w:rsidRPr="003D0FF3" w14:paraId="1A68FCB6" w14:textId="77777777">
        <w:tc>
          <w:tcPr>
            <w:tcW w:w="1440" w:type="dxa"/>
          </w:tcPr>
          <w:p w14:paraId="73926374"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What challenges arise when fabricating complex microfluidic geometries?</w:t>
            </w:r>
          </w:p>
        </w:tc>
        <w:tc>
          <w:tcPr>
            <w:tcW w:w="1440" w:type="dxa"/>
          </w:tcPr>
          <w:p w14:paraId="51FE5F9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Challenges include precise material deposition, maintaining channel alignment and dimensions, integrating multiple materials and functionalities, and achieving leak-proof connections.  </w:t>
            </w:r>
            <w:r w:rsidRPr="003D0FF3">
              <w:rPr>
                <w:rFonts w:ascii="Times New Roman" w:hAnsi="Times New Roman" w:cs="Times New Roman"/>
                <w:sz w:val="24"/>
                <w:szCs w:val="24"/>
              </w:rPr>
              <w:br/>
            </w:r>
          </w:p>
        </w:tc>
        <w:tc>
          <w:tcPr>
            <w:tcW w:w="1440" w:type="dxa"/>
          </w:tcPr>
          <w:p w14:paraId="26A4EBE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Fabricating complex microfluidic geometries presents several challenges, including controlling wettability in intricate channel structures, which is critical for fluid flow and droplet formation. Additionally, scaling up microfabrication processes for commercial applications requires cost-effective techniques and materials. Current droplet generation methods mainly produce single emulsions, limiting their use in applications that require multiple or complex emulsions. Moreover, droplet microfluidics faces limitations in producing diverse and functional nano-scale </w:t>
            </w:r>
            <w:r w:rsidRPr="003D0FF3">
              <w:rPr>
                <w:rFonts w:ascii="Times New Roman" w:hAnsi="Times New Roman" w:cs="Times New Roman"/>
                <w:sz w:val="24"/>
                <w:szCs w:val="24"/>
              </w:rPr>
              <w:lastRenderedPageBreak/>
              <w:t>materials compared to other methods. Conventional lithography techniques, which are restricted to rectangular cross-sections, struggle with creating complex 3D geometries. Although advancements like 3D printing and stacking methods offer solutions, effective mixing strategies and versatile fabrication of 3D networks with the required features remain significant hurdles in the field. Addressing these challenges will require innovative approaches and collaboration across various disciplines.</w:t>
            </w:r>
          </w:p>
        </w:tc>
        <w:tc>
          <w:tcPr>
            <w:tcW w:w="1440" w:type="dxa"/>
          </w:tcPr>
          <w:p w14:paraId="1FFAFFE5"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touches on some relevant aspects such as material deposition, channel alignment, and leak-proof connections but misses key points like wettability control, scaling up microfabrication processes, limitations in droplet generation, and challenges with 3D geometries. SCORE: 16</w:t>
            </w:r>
          </w:p>
        </w:tc>
        <w:tc>
          <w:tcPr>
            <w:tcW w:w="1440" w:type="dxa"/>
          </w:tcPr>
          <w:p w14:paraId="7B37BB25"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16</w:t>
            </w:r>
          </w:p>
        </w:tc>
        <w:tc>
          <w:tcPr>
            <w:tcW w:w="1440" w:type="dxa"/>
          </w:tcPr>
          <w:p w14:paraId="24137B2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16.0</w:t>
            </w:r>
          </w:p>
        </w:tc>
      </w:tr>
      <w:tr w:rsidR="00F36FA5" w:rsidRPr="003D0FF3" w14:paraId="56AD66C7" w14:textId="77777777">
        <w:tc>
          <w:tcPr>
            <w:tcW w:w="1440" w:type="dxa"/>
          </w:tcPr>
          <w:p w14:paraId="48B38EA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How do you fabricate devices capable of handling multiphase flows?</w:t>
            </w:r>
          </w:p>
        </w:tc>
        <w:tc>
          <w:tcPr>
            <w:tcW w:w="1440" w:type="dxa"/>
          </w:tcPr>
          <w:p w14:paraId="2B74BA3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Fabrication techniques for multiphase flow devices typically involve microfabrication processes like photolithography, </w:t>
            </w:r>
            <w:r w:rsidRPr="003D0FF3">
              <w:rPr>
                <w:rFonts w:ascii="Times New Roman" w:hAnsi="Times New Roman" w:cs="Times New Roman"/>
                <w:sz w:val="24"/>
                <w:szCs w:val="24"/>
              </w:rPr>
              <w:lastRenderedPageBreak/>
              <w:t xml:space="preserve">etching, and deposition.  Specific methods depend on the device's design and materials. </w:t>
            </w:r>
            <w:r w:rsidRPr="003D0FF3">
              <w:rPr>
                <w:rFonts w:ascii="Times New Roman" w:hAnsi="Times New Roman" w:cs="Times New Roman"/>
                <w:sz w:val="24"/>
                <w:szCs w:val="24"/>
              </w:rPr>
              <w:br/>
            </w:r>
          </w:p>
        </w:tc>
        <w:tc>
          <w:tcPr>
            <w:tcW w:w="1440" w:type="dxa"/>
          </w:tcPr>
          <w:p w14:paraId="3819B5F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Fabricating devices for handling multiphase flows involves several techniques and considerations. Key approaches include advanced micromanufacturing methods such as 3D printing, which eliminates the </w:t>
            </w:r>
            <w:r w:rsidRPr="003D0FF3">
              <w:rPr>
                <w:rFonts w:ascii="Times New Roman" w:hAnsi="Times New Roman" w:cs="Times New Roman"/>
                <w:sz w:val="24"/>
                <w:szCs w:val="24"/>
              </w:rPr>
              <w:lastRenderedPageBreak/>
              <w:t xml:space="preserve">need for bonding processes, and flow-focusing techniques, which use nozzles and sheath fluids to control droplet formation. Controlling wettability is crucial for generating specific droplet types, while parallelization of droplet generators enhances production scalability. Challenges include ensuring even fluid distribution, integrating various components like valves and connectors, and addressing the lack of standardized design rules. Additionally, methods like consecutive capillary assemblies and external forces (e.g., pneumatic or electrical control) can be employed to create complex emulsions. Through careful design and optimization, efficient fabrication of multiphase flow </w:t>
            </w:r>
            <w:r w:rsidRPr="003D0FF3">
              <w:rPr>
                <w:rFonts w:ascii="Times New Roman" w:hAnsi="Times New Roman" w:cs="Times New Roman"/>
                <w:sz w:val="24"/>
                <w:szCs w:val="24"/>
              </w:rPr>
              <w:lastRenderedPageBreak/>
              <w:t>devices for applications such as droplet generation can be achieved.</w:t>
            </w:r>
          </w:p>
        </w:tc>
        <w:tc>
          <w:tcPr>
            <w:tcW w:w="1440" w:type="dxa"/>
          </w:tcPr>
          <w:p w14:paraId="4D67801A"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a basic understanding of the topic by mentioning microfabrication processes like </w:t>
            </w:r>
            <w:r w:rsidRPr="003D0FF3">
              <w:rPr>
                <w:rFonts w:ascii="Times New Roman" w:hAnsi="Times New Roman" w:cs="Times New Roman"/>
                <w:sz w:val="24"/>
                <w:szCs w:val="24"/>
              </w:rPr>
              <w:lastRenderedPageBreak/>
              <w:t>photolithography, etching, and deposition. However, it lacks depth and specific details about handling multiphase flows, and does not address key considerations such as controlling wettability or parallelization of droplet generators. SCORE: 41</w:t>
            </w:r>
          </w:p>
        </w:tc>
        <w:tc>
          <w:tcPr>
            <w:tcW w:w="1440" w:type="dxa"/>
          </w:tcPr>
          <w:p w14:paraId="16AA537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1F4FE26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643E294C" w14:textId="77777777">
        <w:tc>
          <w:tcPr>
            <w:tcW w:w="1440" w:type="dxa"/>
          </w:tcPr>
          <w:p w14:paraId="554CC69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What is the impact of channel roughness on droplet formation and behavior?</w:t>
            </w:r>
          </w:p>
        </w:tc>
        <w:tc>
          <w:tcPr>
            <w:tcW w:w="1440" w:type="dxa"/>
          </w:tcPr>
          <w:p w14:paraId="7D6AA68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Channel roughness influences droplet formation by affecting surface tension, contact angle, and flow patterns. Rough surfaces can promote droplet coalescence and alter their trajectory and size distribution. </w:t>
            </w:r>
            <w:r w:rsidRPr="003D0FF3">
              <w:rPr>
                <w:rFonts w:ascii="Times New Roman" w:hAnsi="Times New Roman" w:cs="Times New Roman"/>
                <w:sz w:val="24"/>
                <w:szCs w:val="24"/>
              </w:rPr>
              <w:br/>
            </w:r>
          </w:p>
        </w:tc>
        <w:tc>
          <w:tcPr>
            <w:tcW w:w="1440" w:type="dxa"/>
          </w:tcPr>
          <w:p w14:paraId="7F84756A"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The impact of channel roughness on droplet formation and behavior is a key factor in microfluidics. Studies indicate that surface roughness can significantly affect droplet dynamics, such as movement, spreading, and stability. For example, increased roughness can hinder droplet spreading and prevent secondary droplet formation by altering flow dynamics and the contact line. Additionally, vibration and surface structure play roles in influencing droplet impact and splash behavior. Rougher surfaces tend to reduce spreading, while smoother surfaces may enhance it. Surface wettability also interacts with roughness to further complicate droplet behavior. </w:t>
            </w:r>
            <w:r w:rsidRPr="003D0FF3">
              <w:rPr>
                <w:rFonts w:ascii="Times New Roman" w:hAnsi="Times New Roman" w:cs="Times New Roman"/>
                <w:sz w:val="24"/>
                <w:szCs w:val="24"/>
              </w:rPr>
              <w:lastRenderedPageBreak/>
              <w:t>Overall, channel roughness introduces complexity to droplet dynamics, with its effects varying based on factors like roughness level, fluid type, and external conditions, highlighting the need for further research in this area for better understanding and optimization in microfluidic applications.</w:t>
            </w:r>
          </w:p>
        </w:tc>
        <w:tc>
          <w:tcPr>
            <w:tcW w:w="1440" w:type="dxa"/>
          </w:tcPr>
          <w:p w14:paraId="1799700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attempts to address the question but lacks depth and clarity compared to the ground truth. It mentions some relevant factors such as surface tension, contact angle, and flow patterns, but does not provide a comprehensive explanation of the impact of channel roughness on droplet formation and behavior. SCORE: 31</w:t>
            </w:r>
          </w:p>
        </w:tc>
        <w:tc>
          <w:tcPr>
            <w:tcW w:w="1440" w:type="dxa"/>
          </w:tcPr>
          <w:p w14:paraId="746A79A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31</w:t>
            </w:r>
          </w:p>
        </w:tc>
        <w:tc>
          <w:tcPr>
            <w:tcW w:w="1440" w:type="dxa"/>
          </w:tcPr>
          <w:p w14:paraId="33C9EAB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31.0</w:t>
            </w:r>
          </w:p>
        </w:tc>
      </w:tr>
      <w:tr w:rsidR="00F36FA5" w:rsidRPr="003D0FF3" w14:paraId="3303C3F8" w14:textId="77777777">
        <w:tc>
          <w:tcPr>
            <w:tcW w:w="1440" w:type="dxa"/>
          </w:tcPr>
          <w:p w14:paraId="3FC3390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How can sensors be integrated into droplet microfluidic devices during fabrication?</w:t>
            </w:r>
          </w:p>
        </w:tc>
        <w:tc>
          <w:tcPr>
            <w:tcW w:w="1440" w:type="dxa"/>
          </w:tcPr>
          <w:p w14:paraId="3F6EA08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Sensors can be integrated into droplet microfluidic devices during fabrication through various methods, including:</w:t>
            </w:r>
            <w:r w:rsidRPr="003D0FF3">
              <w:rPr>
                <w:rFonts w:ascii="Times New Roman" w:hAnsi="Times New Roman" w:cs="Times New Roman"/>
                <w:sz w:val="24"/>
                <w:szCs w:val="24"/>
              </w:rPr>
              <w:br/>
            </w:r>
            <w:r w:rsidRPr="003D0FF3">
              <w:rPr>
                <w:rFonts w:ascii="Times New Roman" w:hAnsi="Times New Roman" w:cs="Times New Roman"/>
                <w:sz w:val="24"/>
                <w:szCs w:val="24"/>
              </w:rPr>
              <w:br/>
              <w:t xml:space="preserve">* **Microfabrication techniques:**  Sensors can be patterned and etched onto the device substrate alongside the microchannels using </w:t>
            </w:r>
            <w:r w:rsidRPr="003D0FF3">
              <w:rPr>
                <w:rFonts w:ascii="Times New Roman" w:hAnsi="Times New Roman" w:cs="Times New Roman"/>
                <w:sz w:val="24"/>
                <w:szCs w:val="24"/>
              </w:rPr>
              <w:lastRenderedPageBreak/>
              <w:t xml:space="preserve">photolithography, etching, and deposition processes. </w:t>
            </w:r>
            <w:r w:rsidRPr="003D0FF3">
              <w:rPr>
                <w:rFonts w:ascii="Times New Roman" w:hAnsi="Times New Roman" w:cs="Times New Roman"/>
                <w:sz w:val="24"/>
                <w:szCs w:val="24"/>
              </w:rPr>
              <w:br/>
              <w:t>* **Embedding sensors within the channels:** Sensors can be incorporated directly into the microfluidic channels by embedding them in the material used to construct the channels.</w:t>
            </w:r>
            <w:r w:rsidRPr="003D0FF3">
              <w:rPr>
                <w:rFonts w:ascii="Times New Roman" w:hAnsi="Times New Roman" w:cs="Times New Roman"/>
                <w:sz w:val="24"/>
                <w:szCs w:val="24"/>
              </w:rPr>
              <w:br/>
              <w:t>* **Surface functionalization:**  Sensors can be attached to the surface of the microfluidic channels or chambers through chemical bonding or physical adsorption.</w:t>
            </w:r>
            <w:r w:rsidRPr="003D0FF3">
              <w:rPr>
                <w:rFonts w:ascii="Times New Roman" w:hAnsi="Times New Roman" w:cs="Times New Roman"/>
                <w:sz w:val="24"/>
                <w:szCs w:val="24"/>
              </w:rPr>
              <w:br/>
              <w:t xml:space="preserve">* **Integration with external sensing systems:** External </w:t>
            </w:r>
            <w:r w:rsidRPr="003D0FF3">
              <w:rPr>
                <w:rFonts w:ascii="Times New Roman" w:hAnsi="Times New Roman" w:cs="Times New Roman"/>
                <w:sz w:val="24"/>
                <w:szCs w:val="24"/>
              </w:rPr>
              <w:lastRenderedPageBreak/>
              <w:t xml:space="preserve">sensors can be coupled to the droplet microfluidic device via optical fibers, electrical connections, or other interfaces. </w:t>
            </w:r>
            <w:r w:rsidRPr="003D0FF3">
              <w:rPr>
                <w:rFonts w:ascii="Times New Roman" w:hAnsi="Times New Roman" w:cs="Times New Roman"/>
                <w:sz w:val="24"/>
                <w:szCs w:val="24"/>
              </w:rPr>
              <w:br/>
            </w:r>
            <w:r w:rsidRPr="003D0FF3">
              <w:rPr>
                <w:rFonts w:ascii="Times New Roman" w:hAnsi="Times New Roman" w:cs="Times New Roman"/>
                <w:sz w:val="24"/>
                <w:szCs w:val="24"/>
              </w:rPr>
              <w:br/>
            </w:r>
            <w:r w:rsidRPr="003D0FF3">
              <w:rPr>
                <w:rFonts w:ascii="Times New Roman" w:hAnsi="Times New Roman" w:cs="Times New Roman"/>
                <w:sz w:val="24"/>
                <w:szCs w:val="24"/>
              </w:rPr>
              <w:br/>
            </w:r>
          </w:p>
        </w:tc>
        <w:tc>
          <w:tcPr>
            <w:tcW w:w="1440" w:type="dxa"/>
          </w:tcPr>
          <w:p w14:paraId="1211014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Integrating sensors into droplet microfluidic devices during fabrication is a complex process that requires advanced microfabrication techniques and careful material selection. For successful integration, precision in manufacturing is crucial, as it often involves combining different microfluidic units, such as droplet generation and detection units, on a single chip. Various techniques </w:t>
            </w:r>
            <w:r w:rsidRPr="003D0FF3">
              <w:rPr>
                <w:rFonts w:ascii="Times New Roman" w:hAnsi="Times New Roman" w:cs="Times New Roman"/>
                <w:sz w:val="24"/>
                <w:szCs w:val="24"/>
              </w:rPr>
              <w:lastRenderedPageBreak/>
              <w:t>like photolithography, soft lithography, and direct integration methods can be used, depending on the type of sensor (e.g., optical or electrochemical). The fabrication process also needs to account for material compatibility, sensor functionality, and alignment to ensure reliable performance. Additionally, sensor integration may face challenges such as maintaining stability within the microfluidic environment and minimizing interference with fluid flow. By considering these factors, sensors can be effectively integrated into droplet microfluidic devices for applications like chemical reactions and biological detection.</w:t>
            </w:r>
          </w:p>
        </w:tc>
        <w:tc>
          <w:tcPr>
            <w:tcW w:w="1440" w:type="dxa"/>
          </w:tcPr>
          <w:p w14:paraId="316A0CE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a clear and concise overview of methods to integrate sensors into droplet microfluidic devices during fabrication. It lists specific techniques such as microfabrication, embedding sensors within </w:t>
            </w:r>
            <w:r w:rsidRPr="003D0FF3">
              <w:rPr>
                <w:rFonts w:ascii="Times New Roman" w:hAnsi="Times New Roman" w:cs="Times New Roman"/>
                <w:sz w:val="24"/>
                <w:szCs w:val="24"/>
              </w:rPr>
              <w:lastRenderedPageBreak/>
              <w:t>channels, surface functionalization, and integration with external sensing systems. However, the answer lacks depth in explaining the complexities involved in this process, such as material selection, precision manufacturing, and potential challenges like maintaining stability and minimizing interference. SCORE: 51</w:t>
            </w:r>
          </w:p>
        </w:tc>
        <w:tc>
          <w:tcPr>
            <w:tcW w:w="1440" w:type="dxa"/>
          </w:tcPr>
          <w:p w14:paraId="4C7CEDA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51</w:t>
            </w:r>
          </w:p>
        </w:tc>
        <w:tc>
          <w:tcPr>
            <w:tcW w:w="1440" w:type="dxa"/>
          </w:tcPr>
          <w:p w14:paraId="6FB5F84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51.0</w:t>
            </w:r>
          </w:p>
        </w:tc>
      </w:tr>
      <w:tr w:rsidR="00F36FA5" w:rsidRPr="003D0FF3" w14:paraId="3068E25D" w14:textId="77777777">
        <w:tc>
          <w:tcPr>
            <w:tcW w:w="1440" w:type="dxa"/>
          </w:tcPr>
          <w:p w14:paraId="3281CFB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How are droplet microfluidic devices used for single-cell analysis?</w:t>
            </w:r>
          </w:p>
        </w:tc>
        <w:tc>
          <w:tcPr>
            <w:tcW w:w="1440" w:type="dxa"/>
          </w:tcPr>
          <w:p w14:paraId="3909A7E5"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 devices encapsulate individual cells within tiny water droplets, allowing for parallel processing and analysis of thousands of cells simultaneously.  This enables the study of gene expression, protein production, and cellular behavior at the single-cell level. </w:t>
            </w:r>
            <w:r w:rsidRPr="003D0FF3">
              <w:rPr>
                <w:rFonts w:ascii="Times New Roman" w:hAnsi="Times New Roman" w:cs="Times New Roman"/>
                <w:sz w:val="24"/>
                <w:szCs w:val="24"/>
              </w:rPr>
              <w:br/>
            </w:r>
            <w:r w:rsidRPr="003D0FF3">
              <w:rPr>
                <w:rFonts w:ascii="Times New Roman" w:hAnsi="Times New Roman" w:cs="Times New Roman"/>
                <w:sz w:val="24"/>
                <w:szCs w:val="24"/>
              </w:rPr>
              <w:br/>
            </w:r>
            <w:r w:rsidRPr="003D0FF3">
              <w:rPr>
                <w:rFonts w:ascii="Times New Roman" w:hAnsi="Times New Roman" w:cs="Times New Roman"/>
                <w:sz w:val="24"/>
                <w:szCs w:val="24"/>
              </w:rPr>
              <w:br/>
            </w:r>
          </w:p>
        </w:tc>
        <w:tc>
          <w:tcPr>
            <w:tcW w:w="1440" w:type="dxa"/>
          </w:tcPr>
          <w:p w14:paraId="427AD9E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Droplet microfluidic devices are widely used for single-cell analysis due to their ability to encapsulate individual cells within tiny droplets, allowing for high-throughput and precise experimentation. These devices work by generating microdroplets in a fluid flow, each containing a single cell along with reagents needed for analysis, such as enzymes, antibodies, or primers. This allows for the isolation of cells in a controlled environment, enabling high-</w:t>
            </w:r>
            <w:r w:rsidRPr="003D0FF3">
              <w:rPr>
                <w:rFonts w:ascii="Times New Roman" w:hAnsi="Times New Roman" w:cs="Times New Roman"/>
                <w:sz w:val="24"/>
                <w:szCs w:val="24"/>
              </w:rPr>
              <w:lastRenderedPageBreak/>
              <w:t>resolution studies of gene expression, protein profiling, and cellular responses. The compartmentalized nature of droplets also reduces cross-contamination between samples. Moreover, the small size and scalability of droplet microfluidics make it possible to perform large-scale, parallel analysis of thousands of single cells in a short amount of time. This technology has applications in genomics, proteomics, and drug screening, facilitating insights into cell heterogeneity and the identification of rare cell populations.</w:t>
            </w:r>
            <w:r w:rsidRPr="003D0FF3">
              <w:rPr>
                <w:rFonts w:ascii="Times New Roman" w:hAnsi="Times New Roman" w:cs="Times New Roman"/>
                <w:sz w:val="24"/>
                <w:szCs w:val="24"/>
              </w:rPr>
              <w:br/>
            </w:r>
          </w:p>
        </w:tc>
        <w:tc>
          <w:tcPr>
            <w:tcW w:w="1440" w:type="dxa"/>
          </w:tcPr>
          <w:p w14:paraId="7E073BDA"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is mostly relevant and clear, but lacks focus or includes unnecessary details; broadly acceptable. SCORE: 58</w:t>
            </w:r>
          </w:p>
        </w:tc>
        <w:tc>
          <w:tcPr>
            <w:tcW w:w="1440" w:type="dxa"/>
          </w:tcPr>
          <w:p w14:paraId="7690037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58</w:t>
            </w:r>
          </w:p>
        </w:tc>
        <w:tc>
          <w:tcPr>
            <w:tcW w:w="1440" w:type="dxa"/>
          </w:tcPr>
          <w:p w14:paraId="0DE1F46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57.99999999999999</w:t>
            </w:r>
          </w:p>
        </w:tc>
      </w:tr>
      <w:tr w:rsidR="00F36FA5" w:rsidRPr="003D0FF3" w14:paraId="4DBBF1BA" w14:textId="77777777">
        <w:tc>
          <w:tcPr>
            <w:tcW w:w="1440" w:type="dxa"/>
          </w:tcPr>
          <w:p w14:paraId="42C0DB4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are the advantages of droplet microfluidics for high-throughput screening?</w:t>
            </w:r>
          </w:p>
        </w:tc>
        <w:tc>
          <w:tcPr>
            <w:tcW w:w="1440" w:type="dxa"/>
          </w:tcPr>
          <w:p w14:paraId="7BAA312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enables massively parallel processing, reduced reagent consumption, and precise </w:t>
            </w:r>
            <w:r w:rsidRPr="003D0FF3">
              <w:rPr>
                <w:rFonts w:ascii="Times New Roman" w:hAnsi="Times New Roman" w:cs="Times New Roman"/>
                <w:sz w:val="24"/>
                <w:szCs w:val="24"/>
              </w:rPr>
              <w:lastRenderedPageBreak/>
              <w:t xml:space="preserve">control over reaction conditions.  </w:t>
            </w:r>
            <w:r w:rsidRPr="003D0FF3">
              <w:rPr>
                <w:rFonts w:ascii="Times New Roman" w:hAnsi="Times New Roman" w:cs="Times New Roman"/>
                <w:sz w:val="24"/>
                <w:szCs w:val="24"/>
              </w:rPr>
              <w:br/>
            </w:r>
          </w:p>
        </w:tc>
        <w:tc>
          <w:tcPr>
            <w:tcW w:w="1440" w:type="dxa"/>
          </w:tcPr>
          <w:p w14:paraId="4B2C7BA3"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Droplet microfluidics offers several advantages for high-throughput screening, including reduced sample volumes, which lowers costs, and </w:t>
            </w:r>
            <w:r w:rsidRPr="003D0FF3">
              <w:rPr>
                <w:rFonts w:ascii="Times New Roman" w:hAnsi="Times New Roman" w:cs="Times New Roman"/>
                <w:sz w:val="24"/>
                <w:szCs w:val="24"/>
              </w:rPr>
              <w:lastRenderedPageBreak/>
              <w:t xml:space="preserve">increased assay sensitivity through compartmentalization. This method allows for the screening of up to 10⁸ samples per day at kilohertz speeds, significantly improving throughput and efficiency. The small droplet volumes enhance effective concentrations and signal-to-noise ratios, critical for sensitive detection of low-concentration biological molecules such as antibodies, enzymes, and single genomes. Additionally, droplet microfluidics enables single-cell and single-molecule assays, providing detailed insights into cellular behaviors and allowing for novel experimental approaches. This technology is particularly beneficial for applications like drug discovery, enzyme evolution, and diagnostics, </w:t>
            </w:r>
            <w:r w:rsidRPr="003D0FF3">
              <w:rPr>
                <w:rFonts w:ascii="Times New Roman" w:hAnsi="Times New Roman" w:cs="Times New Roman"/>
                <w:sz w:val="24"/>
                <w:szCs w:val="24"/>
              </w:rPr>
              <w:lastRenderedPageBreak/>
              <w:t>offering a versatile and cost-effective platform for advanced biological research.</w:t>
            </w:r>
          </w:p>
        </w:tc>
        <w:tc>
          <w:tcPr>
            <w:tcW w:w="1440" w:type="dxa"/>
          </w:tcPr>
          <w:p w14:paraId="048FE73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some relevant information about droplet microfluidics but </w:t>
            </w:r>
            <w:r w:rsidRPr="003D0FF3">
              <w:rPr>
                <w:rFonts w:ascii="Times New Roman" w:hAnsi="Times New Roman" w:cs="Times New Roman"/>
                <w:sz w:val="24"/>
                <w:szCs w:val="24"/>
              </w:rPr>
              <w:lastRenderedPageBreak/>
              <w:t>lacks detail and accuracy compared to the ground truth. It mentions advantages such as massively parallel processing, reduced reagent consumption, and precise control over reaction conditions, which are partially correct but do not fully capture the benefits of this technology for high-throughput screening. SCORE: 41</w:t>
            </w:r>
          </w:p>
        </w:tc>
        <w:tc>
          <w:tcPr>
            <w:tcW w:w="1440" w:type="dxa"/>
          </w:tcPr>
          <w:p w14:paraId="1FA6225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43812D84"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2AD7A95D" w14:textId="77777777">
        <w:tc>
          <w:tcPr>
            <w:tcW w:w="1440" w:type="dxa"/>
          </w:tcPr>
          <w:p w14:paraId="3E353F1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How can droplets be used to encapsulate cells or biomolecules?</w:t>
            </w:r>
          </w:p>
        </w:tc>
        <w:tc>
          <w:tcPr>
            <w:tcW w:w="1440" w:type="dxa"/>
          </w:tcPr>
          <w:p w14:paraId="1BC1487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Droplets can encapsulate cells or biomolecules through a process called microfluidics.  </w:t>
            </w:r>
            <w:r w:rsidRPr="003D0FF3">
              <w:rPr>
                <w:rFonts w:ascii="Times New Roman" w:hAnsi="Times New Roman" w:cs="Times New Roman"/>
                <w:sz w:val="24"/>
                <w:szCs w:val="24"/>
              </w:rPr>
              <w:br/>
            </w:r>
          </w:p>
        </w:tc>
        <w:tc>
          <w:tcPr>
            <w:tcW w:w="1440" w:type="dxa"/>
          </w:tcPr>
          <w:p w14:paraId="6106D10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provides versatile methods for encapsulating cells and biomolecules. Limiting dilution is a traditional approach that randomly distributes single cells or biomolecules in droplets, though it has low efficiency. Inertial microfluidics leverages spiral geometries and inertial forces to guide cells into droplets, improving encapsulation efficiency by ensuring single-cell droplets. Bi-disperse emulsions create an emulsion of empty and cell-containing droplets, with the latter selectively recovered using methods like pinched flow fractionation. For biomolecules, limiting dilution is commonly used, </w:t>
            </w:r>
            <w:r w:rsidRPr="003D0FF3">
              <w:rPr>
                <w:rFonts w:ascii="Times New Roman" w:hAnsi="Times New Roman" w:cs="Times New Roman"/>
                <w:sz w:val="24"/>
                <w:szCs w:val="24"/>
              </w:rPr>
              <w:lastRenderedPageBreak/>
              <w:t>adjusting concentration and drop size to achieve single-molecule encapsulation. Additionally, droplets can encapsulate cells in lipid vesicles for biological applications or serve as microreactors in processes like DNA analysis. These techniques enable precise control over encapsulation, enhancing their applicability in cell-based assays, drug discovery, and genetic research</w:t>
            </w:r>
          </w:p>
        </w:tc>
        <w:tc>
          <w:tcPr>
            <w:tcW w:w="1440" w:type="dxa"/>
          </w:tcPr>
          <w:p w14:paraId="5D8DEFC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attempts to address the question but lacks detail and accuracy; it only mentions a process called microfluidics without elaborating on its specifics or other methods for encapsulating cells or biomolecules. SCORE: 16</w:t>
            </w:r>
          </w:p>
        </w:tc>
        <w:tc>
          <w:tcPr>
            <w:tcW w:w="1440" w:type="dxa"/>
          </w:tcPr>
          <w:p w14:paraId="29349743"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16</w:t>
            </w:r>
          </w:p>
        </w:tc>
        <w:tc>
          <w:tcPr>
            <w:tcW w:w="1440" w:type="dxa"/>
          </w:tcPr>
          <w:p w14:paraId="619BA36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16.0</w:t>
            </w:r>
          </w:p>
        </w:tc>
      </w:tr>
      <w:tr w:rsidR="00F36FA5" w:rsidRPr="003D0FF3" w14:paraId="74A9C95B" w14:textId="77777777">
        <w:tc>
          <w:tcPr>
            <w:tcW w:w="1440" w:type="dxa"/>
          </w:tcPr>
          <w:p w14:paraId="2E89288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are the applications of droplet microfluidics in drug discovery?</w:t>
            </w:r>
          </w:p>
        </w:tc>
        <w:tc>
          <w:tcPr>
            <w:tcW w:w="1440" w:type="dxa"/>
          </w:tcPr>
          <w:p w14:paraId="5EE5AC45"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enables high-throughput screening, single-cell analysis, and personalized medicine approaches in drug discovery.  </w:t>
            </w:r>
            <w:r w:rsidRPr="003D0FF3">
              <w:rPr>
                <w:rFonts w:ascii="Times New Roman" w:hAnsi="Times New Roman" w:cs="Times New Roman"/>
                <w:sz w:val="24"/>
                <w:szCs w:val="24"/>
              </w:rPr>
              <w:br/>
            </w:r>
          </w:p>
        </w:tc>
        <w:tc>
          <w:tcPr>
            <w:tcW w:w="1440" w:type="dxa"/>
          </w:tcPr>
          <w:p w14:paraId="2C0EC75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plays a significant role in drug discovery by enabling high-throughput screening and precise analysis of drug interactions at the single-cell level. This technology allows the generation of picoliter-sized droplets, each encapsulating a single cell or a small group of cells, which can be exposed to various </w:t>
            </w:r>
            <w:r w:rsidRPr="003D0FF3">
              <w:rPr>
                <w:rFonts w:ascii="Times New Roman" w:hAnsi="Times New Roman" w:cs="Times New Roman"/>
                <w:sz w:val="24"/>
                <w:szCs w:val="24"/>
              </w:rPr>
              <w:lastRenderedPageBreak/>
              <w:t xml:space="preserve">drug compounds. This compartmentalization facilitates parallel testing of numerous drug candidates, speeding up the identification of promising therapeutics. Droplet microfluidics is particularly useful in identifying drug efficacy, optimizing drug formulations, and studying complex cellular responses such as gene expression, protein production, or metabolic changes in response to treatment. Additionally, it enables the screening of rare cell populations or targets that would be difficult to isolate using traditional methods. The ability to rapidly test and analyse thousands of drug interactions in a controlled environment accelerates drug discovery, reduces costs, and improves the chances of </w:t>
            </w:r>
            <w:r w:rsidRPr="003D0FF3">
              <w:rPr>
                <w:rFonts w:ascii="Times New Roman" w:hAnsi="Times New Roman" w:cs="Times New Roman"/>
                <w:sz w:val="24"/>
                <w:szCs w:val="24"/>
              </w:rPr>
              <w:lastRenderedPageBreak/>
              <w:t>identifying novel therapeutic agents.</w:t>
            </w:r>
            <w:r w:rsidRPr="003D0FF3">
              <w:rPr>
                <w:rFonts w:ascii="Times New Roman" w:hAnsi="Times New Roman" w:cs="Times New Roman"/>
                <w:sz w:val="24"/>
                <w:szCs w:val="24"/>
              </w:rPr>
              <w:br/>
            </w:r>
          </w:p>
        </w:tc>
        <w:tc>
          <w:tcPr>
            <w:tcW w:w="1440" w:type="dxa"/>
          </w:tcPr>
          <w:p w14:paraId="4E02C44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is concise and directly addresses one aspect of droplet microfluidics' applications in drug discovery. It mentions high-throughput screening and single-cell </w:t>
            </w:r>
            <w:r w:rsidRPr="003D0FF3">
              <w:rPr>
                <w:rFonts w:ascii="Times New Roman" w:hAnsi="Times New Roman" w:cs="Times New Roman"/>
                <w:sz w:val="24"/>
                <w:szCs w:val="24"/>
              </w:rPr>
              <w:lastRenderedPageBreak/>
              <w:t>analysis but lacks detail and context compared to the ground truth answer, which provides a more comprehensive overview of the technology's capabilities and benefits. SCORE: 41</w:t>
            </w:r>
          </w:p>
        </w:tc>
        <w:tc>
          <w:tcPr>
            <w:tcW w:w="1440" w:type="dxa"/>
          </w:tcPr>
          <w:p w14:paraId="5B319A6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18FE73B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08DC2CCA" w14:textId="77777777">
        <w:tc>
          <w:tcPr>
            <w:tcW w:w="1440" w:type="dxa"/>
          </w:tcPr>
          <w:p w14:paraId="309EA9C3"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How can droplet microfluidics enable precise control of chemical reactions?</w:t>
            </w:r>
          </w:p>
        </w:tc>
        <w:tc>
          <w:tcPr>
            <w:tcW w:w="1440" w:type="dxa"/>
          </w:tcPr>
          <w:p w14:paraId="51E3618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enables precise control of chemical reactions by encapsulating individual reactants within tiny droplets, allowing for independent manipulation and reaction conditions.  </w:t>
            </w:r>
            <w:r w:rsidRPr="003D0FF3">
              <w:rPr>
                <w:rFonts w:ascii="Times New Roman" w:hAnsi="Times New Roman" w:cs="Times New Roman"/>
                <w:sz w:val="24"/>
                <w:szCs w:val="24"/>
              </w:rPr>
              <w:br/>
            </w:r>
          </w:p>
        </w:tc>
        <w:tc>
          <w:tcPr>
            <w:tcW w:w="1440" w:type="dxa"/>
          </w:tcPr>
          <w:p w14:paraId="1B20462A"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offers precise control over chemical reactions by dispensing reactants into individual droplets with accurate volume control. This enables the mixing of reactants within confined spaces, enhancing reaction efficiency. Coalesced droplets act as micro-reactors, providing fast mixing and long operation times without clogging, even with sticky or precipitating reactants. The system allows for optimization of reaction parameters, such as temperature, flow rate, and pressure, ensuring the production of specific products, like mesoporous silica microspheres with superior surface area and narrow pore distributions. This capability to finely control reaction </w:t>
            </w:r>
            <w:r w:rsidRPr="003D0FF3">
              <w:rPr>
                <w:rFonts w:ascii="Times New Roman" w:hAnsi="Times New Roman" w:cs="Times New Roman"/>
                <w:sz w:val="24"/>
                <w:szCs w:val="24"/>
              </w:rPr>
              <w:lastRenderedPageBreak/>
              <w:t>conditions makes droplet microfluidics a powerful tool for precise, high-throughput chemical synthesis.</w:t>
            </w:r>
          </w:p>
        </w:tc>
        <w:tc>
          <w:tcPr>
            <w:tcW w:w="1440" w:type="dxa"/>
          </w:tcPr>
          <w:p w14:paraId="40308AD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is mostly relevant but lacks focus on the question's core aspect of "precise control" and includes minor inaccuracies regarding the specifics of how droplet microfluidics enables this control. SCORE: 49</w:t>
            </w:r>
          </w:p>
        </w:tc>
        <w:tc>
          <w:tcPr>
            <w:tcW w:w="1440" w:type="dxa"/>
          </w:tcPr>
          <w:p w14:paraId="214BC5F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49</w:t>
            </w:r>
          </w:p>
        </w:tc>
        <w:tc>
          <w:tcPr>
            <w:tcW w:w="1440" w:type="dxa"/>
          </w:tcPr>
          <w:p w14:paraId="72F7008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49.0</w:t>
            </w:r>
          </w:p>
        </w:tc>
      </w:tr>
      <w:tr w:rsidR="00F36FA5" w:rsidRPr="003D0FF3" w14:paraId="1E7C4ABE" w14:textId="77777777">
        <w:tc>
          <w:tcPr>
            <w:tcW w:w="1440" w:type="dxa"/>
          </w:tcPr>
          <w:p w14:paraId="01AEEA8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are the key challenges of using droplet microfluidics in diagnostics?</w:t>
            </w:r>
          </w:p>
        </w:tc>
        <w:tc>
          <w:tcPr>
            <w:tcW w:w="1440" w:type="dxa"/>
          </w:tcPr>
          <w:p w14:paraId="2E67BF7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Cost, scalability, and integration with existing diagnostic platforms.  </w:t>
            </w:r>
            <w:r w:rsidRPr="003D0FF3">
              <w:rPr>
                <w:rFonts w:ascii="Times New Roman" w:hAnsi="Times New Roman" w:cs="Times New Roman"/>
                <w:sz w:val="24"/>
                <w:szCs w:val="24"/>
              </w:rPr>
              <w:br/>
            </w:r>
          </w:p>
        </w:tc>
        <w:tc>
          <w:tcPr>
            <w:tcW w:w="1440" w:type="dxa"/>
          </w:tcPr>
          <w:p w14:paraId="5D2824B3"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presents significant challenges in diagnostics, including preventing wetting and cross-contamination between aqueous droplets and immiscible organic liquids, which can compromise results. Monitoring oxygen levels within droplets is difficult due to the sensitivity of the liquid-liquid interface to mechanical perturbations and mass transfer. Developing stable detection chemistries is also complex, as the confined droplet environment can alter chemical reactions and impact accuracy. Additionally, challenges in automation and accessibility limit </w:t>
            </w:r>
            <w:r w:rsidRPr="003D0FF3">
              <w:rPr>
                <w:rFonts w:ascii="Times New Roman" w:hAnsi="Times New Roman" w:cs="Times New Roman"/>
                <w:sz w:val="24"/>
                <w:szCs w:val="24"/>
              </w:rPr>
              <w:lastRenderedPageBreak/>
              <w:t>the widespread use of droplet microfluidics, particularly for high-throughput assays. Overcoming these issues requires advancements in surfactants, microfluidic engineering, and automated techniques, which could enhance the precision and applicability of droplet systems in diagnostics.</w:t>
            </w:r>
          </w:p>
        </w:tc>
        <w:tc>
          <w:tcPr>
            <w:tcW w:w="1440" w:type="dxa"/>
          </w:tcPr>
          <w:p w14:paraId="6814BEE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only partially addresses the question by mentioning cost, scalability, and integration with existing diagnostic platforms, but misses the key technical challenges specific to droplet microfluidics. SCORE: 21</w:t>
            </w:r>
          </w:p>
        </w:tc>
        <w:tc>
          <w:tcPr>
            <w:tcW w:w="1440" w:type="dxa"/>
          </w:tcPr>
          <w:p w14:paraId="7EED19A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21</w:t>
            </w:r>
          </w:p>
        </w:tc>
        <w:tc>
          <w:tcPr>
            <w:tcW w:w="1440" w:type="dxa"/>
          </w:tcPr>
          <w:p w14:paraId="68FF2005"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21.0</w:t>
            </w:r>
          </w:p>
        </w:tc>
      </w:tr>
      <w:tr w:rsidR="00F36FA5" w:rsidRPr="003D0FF3" w14:paraId="45E1C2A8" w14:textId="77777777">
        <w:tc>
          <w:tcPr>
            <w:tcW w:w="1440" w:type="dxa"/>
          </w:tcPr>
          <w:p w14:paraId="214C163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How are droplets used for DNA sequencing applications?</w:t>
            </w:r>
          </w:p>
        </w:tc>
        <w:tc>
          <w:tcPr>
            <w:tcW w:w="1440" w:type="dxa"/>
          </w:tcPr>
          <w:p w14:paraId="7EFD28D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Droplets encapsulate individual DNA molecules, allowing for parallel sequencing and amplification.  </w:t>
            </w:r>
            <w:r w:rsidRPr="003D0FF3">
              <w:rPr>
                <w:rFonts w:ascii="Times New Roman" w:hAnsi="Times New Roman" w:cs="Times New Roman"/>
                <w:sz w:val="24"/>
                <w:szCs w:val="24"/>
              </w:rPr>
              <w:br/>
            </w:r>
          </w:p>
        </w:tc>
        <w:tc>
          <w:tcPr>
            <w:tcW w:w="1440" w:type="dxa"/>
          </w:tcPr>
          <w:p w14:paraId="51150A1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plays a key role in DNA sequencing by enabling high-throughput analysis and precise targeting of genomic regions. This includes single-cell sequencing, where individual cells are encapsulated in droplets for independent gene expression profiling. Barcode-based sequencing allows for the labeling of nucleic acids with unique identifiers, enabling the tracking of specific genomes </w:t>
            </w:r>
            <w:r w:rsidRPr="003D0FF3">
              <w:rPr>
                <w:rFonts w:ascii="Times New Roman" w:hAnsi="Times New Roman" w:cs="Times New Roman"/>
                <w:sz w:val="24"/>
                <w:szCs w:val="24"/>
              </w:rPr>
              <w:lastRenderedPageBreak/>
              <w:t>during analysis. Multiplexed PCR amplification is achieved by performing PCR in separate droplets, ensuring uniform amplification of multiple targets. Additionally, emulsion PCR combines droplet merger with PCR to amplify specific genomic regions, facilitating efficient sequencing. These techniques offer a miniaturized, efficient platform for analyzing complex genetic information, improving accuracy and throughput in genomic studies.</w:t>
            </w:r>
          </w:p>
        </w:tc>
        <w:tc>
          <w:tcPr>
            <w:tcW w:w="1440" w:type="dxa"/>
          </w:tcPr>
          <w:p w14:paraId="2F31C8F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a concise and accurate description of how droplets are used for DNA sequencing applications, but it lacks detail and context compared to the ground truth answer. It only mentions one aspect of droplet </w:t>
            </w:r>
            <w:r w:rsidRPr="003D0FF3">
              <w:rPr>
                <w:rFonts w:ascii="Times New Roman" w:hAnsi="Times New Roman" w:cs="Times New Roman"/>
                <w:sz w:val="24"/>
                <w:szCs w:val="24"/>
              </w:rPr>
              <w:lastRenderedPageBreak/>
              <w:t>microfluidics in DNA sequencing, whereas the ground truth answer covers multiple techniques and their benefits. SCORE: 41</w:t>
            </w:r>
          </w:p>
        </w:tc>
        <w:tc>
          <w:tcPr>
            <w:tcW w:w="1440" w:type="dxa"/>
          </w:tcPr>
          <w:p w14:paraId="23F84C35"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07904CD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6FC99C4C" w14:textId="77777777">
        <w:tc>
          <w:tcPr>
            <w:tcW w:w="1440" w:type="dxa"/>
          </w:tcPr>
          <w:p w14:paraId="00F570F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role do droplets play in tissue engineering research?</w:t>
            </w:r>
          </w:p>
        </w:tc>
        <w:tc>
          <w:tcPr>
            <w:tcW w:w="1440" w:type="dxa"/>
          </w:tcPr>
          <w:p w14:paraId="62FC581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Droplets are used to create microenvironments for cells, mimicking the natural conditions they experience in the body.  </w:t>
            </w:r>
            <w:r w:rsidRPr="003D0FF3">
              <w:rPr>
                <w:rFonts w:ascii="Times New Roman" w:hAnsi="Times New Roman" w:cs="Times New Roman"/>
                <w:sz w:val="24"/>
                <w:szCs w:val="24"/>
              </w:rPr>
              <w:br/>
            </w:r>
          </w:p>
        </w:tc>
        <w:tc>
          <w:tcPr>
            <w:tcW w:w="1440" w:type="dxa"/>
          </w:tcPr>
          <w:p w14:paraId="05CCAE2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plays a pivotal role in tissue engineering by enabling precise fabrication of biomaterials and 3D cell culture systems. Droplets serve as templates for creating hydrogel-based materials, which can encapsulate cells for more accurate modeling of tissue structures. This </w:t>
            </w:r>
            <w:r w:rsidRPr="003D0FF3">
              <w:rPr>
                <w:rFonts w:ascii="Times New Roman" w:hAnsi="Times New Roman" w:cs="Times New Roman"/>
                <w:sz w:val="24"/>
                <w:szCs w:val="24"/>
              </w:rPr>
              <w:lastRenderedPageBreak/>
              <w:t>technology facilitates the production of microcarriers and complex biomaterials, such as hollow bacterial cellulose (BC) microspheres, which form injectable scaffolds for wound healing, promoting high cell proliferation and tissue regeneration in vivo. Additionally, droplet-based microfluidics allows for the creation of core-shell structures, such as alginate shells or metal-organic frameworks, which offer controlled release of therapeutic agents. These advancements provide a powerful platform for studying tissue development and regenerative therapies.</w:t>
            </w:r>
          </w:p>
        </w:tc>
        <w:tc>
          <w:tcPr>
            <w:tcW w:w="1440" w:type="dxa"/>
          </w:tcPr>
          <w:p w14:paraId="1841987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attempts to address the question but lacks detail and accuracy compared to the ground truth answer; it only mentions one aspect of droplets </w:t>
            </w:r>
            <w:r w:rsidRPr="003D0FF3">
              <w:rPr>
                <w:rFonts w:ascii="Times New Roman" w:hAnsi="Times New Roman" w:cs="Times New Roman"/>
                <w:sz w:val="24"/>
                <w:szCs w:val="24"/>
              </w:rPr>
              <w:lastRenderedPageBreak/>
              <w:t>in tissue engineering research, without providing comprehensive information. SCORE: 16</w:t>
            </w:r>
          </w:p>
        </w:tc>
        <w:tc>
          <w:tcPr>
            <w:tcW w:w="1440" w:type="dxa"/>
          </w:tcPr>
          <w:p w14:paraId="2781AFB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16</w:t>
            </w:r>
          </w:p>
        </w:tc>
        <w:tc>
          <w:tcPr>
            <w:tcW w:w="1440" w:type="dxa"/>
          </w:tcPr>
          <w:p w14:paraId="353FE89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16.0</w:t>
            </w:r>
          </w:p>
        </w:tc>
      </w:tr>
      <w:tr w:rsidR="00F36FA5" w:rsidRPr="003D0FF3" w14:paraId="3778600B" w14:textId="77777777">
        <w:tc>
          <w:tcPr>
            <w:tcW w:w="1440" w:type="dxa"/>
          </w:tcPr>
          <w:p w14:paraId="247E147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How can droplet microfluidics aid in studying cell signaling pathways?</w:t>
            </w:r>
          </w:p>
        </w:tc>
        <w:tc>
          <w:tcPr>
            <w:tcW w:w="1440" w:type="dxa"/>
          </w:tcPr>
          <w:p w14:paraId="13E3A84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allows for the encapsulation of single cells or small groups </w:t>
            </w:r>
            <w:r w:rsidRPr="003D0FF3">
              <w:rPr>
                <w:rFonts w:ascii="Times New Roman" w:hAnsi="Times New Roman" w:cs="Times New Roman"/>
                <w:sz w:val="24"/>
                <w:szCs w:val="24"/>
              </w:rPr>
              <w:lastRenderedPageBreak/>
              <w:t xml:space="preserve">of cells within individual droplets, enabling precise control over their environment and facilitating the study of cell signaling pathways in isolation. </w:t>
            </w:r>
            <w:r w:rsidRPr="003D0FF3">
              <w:rPr>
                <w:rFonts w:ascii="Times New Roman" w:hAnsi="Times New Roman" w:cs="Times New Roman"/>
                <w:sz w:val="24"/>
                <w:szCs w:val="24"/>
              </w:rPr>
              <w:br/>
            </w:r>
            <w:r w:rsidRPr="003D0FF3">
              <w:rPr>
                <w:rFonts w:ascii="Times New Roman" w:hAnsi="Times New Roman" w:cs="Times New Roman"/>
                <w:sz w:val="24"/>
                <w:szCs w:val="24"/>
              </w:rPr>
              <w:br/>
            </w:r>
            <w:r w:rsidRPr="003D0FF3">
              <w:rPr>
                <w:rFonts w:ascii="Times New Roman" w:hAnsi="Times New Roman" w:cs="Times New Roman"/>
                <w:sz w:val="24"/>
                <w:szCs w:val="24"/>
              </w:rPr>
              <w:br/>
            </w:r>
          </w:p>
        </w:tc>
        <w:tc>
          <w:tcPr>
            <w:tcW w:w="1440" w:type="dxa"/>
          </w:tcPr>
          <w:p w14:paraId="1FBC0C4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Droplet microfluidics offers a powerful platform for studying cell signaling pathways by enabling the precise isolation </w:t>
            </w:r>
            <w:r w:rsidRPr="003D0FF3">
              <w:rPr>
                <w:rFonts w:ascii="Times New Roman" w:hAnsi="Times New Roman" w:cs="Times New Roman"/>
                <w:sz w:val="24"/>
                <w:szCs w:val="24"/>
              </w:rPr>
              <w:lastRenderedPageBreak/>
              <w:t xml:space="preserve">and manipulation of individual cells within controlled environments. This technology allows for the encapsulation of single cells in droplets, providing a controlled space to study cell-cell interactions and signaling events. The ability to merge droplets containing different cell types or reagents facilitates the investigation of cell communication, such as paracrine signaling, in a way that mimics in vivo conditions. Additionally, droplet-based microfluidics supports high-throughput screening and single-cell genomic studies, offering insights into phenotypic variations and signaling dynamics within genetically identical cell populations. This capability is particularly valuable for understanding </w:t>
            </w:r>
            <w:r w:rsidRPr="003D0FF3">
              <w:rPr>
                <w:rFonts w:ascii="Times New Roman" w:hAnsi="Times New Roman" w:cs="Times New Roman"/>
                <w:sz w:val="24"/>
                <w:szCs w:val="24"/>
              </w:rPr>
              <w:lastRenderedPageBreak/>
              <w:t>complex cellular behaviors in development, differentiation, and disease.</w:t>
            </w:r>
          </w:p>
        </w:tc>
        <w:tc>
          <w:tcPr>
            <w:tcW w:w="1440" w:type="dxa"/>
          </w:tcPr>
          <w:p w14:paraId="0C2FE12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accurately conveys the main idea of how droplet </w:t>
            </w:r>
            <w:r w:rsidRPr="003D0FF3">
              <w:rPr>
                <w:rFonts w:ascii="Times New Roman" w:hAnsi="Times New Roman" w:cs="Times New Roman"/>
                <w:sz w:val="24"/>
                <w:szCs w:val="24"/>
              </w:rPr>
              <w:lastRenderedPageBreak/>
              <w:t>microfluidics can aid in studying cell signaling pathways, but lacks detail and specific examples compared to the ground truth. It also doesn't mention high-throughput screening and single-cell genomic studies. SCORE: 46</w:t>
            </w:r>
          </w:p>
        </w:tc>
        <w:tc>
          <w:tcPr>
            <w:tcW w:w="1440" w:type="dxa"/>
          </w:tcPr>
          <w:p w14:paraId="23DC609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46</w:t>
            </w:r>
          </w:p>
        </w:tc>
        <w:tc>
          <w:tcPr>
            <w:tcW w:w="1440" w:type="dxa"/>
          </w:tcPr>
          <w:p w14:paraId="5872642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46.0</w:t>
            </w:r>
          </w:p>
        </w:tc>
      </w:tr>
      <w:tr w:rsidR="00F36FA5" w:rsidRPr="003D0FF3" w14:paraId="1E1718E6" w14:textId="77777777">
        <w:tc>
          <w:tcPr>
            <w:tcW w:w="1440" w:type="dxa"/>
          </w:tcPr>
          <w:p w14:paraId="20094AD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What is the potential of droplet microfluidics in personalized medicine?</w:t>
            </w:r>
          </w:p>
        </w:tc>
        <w:tc>
          <w:tcPr>
            <w:tcW w:w="1440" w:type="dxa"/>
          </w:tcPr>
          <w:p w14:paraId="1F898AA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enables high-throughput, single-cell analysis and drug screening, facilitating personalized treatment strategies and disease diagnosis.  </w:t>
            </w:r>
            <w:r w:rsidRPr="003D0FF3">
              <w:rPr>
                <w:rFonts w:ascii="Times New Roman" w:hAnsi="Times New Roman" w:cs="Times New Roman"/>
                <w:sz w:val="24"/>
                <w:szCs w:val="24"/>
              </w:rPr>
              <w:br/>
            </w:r>
          </w:p>
        </w:tc>
        <w:tc>
          <w:tcPr>
            <w:tcW w:w="1440" w:type="dxa"/>
          </w:tcPr>
          <w:p w14:paraId="7A97F88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holds great promise in personalized medicine by enabling precise, high-throughput analyses of biological samples. The technology allows for the optimization of treatments by testing drug combinations on specific cell lines, such as pancreatic cancer cells, to identify the most effective therapies. It also facilitates the early detection of cancers through highly sensitive detection of tumor markers in bodily fluids, offering a minimally invasive approach for patient monitoring. Additionally, droplet-based digital PCR (dPCR) enables the detection of rare sequences and precise quantification of nucleic acids, </w:t>
            </w:r>
            <w:r w:rsidRPr="003D0FF3">
              <w:rPr>
                <w:rFonts w:ascii="Times New Roman" w:hAnsi="Times New Roman" w:cs="Times New Roman"/>
                <w:sz w:val="24"/>
                <w:szCs w:val="24"/>
              </w:rPr>
              <w:lastRenderedPageBreak/>
              <w:t>which is crucial for cancer research and tailoring treatments based on a patient's genetic background and tumor profile. Overall, droplet microfluidics can significantly advance personalized medicine by providing tailored treatment strategies and improving early detection for better patient outcomes.</w:t>
            </w:r>
          </w:p>
        </w:tc>
        <w:tc>
          <w:tcPr>
            <w:tcW w:w="1440" w:type="dxa"/>
          </w:tcPr>
          <w:p w14:paraId="3325920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provides a clear and concise overview of the potential of droplet microfluidics in personalized medicine, but lacks specific examples and details compared to the ground truth. It also doesn't mention digital PCR or its applications. SCORE: 46</w:t>
            </w:r>
          </w:p>
        </w:tc>
        <w:tc>
          <w:tcPr>
            <w:tcW w:w="1440" w:type="dxa"/>
          </w:tcPr>
          <w:p w14:paraId="435F171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46</w:t>
            </w:r>
          </w:p>
        </w:tc>
        <w:tc>
          <w:tcPr>
            <w:tcW w:w="1440" w:type="dxa"/>
          </w:tcPr>
          <w:p w14:paraId="3205A85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46.0</w:t>
            </w:r>
          </w:p>
        </w:tc>
      </w:tr>
      <w:tr w:rsidR="00F36FA5" w:rsidRPr="003D0FF3" w14:paraId="4B1F6935" w14:textId="77777777">
        <w:tc>
          <w:tcPr>
            <w:tcW w:w="1440" w:type="dxa"/>
          </w:tcPr>
          <w:p w14:paraId="7722F17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How are droplet microfluidic devices used for nanoparticle synthesis?</w:t>
            </w:r>
          </w:p>
        </w:tc>
        <w:tc>
          <w:tcPr>
            <w:tcW w:w="1440" w:type="dxa"/>
          </w:tcPr>
          <w:p w14:paraId="1297429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 devices create thousands of tiny water droplets, each acting as a reaction chamber. Nanoparticles can be synthesized within these droplets by controlling the reagents and conditions inside each droplet. </w:t>
            </w:r>
            <w:r w:rsidRPr="003D0FF3">
              <w:rPr>
                <w:rFonts w:ascii="Times New Roman" w:hAnsi="Times New Roman" w:cs="Times New Roman"/>
                <w:sz w:val="24"/>
                <w:szCs w:val="24"/>
              </w:rPr>
              <w:br/>
            </w:r>
            <w:r w:rsidRPr="003D0FF3">
              <w:rPr>
                <w:rFonts w:ascii="Times New Roman" w:hAnsi="Times New Roman" w:cs="Times New Roman"/>
                <w:sz w:val="24"/>
                <w:szCs w:val="24"/>
              </w:rPr>
              <w:br/>
            </w:r>
            <w:r w:rsidRPr="003D0FF3">
              <w:rPr>
                <w:rFonts w:ascii="Times New Roman" w:hAnsi="Times New Roman" w:cs="Times New Roman"/>
                <w:sz w:val="24"/>
                <w:szCs w:val="24"/>
              </w:rPr>
              <w:br/>
            </w:r>
          </w:p>
        </w:tc>
        <w:tc>
          <w:tcPr>
            <w:tcW w:w="1440" w:type="dxa"/>
          </w:tcPr>
          <w:p w14:paraId="4FE38B2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 devices revolutionize nanoparticle synthesis by enabling precise control over reaction conditions within isolated microreactors. These droplets encapsulate well-defined quantities of reagents, ensuring rapid mixing and preventing contamination, even when using toxic or volatile chemicals. This approach addresses limitations like diffusion-limited </w:t>
            </w:r>
            <w:r w:rsidRPr="003D0FF3">
              <w:rPr>
                <w:rFonts w:ascii="Times New Roman" w:hAnsi="Times New Roman" w:cs="Times New Roman"/>
                <w:sz w:val="24"/>
                <w:szCs w:val="24"/>
              </w:rPr>
              <w:lastRenderedPageBreak/>
              <w:t>mixing found in traditional systems, resulting in nanoparticles with controlled size, shape, and narrow size distribution. The method supports multi-step synthesis on millisecond timescales, allowing for the scalable production of high-quality nanoparticles with applications in fields such as drug delivery, imaging, and catalysis.</w:t>
            </w:r>
          </w:p>
        </w:tc>
        <w:tc>
          <w:tcPr>
            <w:tcW w:w="1440" w:type="dxa"/>
          </w:tcPr>
          <w:p w14:paraId="675D41C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a clear and concise explanation of how droplet microfluidic devices are used for nanoparticle synthesis. It accurately describes the process of creating tiny water droplets that act as reaction chambers </w:t>
            </w:r>
            <w:r w:rsidRPr="003D0FF3">
              <w:rPr>
                <w:rFonts w:ascii="Times New Roman" w:hAnsi="Times New Roman" w:cs="Times New Roman"/>
                <w:sz w:val="24"/>
                <w:szCs w:val="24"/>
              </w:rPr>
              <w:lastRenderedPageBreak/>
              <w:t>and controlling reagents within them to synthesize nanoparticles. However, it lacks detail on the benefits and advantages of this method compared to traditional systems, such as preventing contamination and achieving controlled size distribution. SCORE: 51</w:t>
            </w:r>
          </w:p>
        </w:tc>
        <w:tc>
          <w:tcPr>
            <w:tcW w:w="1440" w:type="dxa"/>
          </w:tcPr>
          <w:p w14:paraId="7FB0A855"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51</w:t>
            </w:r>
          </w:p>
        </w:tc>
        <w:tc>
          <w:tcPr>
            <w:tcW w:w="1440" w:type="dxa"/>
          </w:tcPr>
          <w:p w14:paraId="3736C48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51.0</w:t>
            </w:r>
          </w:p>
        </w:tc>
      </w:tr>
      <w:tr w:rsidR="00F36FA5" w:rsidRPr="003D0FF3" w14:paraId="42893D0D" w14:textId="77777777">
        <w:tc>
          <w:tcPr>
            <w:tcW w:w="1440" w:type="dxa"/>
          </w:tcPr>
          <w:p w14:paraId="0F13E62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role do droplets play in polymer particle production?</w:t>
            </w:r>
          </w:p>
        </w:tc>
        <w:tc>
          <w:tcPr>
            <w:tcW w:w="1440" w:type="dxa"/>
          </w:tcPr>
          <w:p w14:paraId="09704B9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Droplets act as microreactors, encapsulating monomers and initiating polymerization.  </w:t>
            </w:r>
            <w:r w:rsidRPr="003D0FF3">
              <w:rPr>
                <w:rFonts w:ascii="Times New Roman" w:hAnsi="Times New Roman" w:cs="Times New Roman"/>
                <w:sz w:val="24"/>
                <w:szCs w:val="24"/>
              </w:rPr>
              <w:br/>
            </w:r>
          </w:p>
        </w:tc>
        <w:tc>
          <w:tcPr>
            <w:tcW w:w="1440" w:type="dxa"/>
          </w:tcPr>
          <w:p w14:paraId="3410C443"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Droplet-based microfluidics provides a versatile platform for producing monodisperse polymer particles by encapsulating monomers or oligomers into droplets and solidifying them through chemical or physical </w:t>
            </w:r>
            <w:r w:rsidRPr="003D0FF3">
              <w:rPr>
                <w:rFonts w:ascii="Times New Roman" w:hAnsi="Times New Roman" w:cs="Times New Roman"/>
                <w:sz w:val="24"/>
                <w:szCs w:val="24"/>
              </w:rPr>
              <w:lastRenderedPageBreak/>
              <w:t>crosslinking. This approach enables the creation of diverse particle types, including solid, hollow, asymmetric, and multicompartmental structures with precise control over size, shape, and morphology. Techniques such as UV-initiated polymerization and solvent evaporation facilitate the transformation of droplets into solid particles. Additionally, functional micro- or nanostructures can be incorporated within or on the surface of these particles by introducing specific ingredients into the droplets, expanding their potential applications in areas like drug delivery, tissue engineering, and advanced materials.</w:t>
            </w:r>
          </w:p>
        </w:tc>
        <w:tc>
          <w:tcPr>
            <w:tcW w:w="1440" w:type="dxa"/>
          </w:tcPr>
          <w:p w14:paraId="0246011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a concise and accurate description of the role of droplets in polymer particle production, but lacks </w:t>
            </w:r>
            <w:r w:rsidRPr="003D0FF3">
              <w:rPr>
                <w:rFonts w:ascii="Times New Roman" w:hAnsi="Times New Roman" w:cs="Times New Roman"/>
                <w:sz w:val="24"/>
                <w:szCs w:val="24"/>
              </w:rPr>
              <w:lastRenderedPageBreak/>
              <w:t>detail and context compared to the ground truth. It does not mention the variety of particle types that can be produced or the specific techniques used for solidification. SCORE: 41</w:t>
            </w:r>
          </w:p>
        </w:tc>
        <w:tc>
          <w:tcPr>
            <w:tcW w:w="1440" w:type="dxa"/>
          </w:tcPr>
          <w:p w14:paraId="52A5163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225218A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59F29318" w14:textId="77777777">
        <w:tc>
          <w:tcPr>
            <w:tcW w:w="1440" w:type="dxa"/>
          </w:tcPr>
          <w:p w14:paraId="25F7E8E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How can droplet microfluidics improve the reproducibility of chemical </w:t>
            </w:r>
            <w:r w:rsidRPr="003D0FF3">
              <w:rPr>
                <w:rFonts w:ascii="Times New Roman" w:hAnsi="Times New Roman" w:cs="Times New Roman"/>
                <w:sz w:val="24"/>
                <w:szCs w:val="24"/>
              </w:rPr>
              <w:lastRenderedPageBreak/>
              <w:t>synthesis?</w:t>
            </w:r>
          </w:p>
        </w:tc>
        <w:tc>
          <w:tcPr>
            <w:tcW w:w="1440" w:type="dxa"/>
          </w:tcPr>
          <w:p w14:paraId="32AE9CD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Droplet microfluidics allows for precise control over </w:t>
            </w:r>
            <w:r w:rsidRPr="003D0FF3">
              <w:rPr>
                <w:rFonts w:ascii="Times New Roman" w:hAnsi="Times New Roman" w:cs="Times New Roman"/>
                <w:sz w:val="24"/>
                <w:szCs w:val="24"/>
              </w:rPr>
              <w:lastRenderedPageBreak/>
              <w:t xml:space="preserve">reaction volumes and conditions, minimizing variations between experiments.  </w:t>
            </w:r>
            <w:r w:rsidRPr="003D0FF3">
              <w:rPr>
                <w:rFonts w:ascii="Times New Roman" w:hAnsi="Times New Roman" w:cs="Times New Roman"/>
                <w:sz w:val="24"/>
                <w:szCs w:val="24"/>
              </w:rPr>
              <w:br/>
            </w:r>
          </w:p>
        </w:tc>
        <w:tc>
          <w:tcPr>
            <w:tcW w:w="1440" w:type="dxa"/>
          </w:tcPr>
          <w:p w14:paraId="6FC3C36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Droplet microfluidics enhances the reproducibility of chemical synthesis </w:t>
            </w:r>
            <w:r w:rsidRPr="003D0FF3">
              <w:rPr>
                <w:rFonts w:ascii="Times New Roman" w:hAnsi="Times New Roman" w:cs="Times New Roman"/>
                <w:sz w:val="24"/>
                <w:szCs w:val="24"/>
              </w:rPr>
              <w:lastRenderedPageBreak/>
              <w:t>by providing precise control over reaction conditions and minimizing variability. Droplets act as isolated microreactors, ensuring accurate manipulation of parameters such as temperature and concentration, critical for consistent results. This system enables optimal mixing intensity and parallel processing in separate droplet channels, reducing batch-to-batch variability and ensuring uniform product quality. Automation further minimizes human error, making the process highly reliable. These advantages are particularly beneficial for synthesizing complex nanomaterials and exploring new reaction parameter spaces, leading to the production of high-quality, reproducible materials.</w:t>
            </w:r>
          </w:p>
        </w:tc>
        <w:tc>
          <w:tcPr>
            <w:tcW w:w="1440" w:type="dxa"/>
          </w:tcPr>
          <w:p w14:paraId="442C9525"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is concise and directly </w:t>
            </w:r>
            <w:r w:rsidRPr="003D0FF3">
              <w:rPr>
                <w:rFonts w:ascii="Times New Roman" w:hAnsi="Times New Roman" w:cs="Times New Roman"/>
                <w:sz w:val="24"/>
                <w:szCs w:val="24"/>
              </w:rPr>
              <w:lastRenderedPageBreak/>
              <w:t>addresses the question by highlighting a key benefit of droplet microfluidics in chemical synthesis. However, it lacks some details and nuances present in the ground truth answer, such as the specific advantages of precise control over temperature and concentration, optimal mixing intensity, and parallel processing. SCORE: 51</w:t>
            </w:r>
          </w:p>
        </w:tc>
        <w:tc>
          <w:tcPr>
            <w:tcW w:w="1440" w:type="dxa"/>
          </w:tcPr>
          <w:p w14:paraId="7D628BF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51</w:t>
            </w:r>
          </w:p>
        </w:tc>
        <w:tc>
          <w:tcPr>
            <w:tcW w:w="1440" w:type="dxa"/>
          </w:tcPr>
          <w:p w14:paraId="48A0C00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51.0</w:t>
            </w:r>
          </w:p>
        </w:tc>
      </w:tr>
      <w:tr w:rsidR="00F36FA5" w:rsidRPr="003D0FF3" w14:paraId="0F4D5A0B" w14:textId="77777777">
        <w:tc>
          <w:tcPr>
            <w:tcW w:w="1440" w:type="dxa"/>
          </w:tcPr>
          <w:p w14:paraId="4A01EA6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What are the applications of droplet microfluidics in catalysis studies?</w:t>
            </w:r>
          </w:p>
        </w:tc>
        <w:tc>
          <w:tcPr>
            <w:tcW w:w="1440" w:type="dxa"/>
          </w:tcPr>
          <w:p w14:paraId="468AD78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enables high-throughput screening of catalysts, precise control over reaction conditions, and the study of heterogeneous catalysis.  </w:t>
            </w:r>
            <w:r w:rsidRPr="003D0FF3">
              <w:rPr>
                <w:rFonts w:ascii="Times New Roman" w:hAnsi="Times New Roman" w:cs="Times New Roman"/>
                <w:sz w:val="24"/>
                <w:szCs w:val="24"/>
              </w:rPr>
              <w:br/>
            </w:r>
          </w:p>
        </w:tc>
        <w:tc>
          <w:tcPr>
            <w:tcW w:w="1440" w:type="dxa"/>
          </w:tcPr>
          <w:p w14:paraId="577B028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offers transformative applications in catalysis studies by enabling precise, efficient, and high-throughput investigations at the nanoscale. These systems facilitate enantioselective biocatalysis using nanoliter-scale devices that integrate microflow reactors and electrophoresis for enantiomeric differentiation. Droplets serve as isolated reaction containers, allowing for controlled catalytic transformations at the single-particle or cell level, with reaction volumes as small as a few picoliters. This confinement minimizes diffusion effects and enhances reaction efficiency. Applications span organic synthesis, biochemical analysis, and biotechnology, </w:t>
            </w:r>
            <w:r w:rsidRPr="003D0FF3">
              <w:rPr>
                <w:rFonts w:ascii="Times New Roman" w:hAnsi="Times New Roman" w:cs="Times New Roman"/>
                <w:sz w:val="24"/>
                <w:szCs w:val="24"/>
              </w:rPr>
              <w:lastRenderedPageBreak/>
              <w:t>showcasing droplet microfluidics as a powerful tool for studying rapid reaction dynamics, optimizing catalysts, and exploring reaction mechanisms in real time.</w:t>
            </w:r>
          </w:p>
        </w:tc>
        <w:tc>
          <w:tcPr>
            <w:tcW w:w="1440" w:type="dxa"/>
          </w:tcPr>
          <w:p w14:paraId="251DB104"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some relevant information about the applications of droplet microfluidics in catalysis studies, but it is incomplete and lacks depth. It only mentions three general points without elaboration or context, whereas the ground truth answer provides a detailed explanation of the transformative capabilities of droplet microfluidics in catalysis research. </w:t>
            </w:r>
            <w:r w:rsidRPr="003D0FF3">
              <w:rPr>
                <w:rFonts w:ascii="Times New Roman" w:hAnsi="Times New Roman" w:cs="Times New Roman"/>
                <w:sz w:val="24"/>
                <w:szCs w:val="24"/>
              </w:rPr>
              <w:lastRenderedPageBreak/>
              <w:t>SCORE: 41</w:t>
            </w:r>
          </w:p>
        </w:tc>
        <w:tc>
          <w:tcPr>
            <w:tcW w:w="1440" w:type="dxa"/>
          </w:tcPr>
          <w:p w14:paraId="7F1CBF7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0CEA305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406BA4FE" w14:textId="77777777">
        <w:tc>
          <w:tcPr>
            <w:tcW w:w="1440" w:type="dxa"/>
          </w:tcPr>
          <w:p w14:paraId="258402B5"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How do droplets enhance the study of reaction kinetics?</w:t>
            </w:r>
          </w:p>
        </w:tc>
        <w:tc>
          <w:tcPr>
            <w:tcW w:w="1440" w:type="dxa"/>
          </w:tcPr>
          <w:p w14:paraId="5468A1C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Droplets provide isolated microenvironments that allow for precise control over reactant concentrations and reaction conditions, enabling researchers to study reaction kinetics in a more detailed and accurate manner. </w:t>
            </w:r>
            <w:r w:rsidRPr="003D0FF3">
              <w:rPr>
                <w:rFonts w:ascii="Times New Roman" w:hAnsi="Times New Roman" w:cs="Times New Roman"/>
                <w:sz w:val="24"/>
                <w:szCs w:val="24"/>
              </w:rPr>
              <w:br/>
            </w:r>
            <w:r w:rsidRPr="003D0FF3">
              <w:rPr>
                <w:rFonts w:ascii="Times New Roman" w:hAnsi="Times New Roman" w:cs="Times New Roman"/>
                <w:sz w:val="24"/>
                <w:szCs w:val="24"/>
              </w:rPr>
              <w:br/>
            </w:r>
            <w:r w:rsidRPr="003D0FF3">
              <w:rPr>
                <w:rFonts w:ascii="Times New Roman" w:hAnsi="Times New Roman" w:cs="Times New Roman"/>
                <w:sz w:val="24"/>
                <w:szCs w:val="24"/>
              </w:rPr>
              <w:br/>
            </w:r>
          </w:p>
        </w:tc>
        <w:tc>
          <w:tcPr>
            <w:tcW w:w="1440" w:type="dxa"/>
          </w:tcPr>
          <w:p w14:paraId="4D127EA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Droplet-based microfluidics revolutionizes reaction kinetics studies by offering rapid, precise, and high-throughput analysis with minimal sample consumption. The chaotic mixing within picoliter droplets ensures millisecond-level time resolution for fast reactions. These systems minimize reagent use, making them ideal for bioanalysis where resources are costly or scarce. Precise control over droplet composition facilitates the creation of concentration gradients, enabling the measurement of kinetic parameters. High-throughput capabilities allow </w:t>
            </w:r>
            <w:r w:rsidRPr="003D0FF3">
              <w:rPr>
                <w:rFonts w:ascii="Times New Roman" w:hAnsi="Times New Roman" w:cs="Times New Roman"/>
                <w:sz w:val="24"/>
                <w:szCs w:val="24"/>
              </w:rPr>
              <w:lastRenderedPageBreak/>
              <w:t>simultaneous monitoring of numerous reactions, significantly expanding experimental diversity. Additionally, extended tracking of individual droplets supports long-term monitoring of enzyme-inhibitor kinetics, providing deeper insights into reaction mechanisms.</w:t>
            </w:r>
          </w:p>
        </w:tc>
        <w:tc>
          <w:tcPr>
            <w:tcW w:w="1440" w:type="dxa"/>
          </w:tcPr>
          <w:p w14:paraId="5992553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is mostly relevant and clear but lacks focus or includes unnecessary details; broadly acceptable. SCORE: 58</w:t>
            </w:r>
          </w:p>
        </w:tc>
        <w:tc>
          <w:tcPr>
            <w:tcW w:w="1440" w:type="dxa"/>
          </w:tcPr>
          <w:p w14:paraId="5DDCED4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58</w:t>
            </w:r>
          </w:p>
        </w:tc>
        <w:tc>
          <w:tcPr>
            <w:tcW w:w="1440" w:type="dxa"/>
          </w:tcPr>
          <w:p w14:paraId="7F88DBF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57.99999999999999</w:t>
            </w:r>
          </w:p>
        </w:tc>
      </w:tr>
      <w:tr w:rsidR="00F36FA5" w:rsidRPr="003D0FF3" w14:paraId="40A916AF" w14:textId="77777777">
        <w:tc>
          <w:tcPr>
            <w:tcW w:w="1440" w:type="dxa"/>
          </w:tcPr>
          <w:p w14:paraId="7CA56D53"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are the benefits of using droplets for emulsion polymerization?</w:t>
            </w:r>
          </w:p>
        </w:tc>
        <w:tc>
          <w:tcPr>
            <w:tcW w:w="1440" w:type="dxa"/>
          </w:tcPr>
          <w:p w14:paraId="71600D2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Improved control over particle size and morphology, enhanced stability of the emulsion, increased reaction rate.  </w:t>
            </w:r>
            <w:r w:rsidRPr="003D0FF3">
              <w:rPr>
                <w:rFonts w:ascii="Times New Roman" w:hAnsi="Times New Roman" w:cs="Times New Roman"/>
                <w:sz w:val="24"/>
                <w:szCs w:val="24"/>
              </w:rPr>
              <w:br/>
            </w:r>
          </w:p>
        </w:tc>
        <w:tc>
          <w:tcPr>
            <w:tcW w:w="1440" w:type="dxa"/>
          </w:tcPr>
          <w:p w14:paraId="0CE65323"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Droplet-based systems offer significant advantages for emulsion polymerization, enhancing efficiency, precision, and scalability. They enable high production rates and precise control over polymer particle size and morphology, facilitating the synthesis of high-molar-mass polymers at faster reaction rates. Droplet parallelization allows the screening of diverse chemicals or concentrations </w:t>
            </w:r>
            <w:r w:rsidRPr="003D0FF3">
              <w:rPr>
                <w:rFonts w:ascii="Times New Roman" w:hAnsi="Times New Roman" w:cs="Times New Roman"/>
                <w:sz w:val="24"/>
                <w:szCs w:val="24"/>
              </w:rPr>
              <w:lastRenderedPageBreak/>
              <w:t>and supports the encapsulation of millions of gene variants for quantitative emulsion PCR. These systems also empower directed enzyme or microorganism evolution through successive mutagenesis and selection rounds. Furthermore, droplet isolation prevents cross-contamination, adsorption, and solvent evaporation, making them ideal for applications like in vitro compartmentalization (IVC). This unique platform provides a robust, scalable approach for both analytical and biological studies.</w:t>
            </w:r>
          </w:p>
        </w:tc>
        <w:tc>
          <w:tcPr>
            <w:tcW w:w="1440" w:type="dxa"/>
          </w:tcPr>
          <w:p w14:paraId="7B102CD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is partially correct but lacks detail and context; it only mentions three benefits of using droplets for emulsion polymerization without providing any additional information or explanation. SCORE: 51</w:t>
            </w:r>
          </w:p>
        </w:tc>
        <w:tc>
          <w:tcPr>
            <w:tcW w:w="1440" w:type="dxa"/>
          </w:tcPr>
          <w:p w14:paraId="36945C9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51</w:t>
            </w:r>
          </w:p>
        </w:tc>
        <w:tc>
          <w:tcPr>
            <w:tcW w:w="1440" w:type="dxa"/>
          </w:tcPr>
          <w:p w14:paraId="74B0E0B3"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51.0</w:t>
            </w:r>
          </w:p>
        </w:tc>
      </w:tr>
      <w:tr w:rsidR="00F36FA5" w:rsidRPr="003D0FF3" w14:paraId="38CC3A8B" w14:textId="77777777">
        <w:tc>
          <w:tcPr>
            <w:tcW w:w="1440" w:type="dxa"/>
          </w:tcPr>
          <w:p w14:paraId="31D8016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How can microfluidics be used to generate smart materials?</w:t>
            </w:r>
          </w:p>
        </w:tc>
        <w:tc>
          <w:tcPr>
            <w:tcW w:w="1440" w:type="dxa"/>
          </w:tcPr>
          <w:p w14:paraId="46B9BCD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Microfluidics can be used to create patterned and controlled deposition of materials, allowing for the fabrication of smart materials with specific </w:t>
            </w:r>
            <w:r w:rsidRPr="003D0FF3">
              <w:rPr>
                <w:rFonts w:ascii="Times New Roman" w:hAnsi="Times New Roman" w:cs="Times New Roman"/>
                <w:sz w:val="24"/>
                <w:szCs w:val="24"/>
              </w:rPr>
              <w:lastRenderedPageBreak/>
              <w:t xml:space="preserve">functionalities.  </w:t>
            </w:r>
            <w:r w:rsidRPr="003D0FF3">
              <w:rPr>
                <w:rFonts w:ascii="Times New Roman" w:hAnsi="Times New Roman" w:cs="Times New Roman"/>
                <w:sz w:val="24"/>
                <w:szCs w:val="24"/>
              </w:rPr>
              <w:br/>
            </w:r>
          </w:p>
        </w:tc>
        <w:tc>
          <w:tcPr>
            <w:tcW w:w="1440" w:type="dxa"/>
          </w:tcPr>
          <w:p w14:paraId="5E8EF67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Microfluidics enables the creation of smart materials through precise control of reaction conditions, rapid synthesis, and innovative templating methods. Droplet templating allows monodisperse droplets to act as </w:t>
            </w:r>
            <w:r w:rsidRPr="003D0FF3">
              <w:rPr>
                <w:rFonts w:ascii="Times New Roman" w:hAnsi="Times New Roman" w:cs="Times New Roman"/>
                <w:sz w:val="24"/>
                <w:szCs w:val="24"/>
              </w:rPr>
              <w:lastRenderedPageBreak/>
              <w:t xml:space="preserve">structural templates, facilitating the synthesis of uniform particles, such as hydrogels for single-cell analysis. By manipulating solute and temperature gradients on short timescales, microfluidics supports the production of nanoscale materials, including semiconducting polymers, catalysts, and nanoparticles with unique optical and electronic properties. Its ability to rapidly explore complex reaction parameter spaces, coupled with advanced analytics and machine learning, accelerates material discovery and optimization. This approach offers transformative potential in biotechnology, energy, and electronics by enabling the generation of materials with </w:t>
            </w:r>
            <w:r w:rsidRPr="003D0FF3">
              <w:rPr>
                <w:rFonts w:ascii="Times New Roman" w:hAnsi="Times New Roman" w:cs="Times New Roman"/>
                <w:sz w:val="24"/>
                <w:szCs w:val="24"/>
              </w:rPr>
              <w:lastRenderedPageBreak/>
              <w:t>tailored properties and enhanced functionality.</w:t>
            </w:r>
          </w:p>
        </w:tc>
        <w:tc>
          <w:tcPr>
            <w:tcW w:w="1440" w:type="dxa"/>
          </w:tcPr>
          <w:p w14:paraId="2D93574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a clear and concise answer that addresses the question about microfluidics and smart </w:t>
            </w:r>
            <w:r w:rsidRPr="003D0FF3">
              <w:rPr>
                <w:rFonts w:ascii="Times New Roman" w:hAnsi="Times New Roman" w:cs="Times New Roman"/>
                <w:sz w:val="24"/>
                <w:szCs w:val="24"/>
              </w:rPr>
              <w:lastRenderedPageBreak/>
              <w:t>materials, but it lacks depth and specific examples compared to the ground truth. It also doesn't mention some key aspects such as reaction conditions, rapid synthesis, templating methods, or advanced analytics and machine learning. SCORE: 41</w:t>
            </w:r>
          </w:p>
        </w:tc>
        <w:tc>
          <w:tcPr>
            <w:tcW w:w="1440" w:type="dxa"/>
          </w:tcPr>
          <w:p w14:paraId="0888234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69BDFE2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2593F75D" w14:textId="77777777">
        <w:tc>
          <w:tcPr>
            <w:tcW w:w="1440" w:type="dxa"/>
          </w:tcPr>
          <w:p w14:paraId="0DEEC38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What are the applications of droplet microfluidics in environmental sensing?</w:t>
            </w:r>
          </w:p>
        </w:tc>
        <w:tc>
          <w:tcPr>
            <w:tcW w:w="1440" w:type="dxa"/>
          </w:tcPr>
          <w:p w14:paraId="1BD10F5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enables sensitive and rapid detection of pollutants, pathogens, and biomarkers in environmental samples.  Applications include water quality monitoring, air pollution analysis, and soil contamination assessment. </w:t>
            </w:r>
            <w:r w:rsidRPr="003D0FF3">
              <w:rPr>
                <w:rFonts w:ascii="Times New Roman" w:hAnsi="Times New Roman" w:cs="Times New Roman"/>
                <w:sz w:val="24"/>
                <w:szCs w:val="24"/>
              </w:rPr>
              <w:br/>
            </w:r>
          </w:p>
        </w:tc>
        <w:tc>
          <w:tcPr>
            <w:tcW w:w="1440" w:type="dxa"/>
          </w:tcPr>
          <w:p w14:paraId="3E46D7B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offers transformative applications in environmental sensing by enabling precise, miniaturized, and efficient monitoring systems. It supports on-site environmental surveillance through portable devices for rapid toxicity assessments and detection of contaminants, such as mercury ions. As controllable microreactors, droplet microfluidics facilitates the study of complex interfacial processes, aiding in chemical synthesis and degradation studies. Furthermore, it advances environmental sensing by enabling in situ visualization and precise flow control, enhancing our understanding </w:t>
            </w:r>
            <w:r w:rsidRPr="003D0FF3">
              <w:rPr>
                <w:rFonts w:ascii="Times New Roman" w:hAnsi="Times New Roman" w:cs="Times New Roman"/>
                <w:sz w:val="24"/>
                <w:szCs w:val="24"/>
              </w:rPr>
              <w:lastRenderedPageBreak/>
              <w:t>of environmental processes. These capabilities position droplet microfluidics as a valuable tool for environmental science and engineering.</w:t>
            </w:r>
          </w:p>
        </w:tc>
        <w:tc>
          <w:tcPr>
            <w:tcW w:w="1440" w:type="dxa"/>
          </w:tcPr>
          <w:p w14:paraId="3ECDA60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some relevant information about the applications of droplet microfluidics in environmental sensing, but it lacks depth and detail compared to the ground truth answer. It does not mention specific examples or details about the technology's capabilities, such as on-site surveillance, miniaturization, and precise flow control. SCORE: </w:t>
            </w:r>
            <w:r w:rsidRPr="003D0FF3">
              <w:rPr>
                <w:rFonts w:ascii="Times New Roman" w:hAnsi="Times New Roman" w:cs="Times New Roman"/>
                <w:sz w:val="24"/>
                <w:szCs w:val="24"/>
              </w:rPr>
              <w:lastRenderedPageBreak/>
              <w:t>41</w:t>
            </w:r>
          </w:p>
        </w:tc>
        <w:tc>
          <w:tcPr>
            <w:tcW w:w="1440" w:type="dxa"/>
          </w:tcPr>
          <w:p w14:paraId="72661BC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5244699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5441CECC" w14:textId="77777777">
        <w:tc>
          <w:tcPr>
            <w:tcW w:w="1440" w:type="dxa"/>
          </w:tcPr>
          <w:p w14:paraId="38856A0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How can microfluidic droplets improve combinatorial chemistry?</w:t>
            </w:r>
          </w:p>
        </w:tc>
        <w:tc>
          <w:tcPr>
            <w:tcW w:w="1440" w:type="dxa"/>
          </w:tcPr>
          <w:p w14:paraId="71414DB4"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Microfluidic droplets enable the rapid and efficient screening of vast chemical libraries by encapsulating individual reactions in tiny, isolated compartments.  This allows for parallel synthesis and testing of numerous combinations, accelerating the discovery of novel compounds. </w:t>
            </w:r>
            <w:r w:rsidRPr="003D0FF3">
              <w:rPr>
                <w:rFonts w:ascii="Times New Roman" w:hAnsi="Times New Roman" w:cs="Times New Roman"/>
                <w:sz w:val="24"/>
                <w:szCs w:val="24"/>
              </w:rPr>
              <w:br/>
            </w:r>
            <w:r w:rsidRPr="003D0FF3">
              <w:rPr>
                <w:rFonts w:ascii="Times New Roman" w:hAnsi="Times New Roman" w:cs="Times New Roman"/>
                <w:sz w:val="24"/>
                <w:szCs w:val="24"/>
              </w:rPr>
              <w:br/>
            </w:r>
            <w:r w:rsidRPr="003D0FF3">
              <w:rPr>
                <w:rFonts w:ascii="Times New Roman" w:hAnsi="Times New Roman" w:cs="Times New Roman"/>
                <w:sz w:val="24"/>
                <w:szCs w:val="24"/>
              </w:rPr>
              <w:br/>
            </w:r>
          </w:p>
        </w:tc>
        <w:tc>
          <w:tcPr>
            <w:tcW w:w="1440" w:type="dxa"/>
          </w:tcPr>
          <w:p w14:paraId="714EF75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Microfluidic droplets revolutionize combinatorial chemistry by drastically reducing reagent consumption and enhancing efficiency. Each droplet, acting as a picoliter-scale microreactor, requires six to eight orders of magnitude less material than traditional methods, minimizing waste and costs. This miniaturization enables high-throughput synthesis of large compound libraries, supporting applications like drug discovery and material synthesis. Additionally, droplet manipulation techniques allow for precise reaction control, </w:t>
            </w:r>
            <w:r w:rsidRPr="003D0FF3">
              <w:rPr>
                <w:rFonts w:ascii="Times New Roman" w:hAnsi="Times New Roman" w:cs="Times New Roman"/>
                <w:sz w:val="24"/>
                <w:szCs w:val="24"/>
              </w:rPr>
              <w:lastRenderedPageBreak/>
              <w:t>combinatorial fusion of reagents, and multi-stage experiments with online analysis. These advantages make microfluidic droplets a powerful tool for automating complex chemical workflows and optimizing reaction conditions in a highly efficient and scalable manner.</w:t>
            </w:r>
          </w:p>
        </w:tc>
        <w:tc>
          <w:tcPr>
            <w:tcW w:w="1440" w:type="dxa"/>
          </w:tcPr>
          <w:p w14:paraId="7D729AB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accurately captures the essence of how microfluidic droplets improve combinatorial chemistry, highlighting their ability to enable rapid screening of vast chemical libraries. However, it lacks some details present in the ground truth answer regarding reagent consumption reduction and precise </w:t>
            </w:r>
            <w:r w:rsidRPr="003D0FF3">
              <w:rPr>
                <w:rFonts w:ascii="Times New Roman" w:hAnsi="Times New Roman" w:cs="Times New Roman"/>
                <w:sz w:val="24"/>
                <w:szCs w:val="24"/>
              </w:rPr>
              <w:lastRenderedPageBreak/>
              <w:t>reaction control. SCORE: 76</w:t>
            </w:r>
          </w:p>
        </w:tc>
        <w:tc>
          <w:tcPr>
            <w:tcW w:w="1440" w:type="dxa"/>
          </w:tcPr>
          <w:p w14:paraId="30A74D6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76</w:t>
            </w:r>
          </w:p>
        </w:tc>
        <w:tc>
          <w:tcPr>
            <w:tcW w:w="1440" w:type="dxa"/>
          </w:tcPr>
          <w:p w14:paraId="1D51554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76.0</w:t>
            </w:r>
          </w:p>
        </w:tc>
      </w:tr>
      <w:tr w:rsidR="00F36FA5" w:rsidRPr="003D0FF3" w14:paraId="212B2095" w14:textId="77777777">
        <w:tc>
          <w:tcPr>
            <w:tcW w:w="1440" w:type="dxa"/>
          </w:tcPr>
          <w:p w14:paraId="7BA75CE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are the challenges of scaling up droplet-based chemical synthesis?</w:t>
            </w:r>
          </w:p>
        </w:tc>
        <w:tc>
          <w:tcPr>
            <w:tcW w:w="1440" w:type="dxa"/>
          </w:tcPr>
          <w:p w14:paraId="5EA4AA64"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Cost, throughput, reproducibility, and integration with downstream processes.  </w:t>
            </w:r>
            <w:r w:rsidRPr="003D0FF3">
              <w:rPr>
                <w:rFonts w:ascii="Times New Roman" w:hAnsi="Times New Roman" w:cs="Times New Roman"/>
                <w:sz w:val="24"/>
                <w:szCs w:val="24"/>
              </w:rPr>
              <w:br/>
            </w:r>
          </w:p>
        </w:tc>
        <w:tc>
          <w:tcPr>
            <w:tcW w:w="1440" w:type="dxa"/>
          </w:tcPr>
          <w:p w14:paraId="6E29A44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Scaling up droplet-based chemical synthesis faces several challenges. Achieving uniform fluid distribution in microfluidic devices remains difficult despite progress in parallel droplet generation, with 3D printing offering potential solutions for complex channel fabrication. Simplifying functional units for multistep reactions, such as droplet generation, merging, and phase separation, is vital for seamless continuous flow processes. Developing low-cost materials and </w:t>
            </w:r>
            <w:r w:rsidRPr="003D0FF3">
              <w:rPr>
                <w:rFonts w:ascii="Times New Roman" w:hAnsi="Times New Roman" w:cs="Times New Roman"/>
                <w:sz w:val="24"/>
                <w:szCs w:val="24"/>
              </w:rPr>
              <w:lastRenderedPageBreak/>
              <w:t>standardizing chip designs are necessary for commercial viability, especially for high-throughput production in diverse fluids. Furthermore, creating complex droplet emulsions and expanding nanomaterial diversity are critical to meeting industrial demands. Addressing these challenges will enable safe, sustainable, and scalable microfluidic applications.</w:t>
            </w:r>
          </w:p>
        </w:tc>
        <w:tc>
          <w:tcPr>
            <w:tcW w:w="1440" w:type="dxa"/>
          </w:tcPr>
          <w:p w14:paraId="4E91265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is concise but lacks detail and context; it only mentions four general points without elaboration or connection to the broader topic of scaling up droplet-based chemical synthesis. SCORE: 16</w:t>
            </w:r>
          </w:p>
        </w:tc>
        <w:tc>
          <w:tcPr>
            <w:tcW w:w="1440" w:type="dxa"/>
          </w:tcPr>
          <w:p w14:paraId="3178C7E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16</w:t>
            </w:r>
          </w:p>
        </w:tc>
        <w:tc>
          <w:tcPr>
            <w:tcW w:w="1440" w:type="dxa"/>
          </w:tcPr>
          <w:p w14:paraId="019A8D4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16.0</w:t>
            </w:r>
          </w:p>
        </w:tc>
      </w:tr>
      <w:tr w:rsidR="00F36FA5" w:rsidRPr="003D0FF3" w14:paraId="47598E34" w14:textId="77777777">
        <w:tc>
          <w:tcPr>
            <w:tcW w:w="1440" w:type="dxa"/>
          </w:tcPr>
          <w:p w14:paraId="0E8DBFA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How can artificial intelligence enhance droplet microfluidic research?</w:t>
            </w:r>
          </w:p>
        </w:tc>
        <w:tc>
          <w:tcPr>
            <w:tcW w:w="1440" w:type="dxa"/>
          </w:tcPr>
          <w:p w14:paraId="6EFE78F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AI can automate data analysis, optimize experimental parameters, and accelerate the design of new microfluidic devices.  </w:t>
            </w:r>
            <w:r w:rsidRPr="003D0FF3">
              <w:rPr>
                <w:rFonts w:ascii="Times New Roman" w:hAnsi="Times New Roman" w:cs="Times New Roman"/>
                <w:sz w:val="24"/>
                <w:szCs w:val="24"/>
              </w:rPr>
              <w:br/>
            </w:r>
          </w:p>
        </w:tc>
        <w:tc>
          <w:tcPr>
            <w:tcW w:w="1440" w:type="dxa"/>
          </w:tcPr>
          <w:p w14:paraId="337397A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Machine learning can be used to optimize the design of microfluidic devices. Deep Learning will be integrated to sort, monitor, and process the images. Furthermore, the multimodal agents can be used to study and design the research of droplet microfluidics, a possible excuse robot to perform fabrication and </w:t>
            </w:r>
            <w:r w:rsidRPr="003D0FF3">
              <w:rPr>
                <w:rFonts w:ascii="Times New Roman" w:hAnsi="Times New Roman" w:cs="Times New Roman"/>
                <w:sz w:val="24"/>
                <w:szCs w:val="24"/>
              </w:rPr>
              <w:lastRenderedPageBreak/>
              <w:t>experiments automatically.</w:t>
            </w:r>
            <w:r w:rsidRPr="003D0FF3">
              <w:rPr>
                <w:rFonts w:ascii="Times New Roman" w:hAnsi="Times New Roman" w:cs="Times New Roman"/>
                <w:sz w:val="24"/>
                <w:szCs w:val="24"/>
              </w:rPr>
              <w:br/>
            </w:r>
          </w:p>
        </w:tc>
        <w:tc>
          <w:tcPr>
            <w:tcW w:w="1440" w:type="dxa"/>
          </w:tcPr>
          <w:p w14:paraId="748CA8F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partially addresses the question by mentioning automation and optimization in droplet microfluidic research, but misses the more advanced aspects </w:t>
            </w:r>
            <w:r w:rsidRPr="003D0FF3">
              <w:rPr>
                <w:rFonts w:ascii="Times New Roman" w:hAnsi="Times New Roman" w:cs="Times New Roman"/>
                <w:sz w:val="24"/>
                <w:szCs w:val="24"/>
              </w:rPr>
              <w:lastRenderedPageBreak/>
              <w:t>mentioned in the ground truth answer such as deep learning for image processing and multimodal agents. SCORE: 51</w:t>
            </w:r>
          </w:p>
        </w:tc>
        <w:tc>
          <w:tcPr>
            <w:tcW w:w="1440" w:type="dxa"/>
          </w:tcPr>
          <w:p w14:paraId="533B15B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51</w:t>
            </w:r>
          </w:p>
        </w:tc>
        <w:tc>
          <w:tcPr>
            <w:tcW w:w="1440" w:type="dxa"/>
          </w:tcPr>
          <w:p w14:paraId="1CBE308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51.0</w:t>
            </w:r>
          </w:p>
        </w:tc>
      </w:tr>
      <w:tr w:rsidR="00F36FA5" w:rsidRPr="003D0FF3" w14:paraId="6807B2A7" w14:textId="77777777">
        <w:tc>
          <w:tcPr>
            <w:tcW w:w="1440" w:type="dxa"/>
          </w:tcPr>
          <w:p w14:paraId="51B139D4"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How can large language models enhance droplet microfluidic research?</w:t>
            </w:r>
          </w:p>
        </w:tc>
        <w:tc>
          <w:tcPr>
            <w:tcW w:w="1440" w:type="dxa"/>
          </w:tcPr>
          <w:p w14:paraId="17046B2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Large language models can analyze and interpret complex experimental data from droplet microfluidics, accelerate the design of new experiments and devices, and generate synthetic data for model training. </w:t>
            </w:r>
            <w:r w:rsidRPr="003D0FF3">
              <w:rPr>
                <w:rFonts w:ascii="Times New Roman" w:hAnsi="Times New Roman" w:cs="Times New Roman"/>
                <w:sz w:val="24"/>
                <w:szCs w:val="24"/>
              </w:rPr>
              <w:br/>
            </w:r>
          </w:p>
        </w:tc>
        <w:tc>
          <w:tcPr>
            <w:tcW w:w="1440" w:type="dxa"/>
          </w:tcPr>
          <w:p w14:paraId="1F8FC203"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LLMs can be used to build the Agents and Multi-Agents to synthesize knowledge of droplet microfluidics from literature such as research articles and books. Then, the idea hypotheses will be proposed by the agents, and the novelty and feasibility will be assessed.  The agents will provide the autonomous platform to design and fabricate droplet microfluidic devices. Furthermore, LLMs have the researchers accelerate knowledge of droplet microfluidics.</w:t>
            </w:r>
            <w:r w:rsidRPr="003D0FF3">
              <w:rPr>
                <w:rFonts w:ascii="Times New Roman" w:hAnsi="Times New Roman" w:cs="Times New Roman"/>
                <w:sz w:val="24"/>
                <w:szCs w:val="24"/>
              </w:rPr>
              <w:br/>
            </w:r>
          </w:p>
        </w:tc>
        <w:tc>
          <w:tcPr>
            <w:tcW w:w="1440" w:type="dxa"/>
          </w:tcPr>
          <w:p w14:paraId="6912B6D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partially addresses the question by mentioning some potential benefits of large language models (LLMs) in droplet microfluidic research, but it lacks depth and clarity compared to the ground truth answer. It also doesn't fully capture </w:t>
            </w:r>
            <w:r w:rsidRPr="003D0FF3">
              <w:rPr>
                <w:rFonts w:ascii="Times New Roman" w:hAnsi="Times New Roman" w:cs="Times New Roman"/>
                <w:sz w:val="24"/>
                <w:szCs w:val="24"/>
              </w:rPr>
              <w:lastRenderedPageBreak/>
              <w:t>the comprehensive capabilities of LLMs as described in the ground truth. SCORE: 42</w:t>
            </w:r>
          </w:p>
        </w:tc>
        <w:tc>
          <w:tcPr>
            <w:tcW w:w="1440" w:type="dxa"/>
          </w:tcPr>
          <w:p w14:paraId="0DFC65F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42</w:t>
            </w:r>
          </w:p>
        </w:tc>
        <w:tc>
          <w:tcPr>
            <w:tcW w:w="1440" w:type="dxa"/>
          </w:tcPr>
          <w:p w14:paraId="26DF854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42.0</w:t>
            </w:r>
          </w:p>
        </w:tc>
      </w:tr>
      <w:tr w:rsidR="00F36FA5" w:rsidRPr="003D0FF3" w14:paraId="1B5B0C23" w14:textId="77777777">
        <w:tc>
          <w:tcPr>
            <w:tcW w:w="1440" w:type="dxa"/>
          </w:tcPr>
          <w:p w14:paraId="0A5D98A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How can autonomous droplet microfluidic research?</w:t>
            </w:r>
          </w:p>
        </w:tc>
        <w:tc>
          <w:tcPr>
            <w:tcW w:w="1440" w:type="dxa"/>
          </w:tcPr>
          <w:p w14:paraId="43B6B675"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Advance our understanding of biological and chemical processes, enable high-throughput screening for drug discovery, and lead to the development of novel diagnostic tools.  </w:t>
            </w:r>
            <w:r w:rsidRPr="003D0FF3">
              <w:rPr>
                <w:rFonts w:ascii="Times New Roman" w:hAnsi="Times New Roman" w:cs="Times New Roman"/>
                <w:sz w:val="24"/>
                <w:szCs w:val="24"/>
              </w:rPr>
              <w:br/>
            </w:r>
          </w:p>
        </w:tc>
        <w:tc>
          <w:tcPr>
            <w:tcW w:w="1440" w:type="dxa"/>
          </w:tcPr>
          <w:p w14:paraId="5382744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Autonomous droplet microfluidics is an emerging field with significant potential for scientific discovery, aiming to create highly integrated, automated systems for bio/chemical functions like PCR, sample preparation, and detection. Key challenges include the need for fast detection methods to probe small volume droplets, precise control over droplet dynamics in complex microchannel networks, and the development of virtual design platforms for optimizing system designs. Solutions under exploration include using </w:t>
            </w:r>
            <w:r w:rsidRPr="003D0FF3">
              <w:rPr>
                <w:rFonts w:ascii="Times New Roman" w:hAnsi="Times New Roman" w:cs="Times New Roman"/>
                <w:sz w:val="24"/>
                <w:szCs w:val="24"/>
              </w:rPr>
              <w:lastRenderedPageBreak/>
              <w:t xml:space="preserve">advanced detection techniques such as single-molecule detection and fluorescence lifetime imaging, as well as integrating microelectronic actuators for droplet manipulation. Additionally, the development of virtual design and experiment platforms could streamline the creation of optimized microfluidic systems. The potential applications are vast, including directed evolution, closed-loop synthesis, and automated drug discovery, where systems could autonomously optimize compound combinations. Collaboration across disciplines like fluid dynamics, chemistry, and software engineering will be key to overcoming challenges and advancing this </w:t>
            </w:r>
            <w:r w:rsidRPr="003D0FF3">
              <w:rPr>
                <w:rFonts w:ascii="Times New Roman" w:hAnsi="Times New Roman" w:cs="Times New Roman"/>
                <w:sz w:val="24"/>
                <w:szCs w:val="24"/>
              </w:rPr>
              <w:lastRenderedPageBreak/>
              <w:t>technology, paving the way for groundbreaking scientific advances.</w:t>
            </w:r>
          </w:p>
        </w:tc>
        <w:tc>
          <w:tcPr>
            <w:tcW w:w="1440" w:type="dxa"/>
          </w:tcPr>
          <w:p w14:paraId="4EB3B67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attempts to address the question but lacks clarity, relevance, and specificity; it provides a general statement about the potential of autonomous droplet microfluidic research without discussing how it can be conducted. SCORE: 16</w:t>
            </w:r>
          </w:p>
        </w:tc>
        <w:tc>
          <w:tcPr>
            <w:tcW w:w="1440" w:type="dxa"/>
          </w:tcPr>
          <w:p w14:paraId="5F6BB19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16</w:t>
            </w:r>
          </w:p>
        </w:tc>
        <w:tc>
          <w:tcPr>
            <w:tcW w:w="1440" w:type="dxa"/>
          </w:tcPr>
          <w:p w14:paraId="41880CA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16.0</w:t>
            </w:r>
          </w:p>
        </w:tc>
      </w:tr>
      <w:tr w:rsidR="00F36FA5" w:rsidRPr="003D0FF3" w14:paraId="7EB003FC" w14:textId="77777777">
        <w:tc>
          <w:tcPr>
            <w:tcW w:w="1440" w:type="dxa"/>
          </w:tcPr>
          <w:p w14:paraId="0EED528A"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What is the potential for fully integrated droplet microfluidic platforms?</w:t>
            </w:r>
          </w:p>
        </w:tc>
        <w:tc>
          <w:tcPr>
            <w:tcW w:w="1440" w:type="dxa"/>
          </w:tcPr>
          <w:p w14:paraId="418437F9"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High potential for applications in diagnostics, drug discovery, and personalized medicine.  </w:t>
            </w:r>
            <w:r w:rsidRPr="003D0FF3">
              <w:rPr>
                <w:rFonts w:ascii="Times New Roman" w:hAnsi="Times New Roman" w:cs="Times New Roman"/>
                <w:sz w:val="24"/>
                <w:szCs w:val="24"/>
              </w:rPr>
              <w:br/>
            </w:r>
          </w:p>
        </w:tc>
        <w:tc>
          <w:tcPr>
            <w:tcW w:w="1440" w:type="dxa"/>
          </w:tcPr>
          <w:p w14:paraId="08641C0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offers transformative solutions to global health challenges by enabling rapid, cost-effective, and high-throughput analysis of biological samples. By generating and manipulating tiny droplets as individual reaction chambers, this technology can revolutionize diagnostics, particularly in resource-limited settings. For example, it facilitates point-of-care testing for infectious diseases like tuberculosis, malaria, and COVID-19, providing results quickly and accurately. Droplet microfluidics is also crucial for multiplexed screening, enabling simultaneous detection of multiple </w:t>
            </w:r>
            <w:r w:rsidRPr="003D0FF3">
              <w:rPr>
                <w:rFonts w:ascii="Times New Roman" w:hAnsi="Times New Roman" w:cs="Times New Roman"/>
                <w:sz w:val="24"/>
                <w:szCs w:val="24"/>
              </w:rPr>
              <w:lastRenderedPageBreak/>
              <w:t>biomarkers, which enhances early disease detection and monitoring.</w:t>
            </w:r>
            <w:r w:rsidRPr="003D0FF3">
              <w:rPr>
                <w:rFonts w:ascii="Times New Roman" w:hAnsi="Times New Roman" w:cs="Times New Roman"/>
                <w:sz w:val="24"/>
                <w:szCs w:val="24"/>
              </w:rPr>
              <w:br/>
              <w:t>Additionally, it supports the development of low-cost diagnostic devices, reducing dependence on expensive laboratory infrastructure. In drug discovery, it accelerates the screening of therapeutic compounds, improving the treatment of diseases. The technology also advances personalized medicine by analysing single cells and their responses to treatments. Overall, droplet microfluidics addresses global health disparities by delivering accessible, scalable, and efficient solutions for disease diagnosis, monitoring, and treatment.</w:t>
            </w:r>
          </w:p>
        </w:tc>
        <w:tc>
          <w:tcPr>
            <w:tcW w:w="1440" w:type="dxa"/>
          </w:tcPr>
          <w:p w14:paraId="0393365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is concise but lacks depth and detail compared to the ground truth answer; it only mentions a few potential applications without elaboration. SCORE: 41</w:t>
            </w:r>
          </w:p>
        </w:tc>
        <w:tc>
          <w:tcPr>
            <w:tcW w:w="1440" w:type="dxa"/>
          </w:tcPr>
          <w:p w14:paraId="4197A71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w:t>
            </w:r>
          </w:p>
        </w:tc>
        <w:tc>
          <w:tcPr>
            <w:tcW w:w="1440" w:type="dxa"/>
          </w:tcPr>
          <w:p w14:paraId="71F27CF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6164BB0E" w14:textId="77777777">
        <w:tc>
          <w:tcPr>
            <w:tcW w:w="1440" w:type="dxa"/>
          </w:tcPr>
          <w:p w14:paraId="4195E40A"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How can droplet microfluidics contribute to global health </w:t>
            </w:r>
            <w:r w:rsidRPr="003D0FF3">
              <w:rPr>
                <w:rFonts w:ascii="Times New Roman" w:hAnsi="Times New Roman" w:cs="Times New Roman"/>
                <w:sz w:val="24"/>
                <w:szCs w:val="24"/>
              </w:rPr>
              <w:lastRenderedPageBreak/>
              <w:t>challenges?</w:t>
            </w:r>
          </w:p>
        </w:tc>
        <w:tc>
          <w:tcPr>
            <w:tcW w:w="1440" w:type="dxa"/>
          </w:tcPr>
          <w:p w14:paraId="2E5A397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Droplet microfluidics enables rapid, low-</w:t>
            </w:r>
            <w:r w:rsidRPr="003D0FF3">
              <w:rPr>
                <w:rFonts w:ascii="Times New Roman" w:hAnsi="Times New Roman" w:cs="Times New Roman"/>
                <w:sz w:val="24"/>
                <w:szCs w:val="24"/>
              </w:rPr>
              <w:lastRenderedPageBreak/>
              <w:t xml:space="preserve">cost diagnostics and personalized medicine delivery in resource-limited settings.  </w:t>
            </w:r>
            <w:r w:rsidRPr="003D0FF3">
              <w:rPr>
                <w:rFonts w:ascii="Times New Roman" w:hAnsi="Times New Roman" w:cs="Times New Roman"/>
                <w:sz w:val="24"/>
                <w:szCs w:val="24"/>
              </w:rPr>
              <w:br/>
            </w:r>
          </w:p>
        </w:tc>
        <w:tc>
          <w:tcPr>
            <w:tcW w:w="1440" w:type="dxa"/>
          </w:tcPr>
          <w:p w14:paraId="565B37F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Droplet microfluidics has significant potential to </w:t>
            </w:r>
            <w:r w:rsidRPr="003D0FF3">
              <w:rPr>
                <w:rFonts w:ascii="Times New Roman" w:hAnsi="Times New Roman" w:cs="Times New Roman"/>
                <w:sz w:val="24"/>
                <w:szCs w:val="24"/>
              </w:rPr>
              <w:lastRenderedPageBreak/>
              <w:t xml:space="preserve">address global health challenges by enhancing diagnostic and therapeutic processes. It enables rapid and sensitive pathogen detection, which is critical for early disease diagnosis and containment. The technology's high-throughput capabilities allow simultaneous analysis of multiple samples, streamlining disease diagnosis and treatment. Additionally, droplet microfluidics can be integrated into point-of-care platforms, making it feasible for use in resource-limited settings. This approach can improve healthcare accessibility and efficiency. Furthermore, droplet microfluidics facilitates precise single-cell analysis, enabling advances in personalized medicine and more effective treatment strategies. While challenges such as </w:t>
            </w:r>
            <w:r w:rsidRPr="003D0FF3">
              <w:rPr>
                <w:rFonts w:ascii="Times New Roman" w:hAnsi="Times New Roman" w:cs="Times New Roman"/>
                <w:sz w:val="24"/>
                <w:szCs w:val="24"/>
              </w:rPr>
              <w:lastRenderedPageBreak/>
              <w:t>cost, standardization, and integration with existing systems remain, continued development of this technology could significantly impact global health by improving detection, diagnostics, and treatment capabilities.</w:t>
            </w:r>
          </w:p>
        </w:tc>
        <w:tc>
          <w:tcPr>
            <w:tcW w:w="1440" w:type="dxa"/>
          </w:tcPr>
          <w:p w14:paraId="047DC463"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is concise but lacks </w:t>
            </w:r>
            <w:r w:rsidRPr="003D0FF3">
              <w:rPr>
                <w:rFonts w:ascii="Times New Roman" w:hAnsi="Times New Roman" w:cs="Times New Roman"/>
                <w:sz w:val="24"/>
                <w:szCs w:val="24"/>
              </w:rPr>
              <w:lastRenderedPageBreak/>
              <w:t>detail and context; it only touches on two aspects (diagnostics and personalized medicine) without discussing the broader implications or challenges. SCORE: 16</w:t>
            </w:r>
          </w:p>
        </w:tc>
        <w:tc>
          <w:tcPr>
            <w:tcW w:w="1440" w:type="dxa"/>
          </w:tcPr>
          <w:p w14:paraId="67E3C76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16</w:t>
            </w:r>
          </w:p>
        </w:tc>
        <w:tc>
          <w:tcPr>
            <w:tcW w:w="1440" w:type="dxa"/>
          </w:tcPr>
          <w:p w14:paraId="2865B88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16.0</w:t>
            </w:r>
          </w:p>
        </w:tc>
      </w:tr>
      <w:tr w:rsidR="00F36FA5" w:rsidRPr="003D0FF3" w14:paraId="620A2497" w14:textId="77777777">
        <w:tc>
          <w:tcPr>
            <w:tcW w:w="1440" w:type="dxa"/>
          </w:tcPr>
          <w:p w14:paraId="7068E1C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How can open-source designs impact the future of microfluidic devices?</w:t>
            </w:r>
          </w:p>
        </w:tc>
        <w:tc>
          <w:tcPr>
            <w:tcW w:w="1440" w:type="dxa"/>
          </w:tcPr>
          <w:p w14:paraId="02AA530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Open-source designs can accelerate innovation, reduce costs, and increase accessibility to microfluidic devices.  </w:t>
            </w:r>
            <w:r w:rsidRPr="003D0FF3">
              <w:rPr>
                <w:rFonts w:ascii="Times New Roman" w:hAnsi="Times New Roman" w:cs="Times New Roman"/>
                <w:sz w:val="24"/>
                <w:szCs w:val="24"/>
              </w:rPr>
              <w:br/>
            </w:r>
          </w:p>
        </w:tc>
        <w:tc>
          <w:tcPr>
            <w:tcW w:w="1440" w:type="dxa"/>
          </w:tcPr>
          <w:p w14:paraId="5B40152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Open-source designs for microfluidic devices hold the potential to revolutionize the field by increasing accessibility, reducing costs, and fostering collaboration. These designs allow for the creation of custom predictive models without requiring extensive expertise, enabling broader participation in device development. The use of open-source tools, such as Design Automation of Fluid Dynamics (DAFD), accelerates design and prototyping, </w:t>
            </w:r>
            <w:r w:rsidRPr="003D0FF3">
              <w:rPr>
                <w:rFonts w:ascii="Times New Roman" w:hAnsi="Times New Roman" w:cs="Times New Roman"/>
                <w:sz w:val="24"/>
                <w:szCs w:val="24"/>
              </w:rPr>
              <w:lastRenderedPageBreak/>
              <w:t>enabling rapid iteration and optimization. Additionally, the integration of machine learning algorithms can drive the development of new microfluidic tools and optimize existing ones. This democratization of design expertise and the collaborative, community-driven approach will facilitate the creation of affordable, specialized devices, ultimately leading to breakthroughs in applications like single-cell analysis and global health diagnostics. The open-source model promises to transform microfluidics into a more inclusive and innovative field.</w:t>
            </w:r>
          </w:p>
        </w:tc>
        <w:tc>
          <w:tcPr>
            <w:tcW w:w="1440" w:type="dxa"/>
          </w:tcPr>
          <w:p w14:paraId="44792CD3"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some relevant information about the impact of open-source designs on microfluidic devices, but it lacks depth and detail compared to the ground truth answer. It only mentions three benefits (accelerating innovation, reducing costs, and </w:t>
            </w:r>
            <w:r w:rsidRPr="003D0FF3">
              <w:rPr>
                <w:rFonts w:ascii="Times New Roman" w:hAnsi="Times New Roman" w:cs="Times New Roman"/>
                <w:sz w:val="24"/>
                <w:szCs w:val="24"/>
              </w:rPr>
              <w:lastRenderedPageBreak/>
              <w:t>increasing accessibility) without providing any specific examples or context. SCORE: 41</w:t>
            </w:r>
          </w:p>
        </w:tc>
        <w:tc>
          <w:tcPr>
            <w:tcW w:w="1440" w:type="dxa"/>
          </w:tcPr>
          <w:p w14:paraId="77B98473"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231B1BE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r w:rsidR="00F36FA5" w:rsidRPr="003D0FF3" w14:paraId="4FB1D462" w14:textId="77777777">
        <w:tc>
          <w:tcPr>
            <w:tcW w:w="1440" w:type="dxa"/>
          </w:tcPr>
          <w:p w14:paraId="3A2A8D1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are the challenges of scaling up microfluidic devices for industrial use?</w:t>
            </w:r>
          </w:p>
        </w:tc>
        <w:tc>
          <w:tcPr>
            <w:tcW w:w="1440" w:type="dxa"/>
          </w:tcPr>
          <w:p w14:paraId="0D74B70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Cost, throughput, integration with existing infrastructure, and material compatibility.  </w:t>
            </w:r>
            <w:r w:rsidRPr="003D0FF3">
              <w:rPr>
                <w:rFonts w:ascii="Times New Roman" w:hAnsi="Times New Roman" w:cs="Times New Roman"/>
                <w:sz w:val="24"/>
                <w:szCs w:val="24"/>
              </w:rPr>
              <w:br/>
            </w:r>
          </w:p>
        </w:tc>
        <w:tc>
          <w:tcPr>
            <w:tcW w:w="1440" w:type="dxa"/>
          </w:tcPr>
          <w:p w14:paraId="519F50E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Scaling up microfluidic devices for industrial use presents several challenges, including throughput limitations, lack of standardization, </w:t>
            </w:r>
            <w:r w:rsidRPr="003D0FF3">
              <w:rPr>
                <w:rFonts w:ascii="Times New Roman" w:hAnsi="Times New Roman" w:cs="Times New Roman"/>
                <w:sz w:val="24"/>
                <w:szCs w:val="24"/>
              </w:rPr>
              <w:lastRenderedPageBreak/>
              <w:t xml:space="preserve">and integration complexities. The small micrometric channel sizes restrict production efficiency, and increasing parallelization or channel size may impact fabrication costs and reaction kinetics. There is also a lack of standardized design methods, making it difficult to compare results and adopt microfluidics in industrial settings. Additionally, scaling from laboratory to industrial production remains a hurdle, with issues in cost-effective microfabrication, generating complex droplet emulsions, and ensuring reliable fluid control. The integration of microfluidic devices with industrial interfaces, testing methods, and continuous processes is essential for successful commercialization. Overcoming these </w:t>
            </w:r>
            <w:r w:rsidRPr="003D0FF3">
              <w:rPr>
                <w:rFonts w:ascii="Times New Roman" w:hAnsi="Times New Roman" w:cs="Times New Roman"/>
                <w:sz w:val="24"/>
                <w:szCs w:val="24"/>
              </w:rPr>
              <w:lastRenderedPageBreak/>
              <w:t>challenges requires innovative solutions, such as simplifying multistep reactions and developing standardized, low-cost fabrication methods.</w:t>
            </w:r>
          </w:p>
        </w:tc>
        <w:tc>
          <w:tcPr>
            <w:tcW w:w="1440" w:type="dxa"/>
          </w:tcPr>
          <w:p w14:paraId="67F080D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a concise list of challenges but lacks depth and context, failing to </w:t>
            </w:r>
            <w:r w:rsidRPr="003D0FF3">
              <w:rPr>
                <w:rFonts w:ascii="Times New Roman" w:hAnsi="Times New Roman" w:cs="Times New Roman"/>
                <w:sz w:val="24"/>
                <w:szCs w:val="24"/>
              </w:rPr>
              <w:lastRenderedPageBreak/>
              <w:t>address the complexities and nuances involved in scaling up microfluidic devices for industrial use. SCORE: 16</w:t>
            </w:r>
          </w:p>
        </w:tc>
        <w:tc>
          <w:tcPr>
            <w:tcW w:w="1440" w:type="dxa"/>
          </w:tcPr>
          <w:p w14:paraId="108AC146"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16</w:t>
            </w:r>
          </w:p>
        </w:tc>
        <w:tc>
          <w:tcPr>
            <w:tcW w:w="1440" w:type="dxa"/>
          </w:tcPr>
          <w:p w14:paraId="36254AC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16.0</w:t>
            </w:r>
          </w:p>
        </w:tc>
      </w:tr>
      <w:tr w:rsidR="00F36FA5" w:rsidRPr="003D0FF3" w14:paraId="23A6CFD3" w14:textId="77777777">
        <w:tc>
          <w:tcPr>
            <w:tcW w:w="1440" w:type="dxa"/>
          </w:tcPr>
          <w:p w14:paraId="742DA09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How might droplet microfluidics impact agriculture?</w:t>
            </w:r>
          </w:p>
        </w:tc>
        <w:tc>
          <w:tcPr>
            <w:tcW w:w="1440" w:type="dxa"/>
          </w:tcPr>
          <w:p w14:paraId="1577D89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can enable precise and efficient delivery of fertilizers, pesticides, and other agricultural inputs, leading to increased crop yields and reduced environmental impact. </w:t>
            </w:r>
            <w:r w:rsidRPr="003D0FF3">
              <w:rPr>
                <w:rFonts w:ascii="Times New Roman" w:hAnsi="Times New Roman" w:cs="Times New Roman"/>
                <w:sz w:val="24"/>
                <w:szCs w:val="24"/>
              </w:rPr>
              <w:br/>
            </w:r>
          </w:p>
        </w:tc>
        <w:tc>
          <w:tcPr>
            <w:tcW w:w="1440" w:type="dxa"/>
          </w:tcPr>
          <w:p w14:paraId="31BDEB9C"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has the potential to transform agriculture by enhancing crop management and food security. It enables the precise release of fertilizers and pesticides, reducing waste and optimizing plant growth. The technology also supports improved crop monitoring through long-term studies, offering insights into plant development. By analyzing individual plant cells, droplet microfluidics can help uncover genetic and phenotypic traits, enhancing disease resistance and drought tolerance in crops. Additionally, it aids in disease detection, allowing for early </w:t>
            </w:r>
            <w:r w:rsidRPr="003D0FF3">
              <w:rPr>
                <w:rFonts w:ascii="Times New Roman" w:hAnsi="Times New Roman" w:cs="Times New Roman"/>
                <w:sz w:val="24"/>
                <w:szCs w:val="24"/>
              </w:rPr>
              <w:lastRenderedPageBreak/>
              <w:t>intervention to prevent crop loss. Despite challenges such as scalability, cost, and integration with existing agricultural practices, ongoing research aims to overcome these barriers, making droplet microfluidics a promising tool for precision agriculture and sustainable food production.</w:t>
            </w:r>
          </w:p>
        </w:tc>
        <w:tc>
          <w:tcPr>
            <w:tcW w:w="1440" w:type="dxa"/>
          </w:tcPr>
          <w:p w14:paraId="5E047AB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The response is concise and addresses the core aspect of how droplet microfluidics can impact agriculture. However, it lacks depth and details compared to the ground truth answer, and some relevant points such as disease detection and genetic trait analysis are not mentioned. SCORE: 51</w:t>
            </w:r>
          </w:p>
        </w:tc>
        <w:tc>
          <w:tcPr>
            <w:tcW w:w="1440" w:type="dxa"/>
          </w:tcPr>
          <w:p w14:paraId="6CE49D6A"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51</w:t>
            </w:r>
          </w:p>
        </w:tc>
        <w:tc>
          <w:tcPr>
            <w:tcW w:w="1440" w:type="dxa"/>
          </w:tcPr>
          <w:p w14:paraId="1977CAAB"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51.0</w:t>
            </w:r>
          </w:p>
        </w:tc>
      </w:tr>
      <w:tr w:rsidR="00F36FA5" w:rsidRPr="003D0FF3" w14:paraId="2595B50B" w14:textId="77777777">
        <w:tc>
          <w:tcPr>
            <w:tcW w:w="1440" w:type="dxa"/>
          </w:tcPr>
          <w:p w14:paraId="517F92F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What are the current limitations of droplet microfluidics, and how can they be overcome?</w:t>
            </w:r>
          </w:p>
        </w:tc>
        <w:tc>
          <w:tcPr>
            <w:tcW w:w="1440" w:type="dxa"/>
          </w:tcPr>
          <w:p w14:paraId="2636DCBD"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Droplet microfluidics currently faces limitations in throughput, scalability, complex reactions, and material compatibility. These can be overcome through advancements in droplet generation techniques, high-throughput platforms, integration with other technologies like optofluidic devices, and </w:t>
            </w:r>
            <w:r w:rsidRPr="003D0FF3">
              <w:rPr>
                <w:rFonts w:ascii="Times New Roman" w:hAnsi="Times New Roman" w:cs="Times New Roman"/>
                <w:sz w:val="24"/>
                <w:szCs w:val="24"/>
              </w:rPr>
              <w:lastRenderedPageBreak/>
              <w:t xml:space="preserve">the development of new materials. </w:t>
            </w:r>
            <w:r w:rsidRPr="003D0FF3">
              <w:rPr>
                <w:rFonts w:ascii="Times New Roman" w:hAnsi="Times New Roman" w:cs="Times New Roman"/>
                <w:sz w:val="24"/>
                <w:szCs w:val="24"/>
              </w:rPr>
              <w:br/>
            </w:r>
            <w:r w:rsidRPr="003D0FF3">
              <w:rPr>
                <w:rFonts w:ascii="Times New Roman" w:hAnsi="Times New Roman" w:cs="Times New Roman"/>
                <w:sz w:val="24"/>
                <w:szCs w:val="24"/>
              </w:rPr>
              <w:br/>
            </w:r>
            <w:r w:rsidRPr="003D0FF3">
              <w:rPr>
                <w:rFonts w:ascii="Times New Roman" w:hAnsi="Times New Roman" w:cs="Times New Roman"/>
                <w:sz w:val="24"/>
                <w:szCs w:val="24"/>
              </w:rPr>
              <w:br/>
            </w:r>
          </w:p>
        </w:tc>
        <w:tc>
          <w:tcPr>
            <w:tcW w:w="1440" w:type="dxa"/>
          </w:tcPr>
          <w:p w14:paraId="21BEF68F"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Droplet microfluidics has immense potential for high-throughput biological assays but faces several limitations that hinder its broader adoption. One key challenge is its efficiency for assays involving small sample sizes; droplet microfluidics excels with large volumes (at least 10^5 samples), making traditional methods like microtiter plates more suitable for lower sample numbers. Another critical issue is maintaining a </w:t>
            </w:r>
            <w:r w:rsidRPr="003D0FF3">
              <w:rPr>
                <w:rFonts w:ascii="Times New Roman" w:hAnsi="Times New Roman" w:cs="Times New Roman"/>
                <w:sz w:val="24"/>
                <w:szCs w:val="24"/>
              </w:rPr>
              <w:lastRenderedPageBreak/>
              <w:t xml:space="preserve">stable and inert oil-water interface, which is essential for droplet formation. Finding the right surfactant to keep this interface stable remains a complex chemistry challenge. Furthermore, droplet microfluidics lacks the spatial barcoding available in microtiter plates, making it difficult to organize and track multiple droplet libraries. As a result, developing alternative barcoding systems is necessary but challenging. The automation of droplet movement is another obstacle, as it requires precise control, often through techniques like electrowetting and dielectrophoresis. Lastly, droplet stability over time can be compromised, with issues such as shrinkage, coalescence, and cross-talk between droplets. To </w:t>
            </w:r>
            <w:r w:rsidRPr="003D0FF3">
              <w:rPr>
                <w:rFonts w:ascii="Times New Roman" w:hAnsi="Times New Roman" w:cs="Times New Roman"/>
                <w:sz w:val="24"/>
                <w:szCs w:val="24"/>
              </w:rPr>
              <w:lastRenderedPageBreak/>
              <w:t>address these issues, research is underway to develop improved surfactants, more reliable barcoding systems, and novel materials and techniques to enhance droplet control. These advancements, coupled with better analytical tools, are expected to overcome current limitations and expand droplet microfluidics' applications in chemical and biological research.</w:t>
            </w:r>
          </w:p>
        </w:tc>
        <w:tc>
          <w:tcPr>
            <w:tcW w:w="1440" w:type="dxa"/>
          </w:tcPr>
          <w:p w14:paraId="360592C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attempts to address the question but lacks specificity and detail regarding the limitations of droplet microfluidics. It mentions some general challenges, such as throughput, scalability, complex reactions, and material </w:t>
            </w:r>
            <w:r w:rsidRPr="003D0FF3">
              <w:rPr>
                <w:rFonts w:ascii="Times New Roman" w:hAnsi="Times New Roman" w:cs="Times New Roman"/>
                <w:sz w:val="24"/>
                <w:szCs w:val="24"/>
              </w:rPr>
              <w:lastRenderedPageBreak/>
              <w:t>compatibility, but does not delve into the specific issues mentioned in the ground truth answer (efficiency for small sample sizes, stable oil-water interface, spatial barcoding, automation of droplet movement, and droplet stability). The response also fails to provide a comprehensive overview of how these limitations can be overcome. SCORE: 16</w:t>
            </w:r>
          </w:p>
        </w:tc>
        <w:tc>
          <w:tcPr>
            <w:tcW w:w="1440" w:type="dxa"/>
          </w:tcPr>
          <w:p w14:paraId="0EDBE8E8"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16</w:t>
            </w:r>
          </w:p>
        </w:tc>
        <w:tc>
          <w:tcPr>
            <w:tcW w:w="1440" w:type="dxa"/>
          </w:tcPr>
          <w:p w14:paraId="2582CA40"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16.0</w:t>
            </w:r>
          </w:p>
        </w:tc>
      </w:tr>
      <w:tr w:rsidR="00F36FA5" w:rsidRPr="003D0FF3" w14:paraId="5250B921" w14:textId="77777777">
        <w:tc>
          <w:tcPr>
            <w:tcW w:w="1440" w:type="dxa"/>
          </w:tcPr>
          <w:p w14:paraId="7B4F3EE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How can interdisciplinary collaboration accelerate innovation in droplet microfluidics?</w:t>
            </w:r>
          </w:p>
        </w:tc>
        <w:tc>
          <w:tcPr>
            <w:tcW w:w="1440" w:type="dxa"/>
          </w:tcPr>
          <w:p w14:paraId="2A2C66C7"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 xml:space="preserve">Interdisciplinary collaboration can accelerate innovation in droplet microfluidics by bringing together expertise from diverse fields such as engineering, biology, chemistry, and computer science. This allows for the development </w:t>
            </w:r>
            <w:r w:rsidRPr="003D0FF3">
              <w:rPr>
                <w:rFonts w:ascii="Times New Roman" w:hAnsi="Times New Roman" w:cs="Times New Roman"/>
                <w:sz w:val="24"/>
                <w:szCs w:val="24"/>
              </w:rPr>
              <w:lastRenderedPageBreak/>
              <w:t xml:space="preserve">of novel devices, materials, and applications that would be difficult to achieve through a single discipline approach. </w:t>
            </w:r>
            <w:r w:rsidRPr="003D0FF3">
              <w:rPr>
                <w:rFonts w:ascii="Times New Roman" w:hAnsi="Times New Roman" w:cs="Times New Roman"/>
                <w:sz w:val="24"/>
                <w:szCs w:val="24"/>
              </w:rPr>
              <w:br/>
            </w:r>
          </w:p>
        </w:tc>
        <w:tc>
          <w:tcPr>
            <w:tcW w:w="1440" w:type="dxa"/>
          </w:tcPr>
          <w:p w14:paraId="046FB1B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Interdisciplinary collaboration is essential for advancing droplet microfluidics by combining expertise from various fields such as chemistry, biology, material science, and engineering. By uniting these diverse areas, researchers can address complex challenges such as cost-effective fabrication, scalable production, and novel interfacial reaction systems. </w:t>
            </w:r>
            <w:r w:rsidRPr="003D0FF3">
              <w:rPr>
                <w:rFonts w:ascii="Times New Roman" w:hAnsi="Times New Roman" w:cs="Times New Roman"/>
                <w:sz w:val="24"/>
                <w:szCs w:val="24"/>
              </w:rPr>
              <w:lastRenderedPageBreak/>
              <w:t xml:space="preserve">For example, biologists and chemists can leverage droplet microfluidics for high-throughput analysis, while material scientists and engineers work on developing more robust and affordable microfabrication methods. Furthermore, integrating technologies like sensitive detectors and machine learning algorithms can enhance the analytical capabilities of droplet-based systems. Collaborative initiatives, such as the EMBL Microfluidics Conference, foster knowledge exchange and innovation by bringing together professionals from different disciplines. This cooperation is crucial for overcoming technical barriers, reducing manufacturing costs, and </w:t>
            </w:r>
            <w:r w:rsidRPr="003D0FF3">
              <w:rPr>
                <w:rFonts w:ascii="Times New Roman" w:hAnsi="Times New Roman" w:cs="Times New Roman"/>
                <w:sz w:val="24"/>
                <w:szCs w:val="24"/>
              </w:rPr>
              <w:lastRenderedPageBreak/>
              <w:t>developing new applications in fields like drug discovery, single-cell analysis, and nanomaterial synthesis. Ultimately, interdisciplinary collaboration accelerates the evolution of droplet microfluidics, pushing the boundaries of what is achievable in this promising field.</w:t>
            </w:r>
          </w:p>
        </w:tc>
        <w:tc>
          <w:tcPr>
            <w:tcW w:w="1440" w:type="dxa"/>
          </w:tcPr>
          <w:p w14:paraId="4C028A82"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 xml:space="preserve">The response provides a basic understanding of the importance of interdisciplinary collaboration in accelerating innovation in droplet microfluidics. However, it lacks depth and specific examples </w:t>
            </w:r>
            <w:r w:rsidRPr="003D0FF3">
              <w:rPr>
                <w:rFonts w:ascii="Times New Roman" w:hAnsi="Times New Roman" w:cs="Times New Roman"/>
                <w:sz w:val="24"/>
                <w:szCs w:val="24"/>
              </w:rPr>
              <w:lastRenderedPageBreak/>
              <w:t>compared to the ground truth answer. It also does not mention key challenges such as cost-effective fabrication, scalable production, or novel interfacial reaction systems that are crucial for advancing the field. SCORE: 41</w:t>
            </w:r>
          </w:p>
        </w:tc>
        <w:tc>
          <w:tcPr>
            <w:tcW w:w="1440" w:type="dxa"/>
          </w:tcPr>
          <w:p w14:paraId="188877D1"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lastRenderedPageBreak/>
              <w:t>41</w:t>
            </w:r>
          </w:p>
        </w:tc>
        <w:tc>
          <w:tcPr>
            <w:tcW w:w="1440" w:type="dxa"/>
          </w:tcPr>
          <w:p w14:paraId="4669578E" w14:textId="77777777" w:rsidR="00F36FA5" w:rsidRPr="003D0FF3" w:rsidRDefault="00000000">
            <w:pPr>
              <w:rPr>
                <w:rFonts w:ascii="Times New Roman" w:hAnsi="Times New Roman" w:cs="Times New Roman"/>
                <w:sz w:val="24"/>
                <w:szCs w:val="24"/>
              </w:rPr>
            </w:pPr>
            <w:r w:rsidRPr="003D0FF3">
              <w:rPr>
                <w:rFonts w:ascii="Times New Roman" w:hAnsi="Times New Roman" w:cs="Times New Roman"/>
                <w:sz w:val="24"/>
                <w:szCs w:val="24"/>
              </w:rPr>
              <w:t>41.0</w:t>
            </w:r>
          </w:p>
        </w:tc>
      </w:tr>
    </w:tbl>
    <w:p w14:paraId="7DDAF8F5" w14:textId="77777777" w:rsidR="00EB3961" w:rsidRPr="003D0FF3" w:rsidRDefault="00EB3961">
      <w:pPr>
        <w:rPr>
          <w:rFonts w:ascii="Times New Roman" w:hAnsi="Times New Roman" w:cs="Times New Roman"/>
          <w:sz w:val="24"/>
          <w:szCs w:val="24"/>
        </w:rPr>
      </w:pPr>
    </w:p>
    <w:sectPr w:rsidR="00EB3961" w:rsidRPr="003D0FF3" w:rsidSect="000346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4F657" w14:textId="77777777" w:rsidR="006B42CC" w:rsidRDefault="006B42CC" w:rsidP="00D42741">
      <w:pPr>
        <w:spacing w:after="0" w:line="240" w:lineRule="auto"/>
      </w:pPr>
      <w:r>
        <w:separator/>
      </w:r>
    </w:p>
  </w:endnote>
  <w:endnote w:type="continuationSeparator" w:id="0">
    <w:p w14:paraId="347FDE27" w14:textId="77777777" w:rsidR="006B42CC" w:rsidRDefault="006B42CC" w:rsidP="00D42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1146261"/>
      <w:docPartObj>
        <w:docPartGallery w:val="Page Numbers (Bottom of Page)"/>
        <w:docPartUnique/>
      </w:docPartObj>
    </w:sdtPr>
    <w:sdtContent>
      <w:p w14:paraId="5A18560A" w14:textId="704F652A" w:rsidR="00D42741" w:rsidRDefault="00D42741" w:rsidP="00BC56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A26C10" w14:textId="77777777" w:rsidR="00D42741" w:rsidRDefault="00D42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7934394"/>
      <w:docPartObj>
        <w:docPartGallery w:val="Page Numbers (Bottom of Page)"/>
        <w:docPartUnique/>
      </w:docPartObj>
    </w:sdtPr>
    <w:sdtContent>
      <w:p w14:paraId="00839239" w14:textId="41E629FC" w:rsidR="00D42741" w:rsidRDefault="00D42741" w:rsidP="00BC56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08B0F" w14:textId="77777777" w:rsidR="00D42741" w:rsidRDefault="00D42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F962E" w14:textId="77777777" w:rsidR="006B42CC" w:rsidRDefault="006B42CC" w:rsidP="00D42741">
      <w:pPr>
        <w:spacing w:after="0" w:line="240" w:lineRule="auto"/>
      </w:pPr>
      <w:r>
        <w:separator/>
      </w:r>
    </w:p>
  </w:footnote>
  <w:footnote w:type="continuationSeparator" w:id="0">
    <w:p w14:paraId="71832686" w14:textId="77777777" w:rsidR="006B42CC" w:rsidRDefault="006B42CC" w:rsidP="00D42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8155363">
    <w:abstractNumId w:val="8"/>
  </w:num>
  <w:num w:numId="2" w16cid:durableId="97680185">
    <w:abstractNumId w:val="6"/>
  </w:num>
  <w:num w:numId="3" w16cid:durableId="1122453266">
    <w:abstractNumId w:val="5"/>
  </w:num>
  <w:num w:numId="4" w16cid:durableId="106971405">
    <w:abstractNumId w:val="4"/>
  </w:num>
  <w:num w:numId="5" w16cid:durableId="1042511824">
    <w:abstractNumId w:val="7"/>
  </w:num>
  <w:num w:numId="6" w16cid:durableId="2044019626">
    <w:abstractNumId w:val="3"/>
  </w:num>
  <w:num w:numId="7" w16cid:durableId="1393506259">
    <w:abstractNumId w:val="2"/>
  </w:num>
  <w:num w:numId="8" w16cid:durableId="1992828957">
    <w:abstractNumId w:val="1"/>
  </w:num>
  <w:num w:numId="9" w16cid:durableId="1950500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0FF3"/>
    <w:rsid w:val="006B42CC"/>
    <w:rsid w:val="00AA1D8D"/>
    <w:rsid w:val="00B47730"/>
    <w:rsid w:val="00CB0664"/>
    <w:rsid w:val="00D42741"/>
    <w:rsid w:val="00EB3961"/>
    <w:rsid w:val="00F36F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AF48E1"/>
  <w14:defaultImageDpi w14:val="300"/>
  <w15:docId w15:val="{11990D34-C314-7A49-83BC-414F9160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D42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13479</Words>
  <Characters>76836</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NGUYEN, Dinh Nguyen</cp:lastModifiedBy>
  <cp:revision>3</cp:revision>
  <dcterms:created xsi:type="dcterms:W3CDTF">2013-12-23T23:15:00Z</dcterms:created>
  <dcterms:modified xsi:type="dcterms:W3CDTF">2024-12-20T16:52:00Z</dcterms:modified>
  <cp:category/>
</cp:coreProperties>
</file>