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D1B5B" w14:textId="028B3190" w:rsidR="001B6648" w:rsidRPr="0059321F" w:rsidRDefault="0059321F">
      <w:pPr>
        <w:pStyle w:val="Heading1"/>
        <w:rPr>
          <w:rFonts w:ascii="Times New Roman" w:hAnsi="Times New Roman" w:cs="Times New Roman"/>
          <w:sz w:val="24"/>
          <w:szCs w:val="24"/>
        </w:rPr>
      </w:pPr>
      <w:r w:rsidRPr="0059321F">
        <w:rPr>
          <w:rFonts w:ascii="Times New Roman" w:hAnsi="Times New Roman" w:cs="Times New Roman"/>
          <w:sz w:val="24"/>
          <w:szCs w:val="24"/>
        </w:rPr>
        <w:t>QA by MISTRAL-based Scientific Mentor</w:t>
      </w:r>
    </w:p>
    <w:tbl>
      <w:tblPr>
        <w:tblStyle w:val="TableGrid"/>
        <w:tblW w:w="0" w:type="auto"/>
        <w:tblLook w:val="04A0" w:firstRow="1" w:lastRow="0" w:firstColumn="1" w:lastColumn="0" w:noHBand="0" w:noVBand="1"/>
      </w:tblPr>
      <w:tblGrid>
        <w:gridCol w:w="1936"/>
        <w:gridCol w:w="1846"/>
        <w:gridCol w:w="1921"/>
        <w:gridCol w:w="1320"/>
        <w:gridCol w:w="502"/>
        <w:gridCol w:w="1331"/>
      </w:tblGrid>
      <w:tr w:rsidR="001B6648" w:rsidRPr="0059321F" w14:paraId="6AB6708E" w14:textId="77777777">
        <w:tc>
          <w:tcPr>
            <w:tcW w:w="1440" w:type="dxa"/>
          </w:tcPr>
          <w:p w14:paraId="6AEF33EB"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question</w:t>
            </w:r>
          </w:p>
        </w:tc>
        <w:tc>
          <w:tcPr>
            <w:tcW w:w="1440" w:type="dxa"/>
          </w:tcPr>
          <w:p w14:paraId="75A7B19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answer</w:t>
            </w:r>
          </w:p>
        </w:tc>
        <w:tc>
          <w:tcPr>
            <w:tcW w:w="1440" w:type="dxa"/>
          </w:tcPr>
          <w:p w14:paraId="3D559573"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ground_truth</w:t>
            </w:r>
          </w:p>
        </w:tc>
        <w:tc>
          <w:tcPr>
            <w:tcW w:w="1440" w:type="dxa"/>
          </w:tcPr>
          <w:p w14:paraId="17532649"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feedback</w:t>
            </w:r>
          </w:p>
        </w:tc>
        <w:tc>
          <w:tcPr>
            <w:tcW w:w="1440" w:type="dxa"/>
          </w:tcPr>
          <w:p w14:paraId="6BF07943"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score</w:t>
            </w:r>
          </w:p>
        </w:tc>
        <w:tc>
          <w:tcPr>
            <w:tcW w:w="1440" w:type="dxa"/>
          </w:tcPr>
          <w:p w14:paraId="0368E8C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percentage</w:t>
            </w:r>
          </w:p>
        </w:tc>
      </w:tr>
      <w:tr w:rsidR="001B6648" w:rsidRPr="0059321F" w14:paraId="3A636498" w14:textId="77777777">
        <w:tc>
          <w:tcPr>
            <w:tcW w:w="1440" w:type="dxa"/>
          </w:tcPr>
          <w:p w14:paraId="7408F11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What is microfluidics?</w:t>
            </w:r>
          </w:p>
        </w:tc>
        <w:tc>
          <w:tcPr>
            <w:tcW w:w="1440" w:type="dxa"/>
          </w:tcPr>
          <w:p w14:paraId="1616FD91"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Microfluidics is a versatile technological field that enables studies of dynamic conditions, particularly in the areas of biotechnology and chemistry. It involves manipulating small volumes (less than a millimeter) of fluids within microscopic channels or droplets. The main goal of microfluidics is to bring traditional chemical and biological systems onto a small device that can analyze samples quickly, affordably, and effectively. This technology has gained popularity due to its potential applications in various scientific fields such as </w:t>
            </w:r>
            <w:r w:rsidRPr="0059321F">
              <w:rPr>
                <w:rFonts w:ascii="Times New Roman" w:hAnsi="Times New Roman" w:cs="Times New Roman"/>
                <w:sz w:val="24"/>
                <w:szCs w:val="24"/>
              </w:rPr>
              <w:lastRenderedPageBreak/>
              <w:t>engineering, physics, agriculture, material synthesis, miniaturized biotechnology and nanotechnology, biochemistry, chemistry, material science and metallurgy, chemical engineering, water treatment, life sciences, among others. One emerging technology within microfluidics is droplet-based microfluidics, which involves manipulating discrete fluid micropackets of controlled volume and composition. This technology has a wide range of applications in micrototal analysis systems (μTAS).</w:t>
            </w:r>
          </w:p>
        </w:tc>
        <w:tc>
          <w:tcPr>
            <w:tcW w:w="1440" w:type="dxa"/>
          </w:tcPr>
          <w:p w14:paraId="0B0A6C49"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Microfluidics is a multidisciplinary field that involves the study and manipulation of fluids at the microscale, typically within channels with dimensions ranging from tens to hundreds of micrometers. It is a multidisciplinary field that involves molecular analysis, molecular biology, and microelectronics. Microfluidics has been increasingly used in the biological sciences because precise and controlled experiments can be conducted at a lower cost and faster pace. Lab on a Chip devices use microfluidics for applications such as Point of Care testing of diseases, </w:t>
            </w:r>
            <w:r w:rsidRPr="0059321F">
              <w:rPr>
                <w:rFonts w:ascii="Times New Roman" w:hAnsi="Times New Roman" w:cs="Times New Roman"/>
                <w:sz w:val="24"/>
                <w:szCs w:val="24"/>
              </w:rPr>
              <w:lastRenderedPageBreak/>
              <w:t>or Organ on a Chip studies.</w:t>
            </w:r>
            <w:r w:rsidRPr="0059321F">
              <w:rPr>
                <w:rFonts w:ascii="Times New Roman" w:hAnsi="Times New Roman" w:cs="Times New Roman"/>
                <w:sz w:val="24"/>
                <w:szCs w:val="24"/>
              </w:rPr>
              <w:br/>
            </w:r>
          </w:p>
        </w:tc>
        <w:tc>
          <w:tcPr>
            <w:tcW w:w="1440" w:type="dxa"/>
          </w:tcPr>
          <w:p w14:paraId="29E8E05F"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accurately describes the concept of microfluidics, its goals, and various applications in different scientific fields. It also mentions an emerging technology within microfluidics, droplet-based microfluidics, and its potential uses. However, it does not explicitly mention the multidisciplinary nature of microfluidics or its connection to </w:t>
            </w:r>
            <w:r w:rsidRPr="0059321F">
              <w:rPr>
                <w:rFonts w:ascii="Times New Roman" w:hAnsi="Times New Roman" w:cs="Times New Roman"/>
                <w:sz w:val="24"/>
                <w:szCs w:val="24"/>
              </w:rPr>
              <w:lastRenderedPageBreak/>
              <w:t>molecular analysis, biology, and microelectronics as stated in the ground truth answer. SCORE: 85</w:t>
            </w:r>
          </w:p>
        </w:tc>
        <w:tc>
          <w:tcPr>
            <w:tcW w:w="1440" w:type="dxa"/>
          </w:tcPr>
          <w:p w14:paraId="65F46AA9"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85</w:t>
            </w:r>
          </w:p>
        </w:tc>
        <w:tc>
          <w:tcPr>
            <w:tcW w:w="1440" w:type="dxa"/>
          </w:tcPr>
          <w:p w14:paraId="6CACC08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85.0</w:t>
            </w:r>
          </w:p>
        </w:tc>
      </w:tr>
      <w:tr w:rsidR="001B6648" w:rsidRPr="0059321F" w14:paraId="2146947C" w14:textId="77777777">
        <w:tc>
          <w:tcPr>
            <w:tcW w:w="1440" w:type="dxa"/>
          </w:tcPr>
          <w:p w14:paraId="1216FBC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What is droplet microfluidics?</w:t>
            </w:r>
          </w:p>
        </w:tc>
        <w:tc>
          <w:tcPr>
            <w:tcW w:w="1440" w:type="dxa"/>
          </w:tcPr>
          <w:p w14:paraId="16C6C67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Droplet microfluidics is a technology that allows the controlled manipulation of small volumes of liquid in microchannels. </w:t>
            </w:r>
            <w:r w:rsidRPr="0059321F">
              <w:rPr>
                <w:rFonts w:ascii="Times New Roman" w:hAnsi="Times New Roman" w:cs="Times New Roman"/>
                <w:sz w:val="24"/>
                <w:szCs w:val="24"/>
              </w:rPr>
              <w:lastRenderedPageBreak/>
              <w:t xml:space="preserve">It consists of networks of channels with diameters typically measuring 10–100μm, which enable efficient and rapid partitioning of single molecules (or single cells or beads) from complex samples. The use of droplet-based microfluidics extends the capabilities of these procedures in terms of efficiency, throughput, and sensitivity. Highly monodispersed droplets can be produced at high frequency and are stabilized by the use of surfactants. These droplets act as independent microreactors, which can then be manipulated in microchannels through the implementation of different modules for merging, </w:t>
            </w:r>
            <w:r w:rsidRPr="0059321F">
              <w:rPr>
                <w:rFonts w:ascii="Times New Roman" w:hAnsi="Times New Roman" w:cs="Times New Roman"/>
                <w:sz w:val="24"/>
                <w:szCs w:val="24"/>
              </w:rPr>
              <w:lastRenderedPageBreak/>
              <w:t>splitting, incubating, or sorting. This technology has potential applications in biomedical research and biotechnology, including advanced diagnostics and therapeutics.</w:t>
            </w:r>
          </w:p>
        </w:tc>
        <w:tc>
          <w:tcPr>
            <w:tcW w:w="1440" w:type="dxa"/>
          </w:tcPr>
          <w:p w14:paraId="62B942CF"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Droplet-based microfluidics is a branch of microfluidics focusing on the creation and manipulation of discrete volumes of liquids </w:t>
            </w:r>
            <w:r w:rsidRPr="0059321F">
              <w:rPr>
                <w:rFonts w:ascii="Times New Roman" w:hAnsi="Times New Roman" w:cs="Times New Roman"/>
                <w:sz w:val="24"/>
                <w:szCs w:val="24"/>
              </w:rPr>
              <w:lastRenderedPageBreak/>
              <w:t>through adoption of immiscible fluid flows. </w:t>
            </w:r>
            <w:r w:rsidRPr="0059321F">
              <w:rPr>
                <w:rFonts w:ascii="Times New Roman" w:hAnsi="Times New Roman" w:cs="Times New Roman"/>
                <w:sz w:val="24"/>
                <w:szCs w:val="24"/>
              </w:rPr>
              <w:br/>
              <w:t xml:space="preserve">Microdroplets allow for handling miniature volumes (μL to fL) of fluids conveniently, provide better mixing, encapsulation, sorting, and sensing, and suit high throughput experiments. Compared with continuous-flow systems, droplet microfluidic systems enable isolation and manipulation of samples in separate compartments. The droplets generated with uniform size and shape provide a stable microenvironment for biochemical reactions. Processing of a large number of droplets in parallel facilitates to achieve ultrahigh throughput. Confinement of individual targets within the </w:t>
            </w:r>
            <w:r w:rsidRPr="0059321F">
              <w:rPr>
                <w:rFonts w:ascii="Times New Roman" w:hAnsi="Times New Roman" w:cs="Times New Roman"/>
                <w:sz w:val="24"/>
                <w:szCs w:val="24"/>
              </w:rPr>
              <w:lastRenderedPageBreak/>
              <w:t>droplets and independent processing of each of them allow high-precision analyses.</w:t>
            </w:r>
            <w:r w:rsidRPr="0059321F">
              <w:rPr>
                <w:rFonts w:ascii="Times New Roman" w:hAnsi="Times New Roman" w:cs="Times New Roman"/>
                <w:sz w:val="24"/>
                <w:szCs w:val="24"/>
              </w:rPr>
              <w:br/>
            </w:r>
          </w:p>
        </w:tc>
        <w:tc>
          <w:tcPr>
            <w:tcW w:w="1440" w:type="dxa"/>
          </w:tcPr>
          <w:p w14:paraId="7844EF24"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accurately describes the concept of droplet microfluidics, its principles, </w:t>
            </w:r>
            <w:r w:rsidRPr="0059321F">
              <w:rPr>
                <w:rFonts w:ascii="Times New Roman" w:hAnsi="Times New Roman" w:cs="Times New Roman"/>
                <w:sz w:val="24"/>
                <w:szCs w:val="24"/>
              </w:rPr>
              <w:lastRenderedPageBreak/>
              <w:t>and applications, aligning well with the ground truth. It provides a clear and concise explanation of the technology, including its advantages over continuous-flow systems. SCORE: 96</w:t>
            </w:r>
          </w:p>
        </w:tc>
        <w:tc>
          <w:tcPr>
            <w:tcW w:w="1440" w:type="dxa"/>
          </w:tcPr>
          <w:p w14:paraId="07972028"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96</w:t>
            </w:r>
          </w:p>
        </w:tc>
        <w:tc>
          <w:tcPr>
            <w:tcW w:w="1440" w:type="dxa"/>
          </w:tcPr>
          <w:p w14:paraId="4BB95D8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96.0</w:t>
            </w:r>
          </w:p>
        </w:tc>
      </w:tr>
      <w:tr w:rsidR="001B6648" w:rsidRPr="0059321F" w14:paraId="535D448C" w14:textId="77777777">
        <w:tc>
          <w:tcPr>
            <w:tcW w:w="1440" w:type="dxa"/>
          </w:tcPr>
          <w:p w14:paraId="2BBB1D9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How to generate microdroplets?</w:t>
            </w:r>
          </w:p>
        </w:tc>
        <w:tc>
          <w:tcPr>
            <w:tcW w:w="1440" w:type="dxa"/>
          </w:tcPr>
          <w:p w14:paraId="446BA4D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Microdroplets can be generated using two main methods based on microfluidic devices: active and passive. Active methods typically use a device that employs an external force, such as a piezoelectric actuator, to generate droplets. Passive methods rely on the inherent properties of the fluids and channel geometry to create droplets.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In the context provided, microdroplets were generated using two PDMS-based microfluidic devices for bulk </w:t>
            </w:r>
            <w:r w:rsidRPr="0059321F">
              <w:rPr>
                <w:rFonts w:ascii="Times New Roman" w:hAnsi="Times New Roman" w:cs="Times New Roman"/>
                <w:sz w:val="24"/>
                <w:szCs w:val="24"/>
              </w:rPr>
              <w:lastRenderedPageBreak/>
              <w:t>syntheses. The first device was used for gold nanostar synthesis, while the second device was designed for magnetic iron oxide nanomaterials. The gold nanostars were grown inside the droplets, allowing for local concentrations and good control over reagent mixing during particle formation. The monodispersity of the product demonstrated the potential for continuous synthesis of high-quality anisotropic NPs with improved reproducibility.</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For magnetic iron oxide nanomaterials, a PDMS-based microfluidic chip was designed that enabled droplet pairs to be produced based on hydrodynamic </w:t>
            </w:r>
            <w:r w:rsidRPr="0059321F">
              <w:rPr>
                <w:rFonts w:ascii="Times New Roman" w:hAnsi="Times New Roman" w:cs="Times New Roman"/>
                <w:sz w:val="24"/>
                <w:szCs w:val="24"/>
              </w:rPr>
              <w:lastRenderedPageBreak/>
              <w:t>coupling of two separated nozzles. One of the droplets contained an ammonium hydroxide solution, while the other contained Fe2+/Fe3+ mixture. The two droplets merged when passing through two energized electrodes, and a precipitate of iron oxide nanomaterials appeared.</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In another study, a simple and robust droplet generator based on a piezoelectric actuator was described, which is integrated into a microfluidic device. This generator can independently control the droplet size, rate of formation, and distance between droplets, with high uniformity. The cross-flow and T-junction configurations were tested, </w:t>
            </w:r>
            <w:r w:rsidRPr="0059321F">
              <w:rPr>
                <w:rFonts w:ascii="Times New Roman" w:hAnsi="Times New Roman" w:cs="Times New Roman"/>
                <w:sz w:val="24"/>
                <w:szCs w:val="24"/>
              </w:rPr>
              <w:lastRenderedPageBreak/>
              <w:t>showing no significant differences, but the inlet to main channel ratio was found to be important. As this ratio increases, droplets tend to be generated in bursts instead of individually.</w:t>
            </w:r>
          </w:p>
        </w:tc>
        <w:tc>
          <w:tcPr>
            <w:tcW w:w="1440" w:type="dxa"/>
          </w:tcPr>
          <w:p w14:paraId="70A09F27"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Microdroplet generation in microfluidics is achieved through two main methods: active and passive. Active methods utilize external forces like piezoelectric actuators to precisely control droplet size, formation rate, and spacing. These methods enable high uniformity in droplet generation, with deviations less than 0.3%. Passive methods rely on fluid properties and channel geometry, such as T-junctions or cross-flow configurations, to create droplets. These methods </w:t>
            </w:r>
            <w:r w:rsidRPr="0059321F">
              <w:rPr>
                <w:rFonts w:ascii="Times New Roman" w:hAnsi="Times New Roman" w:cs="Times New Roman"/>
                <w:sz w:val="24"/>
                <w:szCs w:val="24"/>
              </w:rPr>
              <w:lastRenderedPageBreak/>
              <w:t>are influenced by factors like flow rate, viscosity, and interfacial tension, allowing for fine control over droplet size and uniformity. For example, PDMS-based microfluidic devices have been used for nanoparticle synthesis, where hydrodynamic coupling of nozzles generates droplet pairs for precise mixing. Both methods are valuable in applications like nanoparticle synthesis, offering high reproducibility and control over reaction conditions in biomedical and material science research.</w:t>
            </w:r>
          </w:p>
        </w:tc>
        <w:tc>
          <w:tcPr>
            <w:tcW w:w="1440" w:type="dxa"/>
          </w:tcPr>
          <w:p w14:paraId="5D06987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provides a clear explanation of microdroplet generation using active and passive methods based on microfluidic devices. It also includes specific examples from studies involving PDMS-based microfluidic devices for nanoparticle synthesis, demonstrating a good </w:t>
            </w:r>
            <w:r w:rsidRPr="0059321F">
              <w:rPr>
                <w:rFonts w:ascii="Times New Roman" w:hAnsi="Times New Roman" w:cs="Times New Roman"/>
                <w:sz w:val="24"/>
                <w:szCs w:val="24"/>
              </w:rPr>
              <w:lastRenderedPageBreak/>
              <w:t>understanding of the topic. However, it lacks a comprehensive overview of the general principles behind microdroplet generation and does not explicitly state that there are two main methods (active and passive) as mentioned in the ground truth answer. The response also focuses more on specific examples rather than providing a broad explanation of the methods. SCORE: 56</w:t>
            </w:r>
          </w:p>
        </w:tc>
        <w:tc>
          <w:tcPr>
            <w:tcW w:w="1440" w:type="dxa"/>
          </w:tcPr>
          <w:p w14:paraId="6113423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56</w:t>
            </w:r>
          </w:p>
        </w:tc>
        <w:tc>
          <w:tcPr>
            <w:tcW w:w="1440" w:type="dxa"/>
          </w:tcPr>
          <w:p w14:paraId="3AE08BB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56.00000000000001</w:t>
            </w:r>
          </w:p>
        </w:tc>
      </w:tr>
      <w:tr w:rsidR="001B6648" w:rsidRPr="0059321F" w14:paraId="7A69A28F" w14:textId="77777777">
        <w:tc>
          <w:tcPr>
            <w:tcW w:w="1440" w:type="dxa"/>
          </w:tcPr>
          <w:p w14:paraId="3C1B90D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What materials are typically used to fabricate droplet microfluidic devices?</w:t>
            </w:r>
          </w:p>
        </w:tc>
        <w:tc>
          <w:tcPr>
            <w:tcW w:w="1440" w:type="dxa"/>
          </w:tcPr>
          <w:p w14:paraId="08915E9B"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The materials typically used to fabricate droplet microfluidic devices include PDMS (Polydimethylsiloxane), thermoset polyesters, poly(methylmethacrylate) (PMMA), polycarbonate, polystyrene, cyclic olefin copolymer, fluoropolymers such as polytetrafluoroethylene, and glasses. These materials are chosen for their specific advantages such as outstanding solvent resistance, negligible biofouling, and the ability to mass produce </w:t>
            </w:r>
            <w:r w:rsidRPr="0059321F">
              <w:rPr>
                <w:rFonts w:ascii="Times New Roman" w:hAnsi="Times New Roman" w:cs="Times New Roman"/>
                <w:sz w:val="24"/>
                <w:szCs w:val="24"/>
              </w:rPr>
              <w:lastRenderedPageBreak/>
              <w:t>devices using techniques such as injection molding or hot embossing. PDMS is the most commonly used material in droplet microfluidics due to its stability and precision when fabricated using soft lithography. Other methods for fabricating microfluidic chips include 3D printing and capillary devices.</w:t>
            </w:r>
          </w:p>
        </w:tc>
        <w:tc>
          <w:tcPr>
            <w:tcW w:w="1440" w:type="dxa"/>
          </w:tcPr>
          <w:p w14:paraId="4BE71E80"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 microfluidic devices are commonly fabricated from a variety of materials, each offering distinct advantages for specific applications. The most widely used material is PDMS (Polydimethylsiloxane), favored for its ease of use with soft lithography and flexibility, though it has limitations such as poor solvent resistance. Alternatives to PDMS include thermoset polyesters, thermoplastics like PMMA, polycarbonate, and polystyrene, and amorphous </w:t>
            </w:r>
            <w:r w:rsidRPr="0059321F">
              <w:rPr>
                <w:rFonts w:ascii="Times New Roman" w:hAnsi="Times New Roman" w:cs="Times New Roman"/>
                <w:sz w:val="24"/>
                <w:szCs w:val="24"/>
              </w:rPr>
              <w:lastRenderedPageBreak/>
              <w:t>polymers such as cyclic olefin copolymer. Fluoropolymers like PTFE and glass are also used, offering superior solvent resistance and biofouling resistance. Silicon and capillary devices are utilized in certain applications, providing precise control for microfluidic operations. These materials are chosen based on factors like solvent resistance, biofouling, and the ability to mass-produce devices using methods such as injection molding or hot embossing, ensuring broad applicability in research and industrial settings.</w:t>
            </w:r>
          </w:p>
        </w:tc>
        <w:tc>
          <w:tcPr>
            <w:tcW w:w="1440" w:type="dxa"/>
          </w:tcPr>
          <w:p w14:paraId="7C89E53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is mostly accurate and provides a comprehensive list of materials used for fabricating droplet microfluidic devices. It correctly identifies the advantages of these materials and mentions specific techniques for mass production. However, it slightly overemphasizes the benefits of PDMS and does not </w:t>
            </w:r>
            <w:r w:rsidRPr="0059321F">
              <w:rPr>
                <w:rFonts w:ascii="Times New Roman" w:hAnsi="Times New Roman" w:cs="Times New Roman"/>
                <w:sz w:val="24"/>
                <w:szCs w:val="24"/>
              </w:rPr>
              <w:lastRenderedPageBreak/>
              <w:t>fully acknowledge its limitations as mentioned in the ground truth answer. SCORE: 84</w:t>
            </w:r>
          </w:p>
        </w:tc>
        <w:tc>
          <w:tcPr>
            <w:tcW w:w="1440" w:type="dxa"/>
          </w:tcPr>
          <w:p w14:paraId="512AA10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84</w:t>
            </w:r>
          </w:p>
        </w:tc>
        <w:tc>
          <w:tcPr>
            <w:tcW w:w="1440" w:type="dxa"/>
          </w:tcPr>
          <w:p w14:paraId="6B71738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84.0</w:t>
            </w:r>
          </w:p>
        </w:tc>
      </w:tr>
      <w:tr w:rsidR="001B6648" w:rsidRPr="0059321F" w14:paraId="2D0879C1" w14:textId="77777777">
        <w:tc>
          <w:tcPr>
            <w:tcW w:w="1440" w:type="dxa"/>
          </w:tcPr>
          <w:p w14:paraId="418E41B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What are the applications of droplet microfluidics?</w:t>
            </w:r>
          </w:p>
        </w:tc>
        <w:tc>
          <w:tcPr>
            <w:tcW w:w="1440" w:type="dxa"/>
          </w:tcPr>
          <w:p w14:paraId="097B9D0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The applications of droplet microfluidics are extensive and can be categorized into five areas: </w:t>
            </w:r>
            <w:r w:rsidRPr="0059321F">
              <w:rPr>
                <w:rFonts w:ascii="Times New Roman" w:hAnsi="Times New Roman" w:cs="Times New Roman"/>
                <w:sz w:val="24"/>
                <w:szCs w:val="24"/>
              </w:rPr>
              <w:lastRenderedPageBreak/>
              <w:t xml:space="preserve">single-cell analysis, medical diagnostics, drug discovery, food and feed industry, and environmental engineering. In the context of single-cell analysis, droplet microfluidics enables handling and analysis of individual cells, which is crucial for revealing cell heterogeneity and interrogating life activities and pathologic development. This technology also plays a significant role in biological screening, segment labelling, cell packaging, virus detection, specific proteins or tissue remodeling, and more, particularly in the field of biomedical analysis. Examples of applications include absolute quantification of </w:t>
            </w:r>
            <w:r w:rsidRPr="0059321F">
              <w:rPr>
                <w:rFonts w:ascii="Times New Roman" w:hAnsi="Times New Roman" w:cs="Times New Roman"/>
                <w:sz w:val="24"/>
                <w:szCs w:val="24"/>
              </w:rPr>
              <w:lastRenderedPageBreak/>
              <w:t>samples with extremely low concentrations, distinguishing differences in enzyme activity, genes, and protein expression at the single-cell level, and high-throughput screening of gene mutations, chemicals, and reactions. Additionally, droplet microfluidics is suitable for in vivo sampling, measurement of dynamic release of organs, and collection of separated components in an electrophoresis system due to its ability to preserve temporal concentration information with high resolution and fidelity.</w:t>
            </w:r>
          </w:p>
        </w:tc>
        <w:tc>
          <w:tcPr>
            <w:tcW w:w="1440" w:type="dxa"/>
          </w:tcPr>
          <w:p w14:paraId="66444BC4"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 microfluidics has diverse applications across biomedical research, diagnostics, and </w:t>
            </w:r>
            <w:r w:rsidRPr="0059321F">
              <w:rPr>
                <w:rFonts w:ascii="Times New Roman" w:hAnsi="Times New Roman" w:cs="Times New Roman"/>
                <w:sz w:val="24"/>
                <w:szCs w:val="24"/>
              </w:rPr>
              <w:lastRenderedPageBreak/>
              <w:t>industrial fields. It enables high-throughput single-cell analysis, such as genomics, transcriptomics, and drug screening, while also facilitating nanoparticle synthesis, enzyme evolution, and chemical reactions. In healthcare, it supports personalized medicine, point-of-care diagnostics, and vaccine development. Beyond biology, it is used for environmental monitoring, food safety testing, and the development of cosmetics and pharmaceuticals. Its ability to create isolated, uniform reaction chambers in droplets makes it a powerful tool for precise, cost-effective, and scalable workflows in science and industry.</w:t>
            </w:r>
            <w:r w:rsidRPr="0059321F">
              <w:rPr>
                <w:rFonts w:ascii="Times New Roman" w:hAnsi="Times New Roman" w:cs="Times New Roman"/>
                <w:sz w:val="24"/>
                <w:szCs w:val="24"/>
              </w:rPr>
              <w:br/>
            </w:r>
          </w:p>
        </w:tc>
        <w:tc>
          <w:tcPr>
            <w:tcW w:w="1440" w:type="dxa"/>
          </w:tcPr>
          <w:p w14:paraId="651B94D0"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The response provides a clear and detailed overview of the application</w:t>
            </w:r>
            <w:r w:rsidRPr="0059321F">
              <w:rPr>
                <w:rFonts w:ascii="Times New Roman" w:hAnsi="Times New Roman" w:cs="Times New Roman"/>
                <w:sz w:val="24"/>
                <w:szCs w:val="24"/>
              </w:rPr>
              <w:lastRenderedPageBreak/>
              <w:t xml:space="preserve">s of droplet microfluidics, covering various fields such as single-cell analysis, medical diagnostics, drug discovery, food and feed industry, and environmental engineering. It accurately describes the capabilities of the technology in handling individual cells, biological screening, and high-throughput screening of gene mutations, chemicals, and reactions. The response also highlights its potential </w:t>
            </w:r>
            <w:r w:rsidRPr="0059321F">
              <w:rPr>
                <w:rFonts w:ascii="Times New Roman" w:hAnsi="Times New Roman" w:cs="Times New Roman"/>
                <w:sz w:val="24"/>
                <w:szCs w:val="24"/>
              </w:rPr>
              <w:lastRenderedPageBreak/>
              <w:t>for preserving temporal concentration information with high resolution and fidelity. However, it could be improved by providing more specific examples or real-world applications to further illustrate the breadth of droplet microfluidics' uses.</w:t>
            </w:r>
            <w:r w:rsidRPr="0059321F">
              <w:rPr>
                <w:rFonts w:ascii="Times New Roman" w:hAnsi="Times New Roman" w:cs="Times New Roman"/>
                <w:sz w:val="24"/>
                <w:szCs w:val="24"/>
              </w:rPr>
              <w:br/>
            </w:r>
            <w:r w:rsidRPr="0059321F">
              <w:rPr>
                <w:rFonts w:ascii="Times New Roman" w:hAnsi="Times New Roman" w:cs="Times New Roman"/>
                <w:sz w:val="24"/>
                <w:szCs w:val="24"/>
              </w:rPr>
              <w:br/>
              <w:t>SCORE: 83</w:t>
            </w:r>
          </w:p>
        </w:tc>
        <w:tc>
          <w:tcPr>
            <w:tcW w:w="1440" w:type="dxa"/>
          </w:tcPr>
          <w:p w14:paraId="6E28DE01"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83</w:t>
            </w:r>
          </w:p>
        </w:tc>
        <w:tc>
          <w:tcPr>
            <w:tcW w:w="1440" w:type="dxa"/>
          </w:tcPr>
          <w:p w14:paraId="30D9C287"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83.0</w:t>
            </w:r>
          </w:p>
        </w:tc>
      </w:tr>
      <w:tr w:rsidR="001B6648" w:rsidRPr="0059321F" w14:paraId="237727A2" w14:textId="77777777">
        <w:tc>
          <w:tcPr>
            <w:tcW w:w="1440" w:type="dxa"/>
          </w:tcPr>
          <w:p w14:paraId="3933AA3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What are the main benefits of using droplet microfluidics over bulk systems?</w:t>
            </w:r>
          </w:p>
        </w:tc>
        <w:tc>
          <w:tcPr>
            <w:tcW w:w="1440" w:type="dxa"/>
          </w:tcPr>
          <w:p w14:paraId="0E16F128"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The main benefits of using droplet microfluidics over bulk systems include:</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1. Single-cell manipulation </w:t>
            </w:r>
            <w:r w:rsidRPr="0059321F">
              <w:rPr>
                <w:rFonts w:ascii="Times New Roman" w:hAnsi="Times New Roman" w:cs="Times New Roman"/>
                <w:sz w:val="24"/>
                <w:szCs w:val="24"/>
              </w:rPr>
              <w:lastRenderedPageBreak/>
              <w:t>and analysis: Droplet microfluidics allows for the isolation of single cells from a bulk, each into its own tiny liquid compartment. This feature opens up possibilities such as early detection of cells and secreted molecules, and the ability to isolate and culture rare individuals.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2. Handling large numbers of individual droplets: Droplet microfluidics enables the analysis of massively large numbers (even millions) of individual droplets. This allows for the examination of phenotypic and genetic variabilities at the level of cells or small populations, as well as high-throughput </w:t>
            </w:r>
            <w:r w:rsidRPr="0059321F">
              <w:rPr>
                <w:rFonts w:ascii="Times New Roman" w:hAnsi="Times New Roman" w:cs="Times New Roman"/>
                <w:sz w:val="24"/>
                <w:szCs w:val="24"/>
              </w:rPr>
              <w:lastRenderedPageBreak/>
              <w:t>screening.</w:t>
            </w:r>
            <w:r w:rsidRPr="0059321F">
              <w:rPr>
                <w:rFonts w:ascii="Times New Roman" w:hAnsi="Times New Roman" w:cs="Times New Roman"/>
                <w:sz w:val="24"/>
                <w:szCs w:val="24"/>
              </w:rPr>
              <w:br/>
            </w:r>
            <w:r w:rsidRPr="0059321F">
              <w:rPr>
                <w:rFonts w:ascii="Times New Roman" w:hAnsi="Times New Roman" w:cs="Times New Roman"/>
                <w:sz w:val="24"/>
                <w:szCs w:val="24"/>
              </w:rPr>
              <w:br/>
              <w:t>3. Executing iterative operations on droplets: Droplet microfluidics allows for controlled formation of droplets, merging them and mixing with additional reagents, splitting, sorting, incubation even over hundreds of generations and extended periods of time. This enables conducting multiple measurements on the same droplets or tracking the evolution of a population in controllably changing chemical environments.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4. Application in various fields: Droplet microfluidics has extensive application coverage, including single-cell analysis, </w:t>
            </w:r>
            <w:r w:rsidRPr="0059321F">
              <w:rPr>
                <w:rFonts w:ascii="Times New Roman" w:hAnsi="Times New Roman" w:cs="Times New Roman"/>
                <w:sz w:val="24"/>
                <w:szCs w:val="24"/>
              </w:rPr>
              <w:lastRenderedPageBreak/>
              <w:t>medical diagnostics, drug discovery, food and feed industry, and environmental engineering.</w:t>
            </w:r>
            <w:r w:rsidRPr="0059321F">
              <w:rPr>
                <w:rFonts w:ascii="Times New Roman" w:hAnsi="Times New Roman" w:cs="Times New Roman"/>
                <w:sz w:val="24"/>
                <w:szCs w:val="24"/>
              </w:rPr>
              <w:br/>
            </w:r>
            <w:r w:rsidRPr="0059321F">
              <w:rPr>
                <w:rFonts w:ascii="Times New Roman" w:hAnsi="Times New Roman" w:cs="Times New Roman"/>
                <w:sz w:val="24"/>
                <w:szCs w:val="24"/>
              </w:rPr>
              <w:br/>
              <w:t>5. Advantages in drug discovery and validation: In the context of drug discovery and validation, droplet microfluidics offers distinct advantages such as high single-cell resolution, rapid experimental reaction rates, sensitivity, the capability to identify subpopulations and unravel cellular heterogeneity, and compatibility with AI and robotic systems.</w:t>
            </w:r>
          </w:p>
        </w:tc>
        <w:tc>
          <w:tcPr>
            <w:tcW w:w="1440" w:type="dxa"/>
          </w:tcPr>
          <w:p w14:paraId="212E3CD6"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Droplet microfluidics offers significant advantages over traditional bulk systems. It enables individual compartmentaliz</w:t>
            </w:r>
            <w:r w:rsidRPr="0059321F">
              <w:rPr>
                <w:rFonts w:ascii="Times New Roman" w:hAnsi="Times New Roman" w:cs="Times New Roman"/>
                <w:sz w:val="24"/>
                <w:szCs w:val="24"/>
              </w:rPr>
              <w:lastRenderedPageBreak/>
              <w:t xml:space="preserve">ation, isolating single cells or molecules in tiny liquid compartments for precise control. This allows for single-cell analysis and early detection of rare cells or secreted molecules. The technology supports massive parallel processing, analyzing millions of droplets simultaneously, ideal for high-throughput screening and examining phenotypic or genetic variability. Additionally, iterative operations such as merging, mixing, and sorting droplets enable complex experimental protocols and continuous monitoring of populations. The system's highly controllable local environments ensure consistent, reproducible </w:t>
            </w:r>
            <w:r w:rsidRPr="0059321F">
              <w:rPr>
                <w:rFonts w:ascii="Times New Roman" w:hAnsi="Times New Roman" w:cs="Times New Roman"/>
                <w:sz w:val="24"/>
                <w:szCs w:val="24"/>
              </w:rPr>
              <w:lastRenderedPageBreak/>
              <w:t>results. These benefits make droplet microfluidics a versatile tool in drug discovery, medical diagnostics, single-cell analysis, and other fields, offering powerful insights and precise manipulation at the individual level.</w:t>
            </w:r>
          </w:p>
        </w:tc>
        <w:tc>
          <w:tcPr>
            <w:tcW w:w="1440" w:type="dxa"/>
          </w:tcPr>
          <w:p w14:paraId="05E0A527"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is clear and concise, providing detailed explanations of the main </w:t>
            </w:r>
            <w:r w:rsidRPr="0059321F">
              <w:rPr>
                <w:rFonts w:ascii="Times New Roman" w:hAnsi="Times New Roman" w:cs="Times New Roman"/>
                <w:sz w:val="24"/>
                <w:szCs w:val="24"/>
              </w:rPr>
              <w:lastRenderedPageBreak/>
              <w:t>benefits of using droplet microfluidics over bulk systems. It covers various aspects such as single-cell manipulation, handling large numbers of individual droplets, executing iterative operations, application in different fields, and advantages in drug discovery and validation. The answer aligns well with the ground truth, although it could be slightly condensed for better conciseness. SCORE: 85</w:t>
            </w:r>
          </w:p>
        </w:tc>
        <w:tc>
          <w:tcPr>
            <w:tcW w:w="1440" w:type="dxa"/>
          </w:tcPr>
          <w:p w14:paraId="162C809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85</w:t>
            </w:r>
          </w:p>
        </w:tc>
        <w:tc>
          <w:tcPr>
            <w:tcW w:w="1440" w:type="dxa"/>
          </w:tcPr>
          <w:p w14:paraId="444EF0C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85.0</w:t>
            </w:r>
          </w:p>
        </w:tc>
      </w:tr>
      <w:tr w:rsidR="001B6648" w:rsidRPr="0059321F" w14:paraId="6C317E70" w14:textId="77777777">
        <w:tc>
          <w:tcPr>
            <w:tcW w:w="1440" w:type="dxa"/>
          </w:tcPr>
          <w:p w14:paraId="2D382D9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What are the advantages of droplet microfluidic systems compared with continuous-flow systems?</w:t>
            </w:r>
          </w:p>
        </w:tc>
        <w:tc>
          <w:tcPr>
            <w:tcW w:w="1440" w:type="dxa"/>
          </w:tcPr>
          <w:p w14:paraId="5F390AF6"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Droplet microfluidic systems offer several advantages over continuous-flow (or single-phase) systems. Here are some key points: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1. Low sample </w:t>
            </w:r>
            <w:r w:rsidRPr="0059321F">
              <w:rPr>
                <w:rFonts w:ascii="Times New Roman" w:hAnsi="Times New Roman" w:cs="Times New Roman"/>
                <w:sz w:val="24"/>
                <w:szCs w:val="24"/>
              </w:rPr>
              <w:lastRenderedPageBreak/>
              <w:t>volumes: Droplet microfluidics allows for the use of very small amounts of samples, which can be beneficial in terms of cost and resource efficiency.</w:t>
            </w:r>
            <w:r w:rsidRPr="0059321F">
              <w:rPr>
                <w:rFonts w:ascii="Times New Roman" w:hAnsi="Times New Roman" w:cs="Times New Roman"/>
                <w:sz w:val="24"/>
                <w:szCs w:val="24"/>
              </w:rPr>
              <w:br/>
            </w:r>
            <w:r w:rsidRPr="0059321F">
              <w:rPr>
                <w:rFonts w:ascii="Times New Roman" w:hAnsi="Times New Roman" w:cs="Times New Roman"/>
                <w:sz w:val="24"/>
                <w:szCs w:val="24"/>
              </w:rPr>
              <w:br/>
              <w:t>2. Facile integration of functionalities: Droplet microfluidic systems can easily incorporate different functions, such as heat and mass transport control, which can enhance experimental flexibility.</w:t>
            </w:r>
            <w:r w:rsidRPr="0059321F">
              <w:rPr>
                <w:rFonts w:ascii="Times New Roman" w:hAnsi="Times New Roman" w:cs="Times New Roman"/>
                <w:sz w:val="24"/>
                <w:szCs w:val="24"/>
              </w:rPr>
              <w:br/>
            </w:r>
            <w:r w:rsidRPr="0059321F">
              <w:rPr>
                <w:rFonts w:ascii="Times New Roman" w:hAnsi="Times New Roman" w:cs="Times New Roman"/>
                <w:sz w:val="24"/>
                <w:szCs w:val="24"/>
              </w:rPr>
              <w:br/>
              <w:t>3. Exquisite control of heat and mass transport: This feature allows for precise manipulation of the system's properties, leading to improved experiment outcomes.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4. Overcoming problems related </w:t>
            </w:r>
            <w:r w:rsidRPr="0059321F">
              <w:rPr>
                <w:rFonts w:ascii="Times New Roman" w:hAnsi="Times New Roman" w:cs="Times New Roman"/>
                <w:sz w:val="24"/>
                <w:szCs w:val="24"/>
              </w:rPr>
              <w:lastRenderedPageBreak/>
              <w:t>to Taylor dispersion, surface-molecule interactions, and slow mixing: These issues are common in continuous-flow systems but are minimized or eliminated in droplet microfluidics.</w:t>
            </w:r>
            <w:r w:rsidRPr="0059321F">
              <w:rPr>
                <w:rFonts w:ascii="Times New Roman" w:hAnsi="Times New Roman" w:cs="Times New Roman"/>
                <w:sz w:val="24"/>
                <w:szCs w:val="24"/>
              </w:rPr>
              <w:br/>
            </w:r>
            <w:r w:rsidRPr="0059321F">
              <w:rPr>
                <w:rFonts w:ascii="Times New Roman" w:hAnsi="Times New Roman" w:cs="Times New Roman"/>
                <w:sz w:val="24"/>
                <w:szCs w:val="24"/>
              </w:rPr>
              <w:br/>
              <w:t>5. Ability to define and form ultra-small assay volumes: This feature allows for the performance of experiments on very small scales, which can be useful in various scientific fields.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6. Negligible cross-contamination and sample adsorption: Droplet microfluidic systems have minimal issues with contamination from surrounding environments or sample adsorption, making them </w:t>
            </w:r>
            <w:r w:rsidRPr="0059321F">
              <w:rPr>
                <w:rFonts w:ascii="Times New Roman" w:hAnsi="Times New Roman" w:cs="Times New Roman"/>
                <w:sz w:val="24"/>
                <w:szCs w:val="24"/>
              </w:rPr>
              <w:lastRenderedPageBreak/>
              <w:t>more reliable for certain experiments.</w:t>
            </w:r>
            <w:r w:rsidRPr="0059321F">
              <w:rPr>
                <w:rFonts w:ascii="Times New Roman" w:hAnsi="Times New Roman" w:cs="Times New Roman"/>
                <w:sz w:val="24"/>
                <w:szCs w:val="24"/>
              </w:rPr>
              <w:br/>
            </w:r>
            <w:r w:rsidRPr="0059321F">
              <w:rPr>
                <w:rFonts w:ascii="Times New Roman" w:hAnsi="Times New Roman" w:cs="Times New Roman"/>
                <w:sz w:val="24"/>
                <w:szCs w:val="24"/>
              </w:rPr>
              <w:br/>
              <w:t>7. Enhanced mixing due to chaotic advection: The unique mixing properties of droplet microfluidics can lead to faster and more efficient experimentation.</w:t>
            </w:r>
            <w:r w:rsidRPr="0059321F">
              <w:rPr>
                <w:rFonts w:ascii="Times New Roman" w:hAnsi="Times New Roman" w:cs="Times New Roman"/>
                <w:sz w:val="24"/>
                <w:szCs w:val="24"/>
              </w:rPr>
              <w:br/>
            </w:r>
            <w:r w:rsidRPr="0059321F">
              <w:rPr>
                <w:rFonts w:ascii="Times New Roman" w:hAnsi="Times New Roman" w:cs="Times New Roman"/>
                <w:sz w:val="24"/>
                <w:szCs w:val="24"/>
              </w:rPr>
              <w:br/>
              <w:t>8. High droplet generation frequencies: Droplet-based microfluidic systems can generate droplets at very high frequencies, enabling ultra-high-throughput experimentation.</w:t>
            </w:r>
            <w:r w:rsidRPr="0059321F">
              <w:rPr>
                <w:rFonts w:ascii="Times New Roman" w:hAnsi="Times New Roman" w:cs="Times New Roman"/>
                <w:sz w:val="24"/>
                <w:szCs w:val="24"/>
              </w:rPr>
              <w:br/>
            </w:r>
            <w:r w:rsidRPr="0059321F">
              <w:rPr>
                <w:rFonts w:ascii="Times New Roman" w:hAnsi="Times New Roman" w:cs="Times New Roman"/>
                <w:sz w:val="24"/>
                <w:szCs w:val="24"/>
              </w:rPr>
              <w:br/>
              <w:t>9. Control over the droplet payload: The payload (contents) of each droplet can be controlled rapidly and efficiently in a droplet-based system.</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10. Access to sub-millisecond mixing times: </w:t>
            </w:r>
            <w:r w:rsidRPr="0059321F">
              <w:rPr>
                <w:rFonts w:ascii="Times New Roman" w:hAnsi="Times New Roman" w:cs="Times New Roman"/>
                <w:sz w:val="24"/>
                <w:szCs w:val="24"/>
              </w:rPr>
              <w:lastRenderedPageBreak/>
              <w:t>This rapid mixing capability is another advantage of droplet microfluidics, making it suitable for experiments requiring fast mixing times.</w:t>
            </w:r>
          </w:p>
        </w:tc>
        <w:tc>
          <w:tcPr>
            <w:tcW w:w="1440" w:type="dxa"/>
          </w:tcPr>
          <w:p w14:paraId="2A665FCD"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Droplet-based microfluidic systems offer significant advantages over traditional continuous-flow systems. These include the ability to overcome issues such as Taylor </w:t>
            </w:r>
            <w:r w:rsidRPr="0059321F">
              <w:rPr>
                <w:rFonts w:ascii="Times New Roman" w:hAnsi="Times New Roman" w:cs="Times New Roman"/>
                <w:sz w:val="24"/>
                <w:szCs w:val="24"/>
              </w:rPr>
              <w:lastRenderedPageBreak/>
              <w:t xml:space="preserve">dispersion, slow mixing, and surface-molecule interactions. Droplet systems allow for ultra-small assay volumes, reducing reagent consumption and improving sensitivity. They also minimize cross-contamination and sample adsorption by compartmentalizing individual samples. The system’s chaotic advection enhances mixing efficiency, enabling faster reactions. With droplet generation frequencies up to hundreds of kHz, droplet microfluidics supports high-throughput experimentation. Furthermore, the rapid and precise control of droplet payloads and sub-millisecond mixing times make it ideal for applications requiring fast, controlled analysis. These </w:t>
            </w:r>
            <w:r w:rsidRPr="0059321F">
              <w:rPr>
                <w:rFonts w:ascii="Times New Roman" w:hAnsi="Times New Roman" w:cs="Times New Roman"/>
                <w:sz w:val="24"/>
                <w:szCs w:val="24"/>
              </w:rPr>
              <w:lastRenderedPageBreak/>
              <w:t>benefits make droplet-based systems particularly valuable for cell-based assays, enzyme kinetics, and high-throughput screening.</w:t>
            </w:r>
          </w:p>
        </w:tc>
        <w:tc>
          <w:tcPr>
            <w:tcW w:w="1440" w:type="dxa"/>
          </w:tcPr>
          <w:p w14:paraId="34760C8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is comprehensive and accurately lists the advantages of droplet microfluidic systems compared to </w:t>
            </w:r>
            <w:r w:rsidRPr="0059321F">
              <w:rPr>
                <w:rFonts w:ascii="Times New Roman" w:hAnsi="Times New Roman" w:cs="Times New Roman"/>
                <w:sz w:val="24"/>
                <w:szCs w:val="24"/>
              </w:rPr>
              <w:lastRenderedPageBreak/>
              <w:t xml:space="preserve">continuous-flow systems. It covers various aspects such as low sample volumes, facile integration of functionalities, exquisite control of heat and mass transport, overcoming problems related to Taylor dispersion, surface-molecule interactions, and slow mixing, ability to define and form ultra-small assay volumes, negligible cross-contamination and sample adsorption, enhanced mixing due to chaotic advection, high droplet </w:t>
            </w:r>
            <w:r w:rsidRPr="0059321F">
              <w:rPr>
                <w:rFonts w:ascii="Times New Roman" w:hAnsi="Times New Roman" w:cs="Times New Roman"/>
                <w:sz w:val="24"/>
                <w:szCs w:val="24"/>
              </w:rPr>
              <w:lastRenderedPageBreak/>
              <w:t>generation frequencies, control over the droplet payload, and access to sub-millisecond mixing times. The response is well-structured and provides detailed explanations for each point. It also aligns with the ground truth answer in terms of content and key points discussed. SCORE: 95</w:t>
            </w:r>
          </w:p>
        </w:tc>
        <w:tc>
          <w:tcPr>
            <w:tcW w:w="1440" w:type="dxa"/>
          </w:tcPr>
          <w:p w14:paraId="2FCC1ED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95</w:t>
            </w:r>
          </w:p>
        </w:tc>
        <w:tc>
          <w:tcPr>
            <w:tcW w:w="1440" w:type="dxa"/>
          </w:tcPr>
          <w:p w14:paraId="44C8F37B"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95.0</w:t>
            </w:r>
          </w:p>
        </w:tc>
      </w:tr>
      <w:tr w:rsidR="001B6648" w:rsidRPr="0059321F" w14:paraId="64554AEE" w14:textId="77777777">
        <w:tc>
          <w:tcPr>
            <w:tcW w:w="1440" w:type="dxa"/>
          </w:tcPr>
          <w:p w14:paraId="41CC76D7"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What are the basic principles behind droplet generation in microfluidics?</w:t>
            </w:r>
          </w:p>
        </w:tc>
        <w:tc>
          <w:tcPr>
            <w:tcW w:w="1440" w:type="dxa"/>
          </w:tcPr>
          <w:p w14:paraId="5BF7DC03"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The basic principles behind droplet generation in microfluidics involve the production of droplets with a controlled size at high frequency. This is achieved by controlling the flow of at least two liquids, either by volume using syringe pumps or by pressure using hydrostatic reservoirs. The droplets are typically generated by a surface-induced instability using different device geometries depending on the required droplet frequency, monodispersity, or variability in </w:t>
            </w:r>
            <w:r w:rsidRPr="0059321F">
              <w:rPr>
                <w:rFonts w:ascii="Times New Roman" w:hAnsi="Times New Roman" w:cs="Times New Roman"/>
                <w:sz w:val="24"/>
                <w:szCs w:val="24"/>
              </w:rPr>
              <w:lastRenderedPageBreak/>
              <w:t>droplet size.</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Surfactants are added to the continuous phase to lower the interfacial energy and facilitate the formation of new interfaces and stabilize the formed emulsion droplets from coalescence by adsorbing at the liquid/liquid interface. The choice of surfactant, construction materials, and geometries that generate different routes of droplet generation impact the feasibility of the process of droplet formation in microfluidic platforms.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The continuous fluid is typically organic oil, and the dispersed fluid is generally an aqueous liquid. The dispersed phase partitions into </w:t>
            </w:r>
            <w:r w:rsidRPr="0059321F">
              <w:rPr>
                <w:rFonts w:ascii="Times New Roman" w:hAnsi="Times New Roman" w:cs="Times New Roman"/>
                <w:sz w:val="24"/>
                <w:szCs w:val="24"/>
              </w:rPr>
              <w:lastRenderedPageBreak/>
              <w:t>uniform microdroplets, which can be handled, collected, incubated, split, sorted, and combined. T-junction and flow-focusing geometries are the two primary production methods of droplets in microfluidic applications among passive techniques.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The fabrication of polydimethylsiloxane (PDMS)-based devices via the conventional soft lithography method is a well-developed and straightforward process.</w:t>
            </w:r>
          </w:p>
        </w:tc>
        <w:tc>
          <w:tcPr>
            <w:tcW w:w="1440" w:type="dxa"/>
          </w:tcPr>
          <w:p w14:paraId="4EC04AF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 generation in microfluidics relies on emulsion processes, where an oil phase (continuous phase) encapsulates an aqueous phase (dispersed phase) to form droplets. Surfactants are added to lower interfacial tension, stabilize the droplets, and prevent coalescence. The process requires precise control over the flow of both liquids, often achieved using syringe pumps or pressure-driven systems. Droplets are generated through surface-induced instabilities, </w:t>
            </w:r>
            <w:r w:rsidRPr="0059321F">
              <w:rPr>
                <w:rFonts w:ascii="Times New Roman" w:hAnsi="Times New Roman" w:cs="Times New Roman"/>
                <w:sz w:val="24"/>
                <w:szCs w:val="24"/>
              </w:rPr>
              <w:lastRenderedPageBreak/>
              <w:t>influenced by microchannel geometries such as T-junctions or flow-focusing, which control droplet size and frequency. The design and flow control of the system determine the size uniformity and production rate of droplets. These principles enable high-throughput applications such as drug delivery, high-throughput screening, and microreactors for bio-catalysis, ensuring reproducibility and productivity in biological experiments.</w:t>
            </w:r>
          </w:p>
        </w:tc>
        <w:tc>
          <w:tcPr>
            <w:tcW w:w="1440" w:type="dxa"/>
          </w:tcPr>
          <w:p w14:paraId="420994F7"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accurately describes the basic principles behind droplet generation in microfluidics, including the role of surfactants, emulsion processes, and control over liquid flow. It also mentions specific geometries such as T-junctions and flow-focusing, which is consistent with the ground truth answer. </w:t>
            </w:r>
            <w:r w:rsidRPr="0059321F">
              <w:rPr>
                <w:rFonts w:ascii="Times New Roman" w:hAnsi="Times New Roman" w:cs="Times New Roman"/>
                <w:sz w:val="24"/>
                <w:szCs w:val="24"/>
              </w:rPr>
              <w:lastRenderedPageBreak/>
              <w:t>However, it could be more concise and focused on the core principles without providing additional information about PDMS-based devices. SCORE: 76</w:t>
            </w:r>
          </w:p>
        </w:tc>
        <w:tc>
          <w:tcPr>
            <w:tcW w:w="1440" w:type="dxa"/>
          </w:tcPr>
          <w:p w14:paraId="04A4A56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76</w:t>
            </w:r>
          </w:p>
        </w:tc>
        <w:tc>
          <w:tcPr>
            <w:tcW w:w="1440" w:type="dxa"/>
          </w:tcPr>
          <w:p w14:paraId="3B69C91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76.0</w:t>
            </w:r>
          </w:p>
        </w:tc>
      </w:tr>
      <w:tr w:rsidR="001B6648" w:rsidRPr="0059321F" w14:paraId="77FFA535" w14:textId="77777777">
        <w:tc>
          <w:tcPr>
            <w:tcW w:w="1440" w:type="dxa"/>
          </w:tcPr>
          <w:p w14:paraId="37286DCB"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How is droplet size controlled in a droplet generator?</w:t>
            </w:r>
          </w:p>
        </w:tc>
        <w:tc>
          <w:tcPr>
            <w:tcW w:w="1440" w:type="dxa"/>
          </w:tcPr>
          <w:p w14:paraId="2508DCB7"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Droplet size can be controlled in a droplet generator through several methods. One method, as described in the provided context, is by using splitters to bisect large droplets into </w:t>
            </w:r>
            <w:r w:rsidRPr="0059321F">
              <w:rPr>
                <w:rFonts w:ascii="Times New Roman" w:hAnsi="Times New Roman" w:cs="Times New Roman"/>
                <w:sz w:val="24"/>
                <w:szCs w:val="24"/>
              </w:rPr>
              <w:lastRenderedPageBreak/>
              <w:t xml:space="preserve">smaller ones, thereby reducing their size and scaling up experimental throughput logarithmically. The design of these splitters, such as tree-splitters, can influence the uniformity of the droplet array. Another method, not explicitly mentioned in the provided context but hinted at, is by adjusting microchannel dimensions and geometries or controlling the flow rates of two immiscible liquids. This is a characteristic of passive droplet generation methods, which are widely used to generate continuous droplet streams of uniform size distributions. Additionally, there exists a method based on a piezoelectric actuator, as described in another document not </w:t>
            </w:r>
            <w:r w:rsidRPr="0059321F">
              <w:rPr>
                <w:rFonts w:ascii="Times New Roman" w:hAnsi="Times New Roman" w:cs="Times New Roman"/>
                <w:sz w:val="24"/>
                <w:szCs w:val="24"/>
              </w:rPr>
              <w:lastRenderedPageBreak/>
              <w:t>provided here, which allows for independent control over the droplet size, rate of formation, and distance between droplets.</w:t>
            </w:r>
          </w:p>
        </w:tc>
        <w:tc>
          <w:tcPr>
            <w:tcW w:w="1440" w:type="dxa"/>
          </w:tcPr>
          <w:p w14:paraId="6008156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 size control in microfluidic generators can be achieved through several methods. In passive droplet generation, adjusting microchannel dimensions or controlling the </w:t>
            </w:r>
            <w:r w:rsidRPr="0059321F">
              <w:rPr>
                <w:rFonts w:ascii="Times New Roman" w:hAnsi="Times New Roman" w:cs="Times New Roman"/>
                <w:sz w:val="24"/>
                <w:szCs w:val="24"/>
              </w:rPr>
              <w:lastRenderedPageBreak/>
              <w:t>flow rates of immiscible liquids allows for precise control over droplet size, shape, and monodispersity. Tree-splitters, which bisect large droplets into smaller ones, also influence droplet size and uniformity, with splitting angles affecting droplet diameter. In active droplet generation, technologies like piezoelectric actuators independently control droplet size, formation rate, and spacing, offering high precision. Additionally, the velocity of the continuous and dispersed phases plays a significant role in controlling droplet size. These methods enable the generation of uniform droplets for various applications, such as high-throughput screening and drug delivery.</w:t>
            </w:r>
          </w:p>
        </w:tc>
        <w:tc>
          <w:tcPr>
            <w:tcW w:w="1440" w:type="dxa"/>
          </w:tcPr>
          <w:p w14:paraId="3129B76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provides some relevant information about droplet size control in a droplet generator, mentioning </w:t>
            </w:r>
            <w:r w:rsidRPr="0059321F">
              <w:rPr>
                <w:rFonts w:ascii="Times New Roman" w:hAnsi="Times New Roman" w:cs="Times New Roman"/>
                <w:sz w:val="24"/>
                <w:szCs w:val="24"/>
              </w:rPr>
              <w:lastRenderedPageBreak/>
              <w:t xml:space="preserve">several methods such as using splitters, adjusting microchannel dimensions, controlling flow rates of immiscible liquids, and piezoelectric actuators. However, the answer contains inaccuracies regarding the scaling up experimental throughput logarithmically with splitter usage, and it lacks clarity on how these methods are applied in practice. The response also fails to provide a comprehensive </w:t>
            </w:r>
            <w:r w:rsidRPr="0059321F">
              <w:rPr>
                <w:rFonts w:ascii="Times New Roman" w:hAnsi="Times New Roman" w:cs="Times New Roman"/>
                <w:sz w:val="24"/>
                <w:szCs w:val="24"/>
              </w:rPr>
              <w:lastRenderedPageBreak/>
              <w:t>overview of droplet size control as described in the ground truth answer. SCORE: 38</w:t>
            </w:r>
          </w:p>
        </w:tc>
        <w:tc>
          <w:tcPr>
            <w:tcW w:w="1440" w:type="dxa"/>
          </w:tcPr>
          <w:p w14:paraId="286CEF76"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38</w:t>
            </w:r>
          </w:p>
        </w:tc>
        <w:tc>
          <w:tcPr>
            <w:tcW w:w="1440" w:type="dxa"/>
          </w:tcPr>
          <w:p w14:paraId="762B58E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38.0</w:t>
            </w:r>
          </w:p>
        </w:tc>
      </w:tr>
      <w:tr w:rsidR="001B6648" w:rsidRPr="0059321F" w14:paraId="5FAAF5CC" w14:textId="77777777">
        <w:tc>
          <w:tcPr>
            <w:tcW w:w="1440" w:type="dxa"/>
          </w:tcPr>
          <w:p w14:paraId="2571E11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What is the role of surface tension in droplet formation?</w:t>
            </w:r>
          </w:p>
        </w:tc>
        <w:tc>
          <w:tcPr>
            <w:tcW w:w="1440" w:type="dxa"/>
          </w:tcPr>
          <w:p w14:paraId="1CD5B69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In droplet formation, surface tension plays a crucial role as it opposes the inertial forces imposed by the flow of the dispersed phase. The competition between these two forces is quantified using the Weber number (We). When the Weber number is approximately equal to one, the transition between dripping and jetting occurs. In microfluidic applications, surface tension measurements are feasible, and its effect on surfactant can be measured. The surface tension of the interface is a parameter </w:t>
            </w:r>
            <w:r w:rsidRPr="0059321F">
              <w:rPr>
                <w:rFonts w:ascii="Times New Roman" w:hAnsi="Times New Roman" w:cs="Times New Roman"/>
                <w:sz w:val="24"/>
                <w:szCs w:val="24"/>
              </w:rPr>
              <w:lastRenderedPageBreak/>
              <w:t>controlling droplet size in a T-junction or in a flow focusing junction, and a measurement of droplet size provides an indirect way to access the surface tension at the time-scale of droplet production.</w:t>
            </w:r>
          </w:p>
        </w:tc>
        <w:tc>
          <w:tcPr>
            <w:tcW w:w="1440" w:type="dxa"/>
          </w:tcPr>
          <w:p w14:paraId="4DCA2993"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Surface tension plays a critical role in droplet formation in microfluidic systems by influencing droplet size, shape, and formation mechanisms. It acts to minimize surface area, favoring spherical droplet shapes. At low Weber numbers (We &lt; 1), where surface tension dominates, droplets form through dripping or squeezing. As the Weber number increases, fluid inertia competes with surface tension, leading to jetting behavior. The capillary number (Ca) also influences droplet size, with </w:t>
            </w:r>
            <w:r w:rsidRPr="0059321F">
              <w:rPr>
                <w:rFonts w:ascii="Times New Roman" w:hAnsi="Times New Roman" w:cs="Times New Roman"/>
                <w:sz w:val="24"/>
                <w:szCs w:val="24"/>
              </w:rPr>
              <w:lastRenderedPageBreak/>
              <w:t>surface tension controlling droplet formation at low Ca. Techniques like electrowetting can measure surface tension in microfluidic systems, providing insights into the interfacial properties. Additionally, surface tension is a key parameter in T-junctions and flow focusing devices, where droplet size measurements offer an indirect way to assess surface tension at the time-scale of droplet production. Understanding the interplay between surface tension and other forces is essential for precise droplet control.</w:t>
            </w:r>
          </w:p>
        </w:tc>
        <w:tc>
          <w:tcPr>
            <w:tcW w:w="1440" w:type="dxa"/>
          </w:tcPr>
          <w:p w14:paraId="5FA9D620"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accurately conveys the role of surface tension in droplet formation, mentioning its opposition to inertial forces, the Weber number, and its influence on droplet size and shape. It also correctly mentions microfluidic applications and techniques for measuring surface tension. However, it lacks a </w:t>
            </w:r>
            <w:r w:rsidRPr="0059321F">
              <w:rPr>
                <w:rFonts w:ascii="Times New Roman" w:hAnsi="Times New Roman" w:cs="Times New Roman"/>
                <w:sz w:val="24"/>
                <w:szCs w:val="24"/>
              </w:rPr>
              <w:lastRenderedPageBreak/>
              <w:t>clear explanation of how surface tension minimizes surface area and favors spherical shapes, which is a crucial aspect of its role in droplet formation. The response also does not explicitly discuss the capillary number's influence on droplet size or provide a comprehensive overview of the interplay between surface tension and other forces in microfluidic systems. SCORE: 76</w:t>
            </w:r>
          </w:p>
        </w:tc>
        <w:tc>
          <w:tcPr>
            <w:tcW w:w="1440" w:type="dxa"/>
          </w:tcPr>
          <w:p w14:paraId="11886EC8"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76</w:t>
            </w:r>
          </w:p>
        </w:tc>
        <w:tc>
          <w:tcPr>
            <w:tcW w:w="1440" w:type="dxa"/>
          </w:tcPr>
          <w:p w14:paraId="3A0EAA60"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76.0</w:t>
            </w:r>
          </w:p>
        </w:tc>
      </w:tr>
      <w:tr w:rsidR="001B6648" w:rsidRPr="0059321F" w14:paraId="3DC82992" w14:textId="77777777">
        <w:tc>
          <w:tcPr>
            <w:tcW w:w="1440" w:type="dxa"/>
          </w:tcPr>
          <w:p w14:paraId="3CA4738B"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How does a flow-focusing device differ from a T-</w:t>
            </w:r>
            <w:r w:rsidRPr="0059321F">
              <w:rPr>
                <w:rFonts w:ascii="Times New Roman" w:hAnsi="Times New Roman" w:cs="Times New Roman"/>
                <w:sz w:val="24"/>
                <w:szCs w:val="24"/>
              </w:rPr>
              <w:lastRenderedPageBreak/>
              <w:t>junction in droplet formation?</w:t>
            </w:r>
          </w:p>
        </w:tc>
        <w:tc>
          <w:tcPr>
            <w:tcW w:w="1440" w:type="dxa"/>
          </w:tcPr>
          <w:p w14:paraId="0BF16C9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 A flow-focusing device differs from a T-</w:t>
            </w:r>
            <w:r w:rsidRPr="0059321F">
              <w:rPr>
                <w:rFonts w:ascii="Times New Roman" w:hAnsi="Times New Roman" w:cs="Times New Roman"/>
                <w:sz w:val="24"/>
                <w:szCs w:val="24"/>
              </w:rPr>
              <w:lastRenderedPageBreak/>
              <w:t>junction in droplet formation primarily due to the geometry and mechanism of droplet generation. In a T-junction, the dispersed phase perpendicularly intersects the main channel containing the continuous phase, forming an interface at the junction. As fluid flow continues, the shear forces generated by the continuous phase cause the head of the dispersed phase to elongate into the main channel until it breaks and forms a droplet. The size of the droplets can be adjusted by altering the fluid flow rates, the channel widths, or changing the relative viscosity between the two phases.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On the other hand, in a flow-focusing device, </w:t>
            </w:r>
            <w:r w:rsidRPr="0059321F">
              <w:rPr>
                <w:rFonts w:ascii="Times New Roman" w:hAnsi="Times New Roman" w:cs="Times New Roman"/>
                <w:sz w:val="24"/>
                <w:szCs w:val="24"/>
              </w:rPr>
              <w:lastRenderedPageBreak/>
              <w:t>the dispersed and continuous phases are forced through a narrow region in the microfluidic device. The streams of co-flowing liquids undergo large elongational flow as they pass the small orifice, generating smaller droplets due to the Rayleigh–Plateau instability. This method allows for more flexibility in generated droplet sizes because the effective geometry can be adjusted by changing the flow rates of dispersed and continuous phases. By focusing and thinning the stream of dispersed phase through an orifice, very small droplets can also be generated at high frequencies.</w:t>
            </w:r>
          </w:p>
        </w:tc>
        <w:tc>
          <w:tcPr>
            <w:tcW w:w="1440" w:type="dxa"/>
          </w:tcPr>
          <w:p w14:paraId="47DEE50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Flow-focusing devices and T-junctions are two </w:t>
            </w:r>
            <w:r w:rsidRPr="0059321F">
              <w:rPr>
                <w:rFonts w:ascii="Times New Roman" w:hAnsi="Times New Roman" w:cs="Times New Roman"/>
                <w:sz w:val="24"/>
                <w:szCs w:val="24"/>
              </w:rPr>
              <w:lastRenderedPageBreak/>
              <w:t xml:space="preserve">common microfluidic designs for droplet formation, differing in geometry and mechanism. A flow-focusing device uses a central dispersed phase channel and side continuous phase channels converging at a narrow orifice, where hydrodynamic focusing pinches off droplets. It produces smaller, highly uniform droplets with precise control over size and high throughput. In contrast, a T-junction has perpendicular channels where the continuous phase shears the dispersed phase at the intersection, forming larger droplets with less uniformity and lower throughput. Flow-focusing is ideal for applications requiring monodisperse </w:t>
            </w:r>
            <w:r w:rsidRPr="0059321F">
              <w:rPr>
                <w:rFonts w:ascii="Times New Roman" w:hAnsi="Times New Roman" w:cs="Times New Roman"/>
                <w:sz w:val="24"/>
                <w:szCs w:val="24"/>
              </w:rPr>
              <w:lastRenderedPageBreak/>
              <w:t>droplets, while T-junctions suit simpler or larger-droplet applications.</w:t>
            </w:r>
            <w:r w:rsidRPr="0059321F">
              <w:rPr>
                <w:rFonts w:ascii="Times New Roman" w:hAnsi="Times New Roman" w:cs="Times New Roman"/>
                <w:sz w:val="24"/>
                <w:szCs w:val="24"/>
              </w:rPr>
              <w:br/>
            </w:r>
          </w:p>
        </w:tc>
        <w:tc>
          <w:tcPr>
            <w:tcW w:w="1440" w:type="dxa"/>
          </w:tcPr>
          <w:p w14:paraId="4D05C630"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provides a </w:t>
            </w:r>
            <w:r w:rsidRPr="0059321F">
              <w:rPr>
                <w:rFonts w:ascii="Times New Roman" w:hAnsi="Times New Roman" w:cs="Times New Roman"/>
                <w:sz w:val="24"/>
                <w:szCs w:val="24"/>
              </w:rPr>
              <w:lastRenderedPageBreak/>
              <w:t xml:space="preserve">clear explanation of the differences between flow-focusing devices and T-junctions in terms of geometry and mechanism of droplet formation. It accurately describes the process of droplet generation in both devices, including the role of shear forces and Rayleigh-Plateau instability. However, it could be improved by providing more concise language and a clearer comparison of the two methods, as well as </w:t>
            </w:r>
            <w:r w:rsidRPr="0059321F">
              <w:rPr>
                <w:rFonts w:ascii="Times New Roman" w:hAnsi="Times New Roman" w:cs="Times New Roman"/>
                <w:sz w:val="24"/>
                <w:szCs w:val="24"/>
              </w:rPr>
              <w:lastRenderedPageBreak/>
              <w:t>highlighting the specific advantages of flow-focusing devices for certain applications. SCORE: 76</w:t>
            </w:r>
          </w:p>
        </w:tc>
        <w:tc>
          <w:tcPr>
            <w:tcW w:w="1440" w:type="dxa"/>
          </w:tcPr>
          <w:p w14:paraId="71910E8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76</w:t>
            </w:r>
          </w:p>
        </w:tc>
        <w:tc>
          <w:tcPr>
            <w:tcW w:w="1440" w:type="dxa"/>
          </w:tcPr>
          <w:p w14:paraId="64E845B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76.0</w:t>
            </w:r>
          </w:p>
        </w:tc>
      </w:tr>
      <w:tr w:rsidR="001B6648" w:rsidRPr="0059321F" w14:paraId="780E0B5B" w14:textId="77777777">
        <w:tc>
          <w:tcPr>
            <w:tcW w:w="1440" w:type="dxa"/>
          </w:tcPr>
          <w:p w14:paraId="42EF8B93"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What role does </w:t>
            </w:r>
            <w:r w:rsidRPr="0059321F">
              <w:rPr>
                <w:rFonts w:ascii="Times New Roman" w:hAnsi="Times New Roman" w:cs="Times New Roman"/>
                <w:sz w:val="24"/>
                <w:szCs w:val="24"/>
              </w:rPr>
              <w:lastRenderedPageBreak/>
              <w:t>the geometry of the microchannel play in droplet formation?</w:t>
            </w:r>
          </w:p>
        </w:tc>
        <w:tc>
          <w:tcPr>
            <w:tcW w:w="1440" w:type="dxa"/>
          </w:tcPr>
          <w:p w14:paraId="7ACA4F74"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geometry of </w:t>
            </w:r>
            <w:r w:rsidRPr="0059321F">
              <w:rPr>
                <w:rFonts w:ascii="Times New Roman" w:hAnsi="Times New Roman" w:cs="Times New Roman"/>
                <w:sz w:val="24"/>
                <w:szCs w:val="24"/>
              </w:rPr>
              <w:lastRenderedPageBreak/>
              <w:t>the microchannel plays a crucial role in droplet formation in microfluidics. There are primarily two methods for generating droplets, T-junction and flow-focusing, which both depend on the channel geometry to control droplet generation.</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In the T-junction configuration, the dispersed phase (containing the material of interest) intersects the main channel containing the continuous phase. The shear forces generated by the continuous phase and the subsequent pressure gradient cause the head of the dispersed phase to elongate into the main channel until it thins and breaks, forming a </w:t>
            </w:r>
            <w:r w:rsidRPr="0059321F">
              <w:rPr>
                <w:rFonts w:ascii="Times New Roman" w:hAnsi="Times New Roman" w:cs="Times New Roman"/>
                <w:sz w:val="24"/>
                <w:szCs w:val="24"/>
              </w:rPr>
              <w:lastRenderedPageBreak/>
              <w:t>droplet. The size of the droplets can be changed by altering the fluid flow rates, the channel widths, or by changing the relative viscosity between the two phases.</w:t>
            </w:r>
            <w:r w:rsidRPr="0059321F">
              <w:rPr>
                <w:rFonts w:ascii="Times New Roman" w:hAnsi="Times New Roman" w:cs="Times New Roman"/>
                <w:sz w:val="24"/>
                <w:szCs w:val="24"/>
              </w:rPr>
              <w:br/>
            </w:r>
            <w:r w:rsidRPr="0059321F">
              <w:rPr>
                <w:rFonts w:ascii="Times New Roman" w:hAnsi="Times New Roman" w:cs="Times New Roman"/>
                <w:sz w:val="24"/>
                <w:szCs w:val="24"/>
              </w:rPr>
              <w:br/>
              <w:t>In the flow-focusing configuration, the dispersed and continuous phases are forced through a narrow region in the microfluidic device. The size of droplets formed can be controlled according to the water fraction values (wf), where wf is the ratio of the relative volumetric flow rates of the water phase and the immiscible oil phase.</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The size of droplets formed in T-junctions is affected by several factors, including the structure of the channel, the </w:t>
            </w:r>
            <w:r w:rsidRPr="0059321F">
              <w:rPr>
                <w:rFonts w:ascii="Times New Roman" w:hAnsi="Times New Roman" w:cs="Times New Roman"/>
                <w:sz w:val="24"/>
                <w:szCs w:val="24"/>
              </w:rPr>
              <w:lastRenderedPageBreak/>
              <w:t>two-phase flow rates, and some physical properties such as the hydrophobicity of the channel surface. Modifying the PDMS channels using 1H,1H,2H,2H-perfluorooctyl-trichlorosilane in toluene solution can create hydrophobic PDMS channels, which may influence droplet formation as well.</w:t>
            </w:r>
            <w:r w:rsidRPr="0059321F">
              <w:rPr>
                <w:rFonts w:ascii="Times New Roman" w:hAnsi="Times New Roman" w:cs="Times New Roman"/>
                <w:sz w:val="24"/>
                <w:szCs w:val="24"/>
              </w:rPr>
              <w:br/>
            </w:r>
            <w:r w:rsidRPr="0059321F">
              <w:rPr>
                <w:rFonts w:ascii="Times New Roman" w:hAnsi="Times New Roman" w:cs="Times New Roman"/>
                <w:sz w:val="24"/>
                <w:szCs w:val="24"/>
              </w:rPr>
              <w:br/>
              <w:t>In summary, the geometry of the microchannel determines the method of droplet formation and influences factors such as droplet size, flow rates, channel widths, and physical properties like hydrophobicity.</w:t>
            </w:r>
          </w:p>
        </w:tc>
        <w:tc>
          <w:tcPr>
            <w:tcW w:w="1440" w:type="dxa"/>
          </w:tcPr>
          <w:p w14:paraId="3E57192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geometry of </w:t>
            </w:r>
            <w:r w:rsidRPr="0059321F">
              <w:rPr>
                <w:rFonts w:ascii="Times New Roman" w:hAnsi="Times New Roman" w:cs="Times New Roman"/>
                <w:sz w:val="24"/>
                <w:szCs w:val="24"/>
              </w:rPr>
              <w:lastRenderedPageBreak/>
              <w:t xml:space="preserve">a microchannel plays a critical role in droplet formation, influencing the size, shape, and generation frequency of droplets. Key geometric factors include the channel width, depth, and junction design, such as T-junctions or flow-focusing geometries. These features govern the interaction between the continuous and dispersed phases, affecting the shear forces and pressure gradients that drive droplet breakup. For instance, narrower channels or smaller orifices promote the formation of smaller droplets due to increased shear stress. Similarly, the junction type controls droplet detachment mechanics; in T-junctions, droplets form </w:t>
            </w:r>
            <w:r w:rsidRPr="0059321F">
              <w:rPr>
                <w:rFonts w:ascii="Times New Roman" w:hAnsi="Times New Roman" w:cs="Times New Roman"/>
                <w:sz w:val="24"/>
                <w:szCs w:val="24"/>
              </w:rPr>
              <w:lastRenderedPageBreak/>
              <w:t>due to the balance of interfacial tension and shear force, while in flow-focusing designs, they form under pinching at the constriction. Channel geometry also determines flow regimes ranging from dripping to jetting further impacting droplet characteristics. Thus, optimizing microchannel geometry is crucial for precise control over droplet formation in applications like microfluidics, emulsification, and lab-on-a-chip systems.</w:t>
            </w:r>
            <w:r w:rsidRPr="0059321F">
              <w:rPr>
                <w:rFonts w:ascii="Times New Roman" w:hAnsi="Times New Roman" w:cs="Times New Roman"/>
                <w:sz w:val="24"/>
                <w:szCs w:val="24"/>
              </w:rPr>
              <w:br/>
            </w:r>
          </w:p>
        </w:tc>
        <w:tc>
          <w:tcPr>
            <w:tcW w:w="1440" w:type="dxa"/>
          </w:tcPr>
          <w:p w14:paraId="2E6D3C0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w:t>
            </w:r>
            <w:r w:rsidRPr="0059321F">
              <w:rPr>
                <w:rFonts w:ascii="Times New Roman" w:hAnsi="Times New Roman" w:cs="Times New Roman"/>
                <w:sz w:val="24"/>
                <w:szCs w:val="24"/>
              </w:rPr>
              <w:lastRenderedPageBreak/>
              <w:t xml:space="preserve">response accurately addresses the question by providing a detailed explanation of how the geometry of the microchannel influences droplet formation. It correctly identifies key geometric factors such as channel width, depth, junction design, and flow rates that affect droplet size, shape, and generation frequency. The answer also provides specific examples of how different geometries impact </w:t>
            </w:r>
            <w:r w:rsidRPr="0059321F">
              <w:rPr>
                <w:rFonts w:ascii="Times New Roman" w:hAnsi="Times New Roman" w:cs="Times New Roman"/>
                <w:sz w:val="24"/>
                <w:szCs w:val="24"/>
              </w:rPr>
              <w:lastRenderedPageBreak/>
              <w:t>droplet formation, including the effects of narrower channels and different junction types. However, it could be improved by providing a more concise summary statement at the end to directly address the question's focus on the role of geometry in droplet formation.</w:t>
            </w:r>
            <w:r w:rsidRPr="0059321F">
              <w:rPr>
                <w:rFonts w:ascii="Times New Roman" w:hAnsi="Times New Roman" w:cs="Times New Roman"/>
                <w:sz w:val="24"/>
                <w:szCs w:val="24"/>
              </w:rPr>
              <w:br/>
            </w:r>
            <w:r w:rsidRPr="0059321F">
              <w:rPr>
                <w:rFonts w:ascii="Times New Roman" w:hAnsi="Times New Roman" w:cs="Times New Roman"/>
                <w:sz w:val="24"/>
                <w:szCs w:val="24"/>
              </w:rPr>
              <w:br/>
              <w:t>SCORE: 86</w:t>
            </w:r>
          </w:p>
        </w:tc>
        <w:tc>
          <w:tcPr>
            <w:tcW w:w="1440" w:type="dxa"/>
          </w:tcPr>
          <w:p w14:paraId="2FA55F6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86</w:t>
            </w:r>
          </w:p>
        </w:tc>
        <w:tc>
          <w:tcPr>
            <w:tcW w:w="1440" w:type="dxa"/>
          </w:tcPr>
          <w:p w14:paraId="764960A8"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86.0</w:t>
            </w:r>
          </w:p>
        </w:tc>
      </w:tr>
      <w:tr w:rsidR="001B6648" w:rsidRPr="0059321F" w14:paraId="370B2729" w14:textId="77777777">
        <w:tc>
          <w:tcPr>
            <w:tcW w:w="1440" w:type="dxa"/>
          </w:tcPr>
          <w:p w14:paraId="4DD6ABB4"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What factors affect droplet coalescence in microfluidic devices?</w:t>
            </w:r>
          </w:p>
        </w:tc>
        <w:tc>
          <w:tcPr>
            <w:tcW w:w="1440" w:type="dxa"/>
          </w:tcPr>
          <w:p w14:paraId="3F85E5CB"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Droplet coalescence in microfluidic devices can be affected by several factors. </w:t>
            </w:r>
            <w:r w:rsidRPr="0059321F">
              <w:rPr>
                <w:rFonts w:ascii="Times New Roman" w:hAnsi="Times New Roman" w:cs="Times New Roman"/>
                <w:sz w:val="24"/>
                <w:szCs w:val="24"/>
              </w:rPr>
              <w:lastRenderedPageBreak/>
              <w:t>The most significant factors are the pairing time (s), the concentration of the surfactant, and the geometry of the pairing channel.</w:t>
            </w:r>
            <w:r w:rsidRPr="0059321F">
              <w:rPr>
                <w:rFonts w:ascii="Times New Roman" w:hAnsi="Times New Roman" w:cs="Times New Roman"/>
                <w:sz w:val="24"/>
                <w:szCs w:val="24"/>
              </w:rPr>
              <w:br/>
            </w:r>
            <w:r w:rsidRPr="0059321F">
              <w:rPr>
                <w:rFonts w:ascii="Times New Roman" w:hAnsi="Times New Roman" w:cs="Times New Roman"/>
                <w:sz w:val="24"/>
                <w:szCs w:val="24"/>
              </w:rPr>
              <w:br/>
              <w:t>1. Pairing Time (s): The pairing time is the duration for which two droplets stay in physical contact within the pairing channel before entering the coalescence channel. If this time is less than 4 ms, droplet pairs will not coalesce. However, if it's more than 8 ms, reliable and selective coalescence can occur.</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2. Surfactant Concentration: The concentration of the surfactant used in the continuous phase affects the interfacial stabilization and thus the droplet coalescence. For </w:t>
            </w:r>
            <w:r w:rsidRPr="0059321F">
              <w:rPr>
                <w:rFonts w:ascii="Times New Roman" w:hAnsi="Times New Roman" w:cs="Times New Roman"/>
                <w:sz w:val="24"/>
                <w:szCs w:val="24"/>
              </w:rPr>
              <w:lastRenderedPageBreak/>
              <w:t>example, using 1.5 mM EA-surfactant ensures that droplet pairs always coalesce, while using 7.5 mM EA-surfactant prevents droplets from fusing.</w:t>
            </w:r>
            <w:r w:rsidRPr="0059321F">
              <w:rPr>
                <w:rFonts w:ascii="Times New Roman" w:hAnsi="Times New Roman" w:cs="Times New Roman"/>
                <w:sz w:val="24"/>
                <w:szCs w:val="24"/>
              </w:rPr>
              <w:br/>
            </w:r>
            <w:r w:rsidRPr="0059321F">
              <w:rPr>
                <w:rFonts w:ascii="Times New Roman" w:hAnsi="Times New Roman" w:cs="Times New Roman"/>
                <w:sz w:val="24"/>
                <w:szCs w:val="24"/>
              </w:rPr>
              <w:br/>
              <w:t>3. Geometry of the Pairing Channel: The geometry of the pairing channel plays a crucial role in achieving selective multiple coalescence events. The cross-sectional area of the pairing channel should be close to the cross-sectional area of a single spherical droplet, so that only one re-injected emulsion droplet can contact each droplet generated on-chip. This ensures that only paired droplets fuse in the coalescence channel.</w:t>
            </w:r>
            <w:r w:rsidRPr="0059321F">
              <w:rPr>
                <w:rFonts w:ascii="Times New Roman" w:hAnsi="Times New Roman" w:cs="Times New Roman"/>
                <w:sz w:val="24"/>
                <w:szCs w:val="24"/>
              </w:rPr>
              <w:br/>
            </w:r>
            <w:r w:rsidRPr="0059321F">
              <w:rPr>
                <w:rFonts w:ascii="Times New Roman" w:hAnsi="Times New Roman" w:cs="Times New Roman"/>
                <w:sz w:val="24"/>
                <w:szCs w:val="24"/>
              </w:rPr>
              <w:br/>
            </w:r>
            <w:r w:rsidRPr="0059321F">
              <w:rPr>
                <w:rFonts w:ascii="Times New Roman" w:hAnsi="Times New Roman" w:cs="Times New Roman"/>
                <w:sz w:val="24"/>
                <w:szCs w:val="24"/>
              </w:rPr>
              <w:lastRenderedPageBreak/>
              <w:t>In addition, the design and fabrication of the device should be simple and robust compared to other electric coalescence methods, enabling on-demand droplet coalescence without precise synchronization in spacing and time between the droplets. This method also does not require precise electrode alignment and a metal deposition for the electrode.</w:t>
            </w:r>
          </w:p>
        </w:tc>
        <w:tc>
          <w:tcPr>
            <w:tcW w:w="1440" w:type="dxa"/>
          </w:tcPr>
          <w:p w14:paraId="0ECD6894"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 coalescence in microfluidic devices is influenced by several factors. </w:t>
            </w:r>
            <w:r w:rsidRPr="0059321F">
              <w:rPr>
                <w:rFonts w:ascii="Times New Roman" w:hAnsi="Times New Roman" w:cs="Times New Roman"/>
                <w:sz w:val="24"/>
                <w:szCs w:val="24"/>
              </w:rPr>
              <w:lastRenderedPageBreak/>
              <w:t xml:space="preserve">Surfactant concentration plays a key role, with higher concentrations preventing droplet fusion, while lower concentrations promote coalescence. The duration droplets remain in contact within the pairing channel, known as pairing time, also impacts coalescence, with longer times favoring fusion. The geometry of the pairing channel, specifically its cross-sectional area, controls the number of droplets that can come into contact and coalesce. Additionally, droplet size and volume affect how efficiently droplets merge. Finally, electrocoalescence, which applies electric fields to induce droplet fusion, offers an alternative method for on-demand </w:t>
            </w:r>
            <w:r w:rsidRPr="0059321F">
              <w:rPr>
                <w:rFonts w:ascii="Times New Roman" w:hAnsi="Times New Roman" w:cs="Times New Roman"/>
                <w:sz w:val="24"/>
                <w:szCs w:val="24"/>
              </w:rPr>
              <w:lastRenderedPageBreak/>
              <w:t>coalescence. By optimizing these factors—surfactant concentration, pairing time, channel geometry, and droplet size—reliable and selective droplet coalescence can be achieved in microfluidic systems.</w:t>
            </w:r>
          </w:p>
        </w:tc>
        <w:tc>
          <w:tcPr>
            <w:tcW w:w="1440" w:type="dxa"/>
          </w:tcPr>
          <w:p w14:paraId="7931A258"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The response provides a clear and detailed explanatio</w:t>
            </w:r>
            <w:r w:rsidRPr="0059321F">
              <w:rPr>
                <w:rFonts w:ascii="Times New Roman" w:hAnsi="Times New Roman" w:cs="Times New Roman"/>
                <w:sz w:val="24"/>
                <w:szCs w:val="24"/>
              </w:rPr>
              <w:lastRenderedPageBreak/>
              <w:t xml:space="preserve">n of the factors affecting droplet coalescence in microfluidic devices. It accurately identifies pairing time, surfactant concentration, and geometry of the pairing channel as key factors, and provides specific examples to support these claims. However, it does not mention droplet size and volume, which are also mentioned in the ground truth answer as important factors. Additionally, the </w:t>
            </w:r>
            <w:r w:rsidRPr="0059321F">
              <w:rPr>
                <w:rFonts w:ascii="Times New Roman" w:hAnsi="Times New Roman" w:cs="Times New Roman"/>
                <w:sz w:val="24"/>
                <w:szCs w:val="24"/>
              </w:rPr>
              <w:lastRenderedPageBreak/>
              <w:t>response does not discuss electrocoalescence as an alternative method for on-demand coalescence. SCORE: 76</w:t>
            </w:r>
          </w:p>
        </w:tc>
        <w:tc>
          <w:tcPr>
            <w:tcW w:w="1440" w:type="dxa"/>
          </w:tcPr>
          <w:p w14:paraId="002E0D19"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76</w:t>
            </w:r>
          </w:p>
        </w:tc>
        <w:tc>
          <w:tcPr>
            <w:tcW w:w="1440" w:type="dxa"/>
          </w:tcPr>
          <w:p w14:paraId="01B9269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76.0</w:t>
            </w:r>
          </w:p>
        </w:tc>
      </w:tr>
      <w:tr w:rsidR="001B6648" w:rsidRPr="0059321F" w14:paraId="206882F9" w14:textId="77777777">
        <w:tc>
          <w:tcPr>
            <w:tcW w:w="1440" w:type="dxa"/>
          </w:tcPr>
          <w:p w14:paraId="41EA14B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What design elements are critical for producing double or multiple emulsions?</w:t>
            </w:r>
          </w:p>
        </w:tc>
        <w:tc>
          <w:tcPr>
            <w:tcW w:w="1440" w:type="dxa"/>
          </w:tcPr>
          <w:p w14:paraId="4C2A942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To produce double or multiple emulsions, the following design elements are critical:</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1. Co-flow and flow-focusing configurations: These configurations can be combined to generate double-emulsion droplets. In this setup, two cylindrical capillaries are </w:t>
            </w:r>
            <w:r w:rsidRPr="0059321F">
              <w:rPr>
                <w:rFonts w:ascii="Times New Roman" w:hAnsi="Times New Roman" w:cs="Times New Roman"/>
                <w:sz w:val="24"/>
                <w:szCs w:val="24"/>
              </w:rPr>
              <w:lastRenderedPageBreak/>
              <w:t>aligned end-to-end within a square capillary. The innermost phase flows through the inner cylindrical capillary, while the intermediate phase flows through the interstitial space between the inner and outer capillaries in the same direction. The outermost phase flows through the interstitial space from the opposite end in the opposite direction and hydrodynamically focuses the two co-flowing liquid phases into double-emulsion droplets as they pass through the orifice.</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2. Elementary micro-fluidic devices: These devices are skillfully assembled in series to precisely control the monodispersity, number, and size of the inner </w:t>
            </w:r>
            <w:r w:rsidRPr="0059321F">
              <w:rPr>
                <w:rFonts w:ascii="Times New Roman" w:hAnsi="Times New Roman" w:cs="Times New Roman"/>
                <w:sz w:val="24"/>
                <w:szCs w:val="24"/>
              </w:rPr>
              <w:lastRenderedPageBreak/>
              <w:t>droplets of multiple emulsions. For example, a consecutive capillary micro-fluidic device can be used to generate multiple emulsions containing control-numbered daughter and granddaughter droplets.</w:t>
            </w:r>
            <w:r w:rsidRPr="0059321F">
              <w:rPr>
                <w:rFonts w:ascii="Times New Roman" w:hAnsi="Times New Roman" w:cs="Times New Roman"/>
                <w:sz w:val="24"/>
                <w:szCs w:val="24"/>
              </w:rPr>
              <w:br/>
            </w:r>
            <w:r w:rsidRPr="0059321F">
              <w:rPr>
                <w:rFonts w:ascii="Times New Roman" w:hAnsi="Times New Roman" w:cs="Times New Roman"/>
                <w:sz w:val="24"/>
                <w:szCs w:val="24"/>
              </w:rPr>
              <w:br/>
              <w:t>3. Coaxial capillary microfluidic devices: These devices are used for the generation of different emulsions, such as water-in-oil-in-water (W/O/W) emulsions.</w:t>
            </w:r>
            <w:r w:rsidRPr="0059321F">
              <w:rPr>
                <w:rFonts w:ascii="Times New Roman" w:hAnsi="Times New Roman" w:cs="Times New Roman"/>
                <w:sz w:val="24"/>
                <w:szCs w:val="24"/>
              </w:rPr>
              <w:br/>
            </w:r>
            <w:r w:rsidRPr="0059321F">
              <w:rPr>
                <w:rFonts w:ascii="Times New Roman" w:hAnsi="Times New Roman" w:cs="Times New Roman"/>
                <w:sz w:val="24"/>
                <w:szCs w:val="24"/>
              </w:rPr>
              <w:br/>
              <w:t>4. Step emulsification channel: This channel can be parallelized with drop markers to produce highly monodisperse multiple emulsions.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5. Accurate control of internal </w:t>
            </w:r>
            <w:r w:rsidRPr="0059321F">
              <w:rPr>
                <w:rFonts w:ascii="Times New Roman" w:hAnsi="Times New Roman" w:cs="Times New Roman"/>
                <w:sz w:val="24"/>
                <w:szCs w:val="24"/>
              </w:rPr>
              <w:lastRenderedPageBreak/>
              <w:t>structure and composition: This is critical for the versatility of multiple emulsions, allowing accurate manipulation of transport kinetics and the loading and release levels of encapsulated substances.</w:t>
            </w:r>
          </w:p>
        </w:tc>
        <w:tc>
          <w:tcPr>
            <w:tcW w:w="1440" w:type="dxa"/>
          </w:tcPr>
          <w:p w14:paraId="1882F29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To generate double or multiple emulsions, several design elements are essential. Co-flow and flow-focusing configurations enable precise control over fluid flow, allowing for stable droplet formation, especially in double emulsions. Sequential emulsification </w:t>
            </w:r>
            <w:r w:rsidRPr="0059321F">
              <w:rPr>
                <w:rFonts w:ascii="Times New Roman" w:hAnsi="Times New Roman" w:cs="Times New Roman"/>
                <w:sz w:val="24"/>
                <w:szCs w:val="24"/>
              </w:rPr>
              <w:lastRenderedPageBreak/>
              <w:t xml:space="preserve">steps, where inner droplets are emulsified into intermediate phases and then into outer phases, are key for multiple emulsions. Capillary microfluidic devices, such as consecutive capillary and coaxial configurations, are used to control droplet size, number, and monodispersity. Additionally, precise flow control and shear force management are crucial for stable and consistent droplet formation. Microchannel geometry optimization and material compatibility further enhance emulsification processes. By carefully managing these factors, researchers can produce double and multiple emulsions with controlled internal </w:t>
            </w:r>
            <w:r w:rsidRPr="0059321F">
              <w:rPr>
                <w:rFonts w:ascii="Times New Roman" w:hAnsi="Times New Roman" w:cs="Times New Roman"/>
                <w:sz w:val="24"/>
                <w:szCs w:val="24"/>
              </w:rPr>
              <w:lastRenderedPageBreak/>
              <w:t>structures and compositions for various applications.</w:t>
            </w:r>
          </w:p>
        </w:tc>
        <w:tc>
          <w:tcPr>
            <w:tcW w:w="1440" w:type="dxa"/>
          </w:tcPr>
          <w:p w14:paraId="72A24554"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provides a detailed description of specific design elements used to produce double or multiple emulsions, including co-flow and flow-focusing configurations, elementary </w:t>
            </w:r>
            <w:r w:rsidRPr="0059321F">
              <w:rPr>
                <w:rFonts w:ascii="Times New Roman" w:hAnsi="Times New Roman" w:cs="Times New Roman"/>
                <w:sz w:val="24"/>
                <w:szCs w:val="24"/>
              </w:rPr>
              <w:lastRenderedPageBreak/>
              <w:t xml:space="preserve">micro-fluidic devices, coaxial capillary microfluidic devices, step emulsification channels, and accurate control of internal structure and composition. However, the answer lacks a clear summary statement that directly addresses the question and does not explicitly mention the importance of precise flow control and shear force management, which are critical factors in producing stable </w:t>
            </w:r>
            <w:r w:rsidRPr="0059321F">
              <w:rPr>
                <w:rFonts w:ascii="Times New Roman" w:hAnsi="Times New Roman" w:cs="Times New Roman"/>
                <w:sz w:val="24"/>
                <w:szCs w:val="24"/>
              </w:rPr>
              <w:lastRenderedPageBreak/>
              <w:t>double or multiple emulsions. The response also includes some minor inaccuracies and lacks depth in comparison to the ground truth answer.</w:t>
            </w:r>
            <w:r w:rsidRPr="0059321F">
              <w:rPr>
                <w:rFonts w:ascii="Times New Roman" w:hAnsi="Times New Roman" w:cs="Times New Roman"/>
                <w:sz w:val="24"/>
                <w:szCs w:val="24"/>
              </w:rPr>
              <w:br/>
            </w:r>
            <w:r w:rsidRPr="0059321F">
              <w:rPr>
                <w:rFonts w:ascii="Times New Roman" w:hAnsi="Times New Roman" w:cs="Times New Roman"/>
                <w:sz w:val="24"/>
                <w:szCs w:val="24"/>
              </w:rPr>
              <w:br/>
              <w:t>SCORE: 58</w:t>
            </w:r>
          </w:p>
        </w:tc>
        <w:tc>
          <w:tcPr>
            <w:tcW w:w="1440" w:type="dxa"/>
          </w:tcPr>
          <w:p w14:paraId="564A8E9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58</w:t>
            </w:r>
          </w:p>
        </w:tc>
        <w:tc>
          <w:tcPr>
            <w:tcW w:w="1440" w:type="dxa"/>
          </w:tcPr>
          <w:p w14:paraId="054E1AD8"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57.99999999999999</w:t>
            </w:r>
          </w:p>
        </w:tc>
      </w:tr>
      <w:tr w:rsidR="001B6648" w:rsidRPr="0059321F" w14:paraId="5F160180" w14:textId="77777777">
        <w:tc>
          <w:tcPr>
            <w:tcW w:w="1440" w:type="dxa"/>
          </w:tcPr>
          <w:p w14:paraId="64754E44"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What key factors influence the design of flow-focusing droplet microfluidics optimized using machine learning?</w:t>
            </w:r>
          </w:p>
        </w:tc>
        <w:tc>
          <w:tcPr>
            <w:tcW w:w="1440" w:type="dxa"/>
          </w:tcPr>
          <w:p w14:paraId="03486F4F"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The key factors that influence the design of flow-focusing droplet microfluidics optimized using machine learning are primarily related to the fluid dynamics and geometry of the microfluidic device.</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1. Channel Geometry: The shape and size of the channel play a critical role in controlling droplet generation. In flow-focusing designs, the dispersed phase is injected through the </w:t>
            </w:r>
            <w:r w:rsidRPr="0059321F">
              <w:rPr>
                <w:rFonts w:ascii="Times New Roman" w:hAnsi="Times New Roman" w:cs="Times New Roman"/>
                <w:sz w:val="24"/>
                <w:szCs w:val="24"/>
              </w:rPr>
              <w:lastRenderedPageBreak/>
              <w:t>channel, and the continuous phase forms an outer shell around it. The orifice where the two phases meet determines the break-off point for droplets.</w:t>
            </w:r>
            <w:r w:rsidRPr="0059321F">
              <w:rPr>
                <w:rFonts w:ascii="Times New Roman" w:hAnsi="Times New Roman" w:cs="Times New Roman"/>
                <w:sz w:val="24"/>
                <w:szCs w:val="24"/>
              </w:rPr>
              <w:br/>
            </w:r>
            <w:r w:rsidRPr="0059321F">
              <w:rPr>
                <w:rFonts w:ascii="Times New Roman" w:hAnsi="Times New Roman" w:cs="Times New Roman"/>
                <w:sz w:val="24"/>
                <w:szCs w:val="24"/>
              </w:rPr>
              <w:br/>
              <w:t>2. Flow Rate: Both the flow rate of the dispersed phase and the continuous phase significantly impact the size and frequency of droplet generation. Increasing the flow rate of the continuous phase can decrease the size of the droplets, while increasing the oil flow rate also increases the frequency of droplet generation.</w:t>
            </w:r>
            <w:r w:rsidRPr="0059321F">
              <w:rPr>
                <w:rFonts w:ascii="Times New Roman" w:hAnsi="Times New Roman" w:cs="Times New Roman"/>
                <w:sz w:val="24"/>
                <w:szCs w:val="24"/>
              </w:rPr>
              <w:br/>
            </w:r>
            <w:r w:rsidRPr="0059321F">
              <w:rPr>
                <w:rFonts w:ascii="Times New Roman" w:hAnsi="Times New Roman" w:cs="Times New Roman"/>
                <w:sz w:val="24"/>
                <w:szCs w:val="24"/>
              </w:rPr>
              <w:br/>
              <w:t>3. Viscosity: The viscosity of both phases is another important factor that governs droplet generation in flow-focusing designs.</w:t>
            </w:r>
            <w:r w:rsidRPr="0059321F">
              <w:rPr>
                <w:rFonts w:ascii="Times New Roman" w:hAnsi="Times New Roman" w:cs="Times New Roman"/>
                <w:sz w:val="24"/>
                <w:szCs w:val="24"/>
              </w:rPr>
              <w:br/>
            </w:r>
            <w:r w:rsidRPr="0059321F">
              <w:rPr>
                <w:rFonts w:ascii="Times New Roman" w:hAnsi="Times New Roman" w:cs="Times New Roman"/>
                <w:sz w:val="24"/>
                <w:szCs w:val="24"/>
              </w:rPr>
              <w:lastRenderedPageBreak/>
              <w:br/>
              <w:t>4. Shear Rate: In the flow-focusing configuration, the dispersed phase is subjected to shear by the continuous phase, which enables more controlled and stable droplet generation. The design employs symmetric shearing by the continuous phase on the dispersed phase, and an extension of this concept is shear-focusing, which aims to create a singular point of highest shear for consistent droplet formation.</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5. Design Method: Flow-focusing channels can be fabricated using various methods such as soft lithography or the insertion of capillary sheathes into microdevices. The choice of design method </w:t>
            </w:r>
            <w:r w:rsidRPr="0059321F">
              <w:rPr>
                <w:rFonts w:ascii="Times New Roman" w:hAnsi="Times New Roman" w:cs="Times New Roman"/>
                <w:sz w:val="24"/>
                <w:szCs w:val="24"/>
              </w:rPr>
              <w:lastRenderedPageBreak/>
              <w:t>can influence the performance and characteristics of the droplet generator.</w:t>
            </w:r>
            <w:r w:rsidRPr="0059321F">
              <w:rPr>
                <w:rFonts w:ascii="Times New Roman" w:hAnsi="Times New Roman" w:cs="Times New Roman"/>
                <w:sz w:val="24"/>
                <w:szCs w:val="24"/>
              </w:rPr>
              <w:br/>
            </w:r>
            <w:r w:rsidRPr="0059321F">
              <w:rPr>
                <w:rFonts w:ascii="Times New Roman" w:hAnsi="Times New Roman" w:cs="Times New Roman"/>
                <w:sz w:val="24"/>
                <w:szCs w:val="24"/>
              </w:rPr>
              <w:br/>
              <w:t>Machine learning algorithms are used to predict the droplet diameter and rate based on these factors, enabling design automation and reducing the need for microfluidic expertise and design iterations in life sciences applications.</w:t>
            </w:r>
          </w:p>
        </w:tc>
        <w:tc>
          <w:tcPr>
            <w:tcW w:w="1440" w:type="dxa"/>
          </w:tcPr>
          <w:p w14:paraId="0CE2CCB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design of flow-focusing droplet microfluidics, optimized using machine learning, depends on several critical factors. Channel geometry, including the shape and size, controls droplet generation by defining the break-off point where the dispersed phase meets the continuous phase. Flow rates of both phases affect droplet size and frequency, with higher continuous phase flow reducing droplet size. </w:t>
            </w:r>
            <w:r w:rsidRPr="0059321F">
              <w:rPr>
                <w:rFonts w:ascii="Times New Roman" w:hAnsi="Times New Roman" w:cs="Times New Roman"/>
                <w:sz w:val="24"/>
                <w:szCs w:val="24"/>
              </w:rPr>
              <w:lastRenderedPageBreak/>
              <w:t>Viscosity influences flow behavior and shear forces, crucial for stable droplet formation. Shear forces between phases are controlled by adjusting channel geometry or flow rates, ensuring consistent droplet generation. Machine learning algorithms predict and optimize droplet diameter and generation rate by analyzing these design parameters, fluid properties, and large datasets, automating the design process for more efficient droplet production in life sciences applications.</w:t>
            </w:r>
          </w:p>
        </w:tc>
        <w:tc>
          <w:tcPr>
            <w:tcW w:w="1440" w:type="dxa"/>
          </w:tcPr>
          <w:p w14:paraId="73D37578"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is clear and concise, providing a detailed explanation of the key factors influencing the design of flow-focusing droplet microfluidics optimized using machine learning. It accurately addresses all relevant points mentioned in the ground truth answer, including </w:t>
            </w:r>
            <w:r w:rsidRPr="0059321F">
              <w:rPr>
                <w:rFonts w:ascii="Times New Roman" w:hAnsi="Times New Roman" w:cs="Times New Roman"/>
                <w:sz w:val="24"/>
                <w:szCs w:val="24"/>
              </w:rPr>
              <w:lastRenderedPageBreak/>
              <w:t>channel geometry, flow rates, viscosity, shear rate, and design method. However, it could be improved by adding more depth to some points and providing a clearer connection between these factors and their impact on droplet generation. SCORE: 83</w:t>
            </w:r>
          </w:p>
        </w:tc>
        <w:tc>
          <w:tcPr>
            <w:tcW w:w="1440" w:type="dxa"/>
          </w:tcPr>
          <w:p w14:paraId="124E854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83</w:t>
            </w:r>
          </w:p>
        </w:tc>
        <w:tc>
          <w:tcPr>
            <w:tcW w:w="1440" w:type="dxa"/>
          </w:tcPr>
          <w:p w14:paraId="695AE527"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83.0</w:t>
            </w:r>
          </w:p>
        </w:tc>
      </w:tr>
      <w:tr w:rsidR="001B6648" w:rsidRPr="0059321F" w14:paraId="10B55647" w14:textId="77777777">
        <w:tc>
          <w:tcPr>
            <w:tcW w:w="1440" w:type="dxa"/>
          </w:tcPr>
          <w:p w14:paraId="6A4480C3"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How do channel wall properties (hydrophobicity/hydrophilicity) influence droplet dynamics?</w:t>
            </w:r>
          </w:p>
        </w:tc>
        <w:tc>
          <w:tcPr>
            <w:tcW w:w="1440" w:type="dxa"/>
          </w:tcPr>
          <w:p w14:paraId="610C9CF1"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Channel wall properties, specifically hydrophobicity and hydrophilicity, play a crucial role in influencing droplet dynamics within microfluidic devices.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In the case of hydrophobic channel walls, they repel water and allow oil to lift the aqueous phase from the walls, surround </w:t>
            </w:r>
            <w:r w:rsidRPr="0059321F">
              <w:rPr>
                <w:rFonts w:ascii="Times New Roman" w:hAnsi="Times New Roman" w:cs="Times New Roman"/>
                <w:sz w:val="24"/>
                <w:szCs w:val="24"/>
              </w:rPr>
              <w:lastRenderedPageBreak/>
              <w:t>it, and encapsulate it into drops, thus forming water-in-oil (W/O) emulsions. This is essential for ultrahigh-throughput biological applications that require W/O emulsions.</w:t>
            </w:r>
            <w:r w:rsidRPr="0059321F">
              <w:rPr>
                <w:rFonts w:ascii="Times New Roman" w:hAnsi="Times New Roman" w:cs="Times New Roman"/>
                <w:sz w:val="24"/>
                <w:szCs w:val="24"/>
              </w:rPr>
              <w:br/>
            </w:r>
            <w:r w:rsidRPr="0059321F">
              <w:rPr>
                <w:rFonts w:ascii="Times New Roman" w:hAnsi="Times New Roman" w:cs="Times New Roman"/>
                <w:sz w:val="24"/>
                <w:szCs w:val="24"/>
              </w:rPr>
              <w:br/>
              <w:t>On the other hand, hydrophilic channel walls are necessary to generate oil-in-water (O/W) emulsions. In O/W emulsions, the oil phase adheres to the hydrophilic channel walls, while the aqueous phase forms droplets.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The wetting properties of the channel walls can be controlled through various methods such as plasma bonding, chemical treatments, and surface coatings with materials like PEG or PVA. These treatments can </w:t>
            </w:r>
            <w:r w:rsidRPr="0059321F">
              <w:rPr>
                <w:rFonts w:ascii="Times New Roman" w:hAnsi="Times New Roman" w:cs="Times New Roman"/>
                <w:sz w:val="24"/>
                <w:szCs w:val="24"/>
              </w:rPr>
              <w:lastRenderedPageBreak/>
              <w:t>temporarily convert a naturally hydrophobic surface into a hydrophilic one or vice versa. The addition of surfactants can also alter the surface wettability, making it more hydrophobic or oleophobic as demonstrated by Xu et al.</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It's important to note that maintaining the desired wetting properties is crucial for stable droplet formation and manipulation in microfluidics. The elasticity of PDMS, while beneficial for handling, can be unfavorable if precise channel dimensions are required for stable droplet formation or manipulation. Additionally, low aspect ratio structures may deform or collapse at high flow rates due to the high </w:t>
            </w:r>
            <w:r w:rsidRPr="0059321F">
              <w:rPr>
                <w:rFonts w:ascii="Times New Roman" w:hAnsi="Times New Roman" w:cs="Times New Roman"/>
                <w:sz w:val="24"/>
                <w:szCs w:val="24"/>
              </w:rPr>
              <w:lastRenderedPageBreak/>
              <w:t>pressure levels necessary to drive the flow.</w:t>
            </w:r>
            <w:r w:rsidRPr="0059321F">
              <w:rPr>
                <w:rFonts w:ascii="Times New Roman" w:hAnsi="Times New Roman" w:cs="Times New Roman"/>
                <w:sz w:val="24"/>
                <w:szCs w:val="24"/>
              </w:rPr>
              <w:br/>
            </w:r>
            <w:r w:rsidRPr="0059321F">
              <w:rPr>
                <w:rFonts w:ascii="Times New Roman" w:hAnsi="Times New Roman" w:cs="Times New Roman"/>
                <w:sz w:val="24"/>
                <w:szCs w:val="24"/>
              </w:rPr>
              <w:br/>
              <w:t>In summary, the hydrophobicity/hydrophilicity of channel walls significantly influences droplet dynamics in microfluidic devices by determining whether water-in-oil or oil-in-water emulsions are formed. The choice between these two depends on the specific application and can be controlled through various surface treatments and coatings.</w:t>
            </w:r>
          </w:p>
        </w:tc>
        <w:tc>
          <w:tcPr>
            <w:tcW w:w="1440" w:type="dxa"/>
          </w:tcPr>
          <w:p w14:paraId="3BEDBD2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channel wall properties, specifically hydrophobicity or hydrophilicity, significantly influence droplet dynamics in microfluidic systems. These properties determine the wettability of the channel walls, affecting the interaction between the continuous and dispersed phases. In hydrophobic channels, the dispersed phase </w:t>
            </w:r>
            <w:r w:rsidRPr="0059321F">
              <w:rPr>
                <w:rFonts w:ascii="Times New Roman" w:hAnsi="Times New Roman" w:cs="Times New Roman"/>
                <w:sz w:val="24"/>
                <w:szCs w:val="24"/>
              </w:rPr>
              <w:lastRenderedPageBreak/>
              <w:t xml:space="preserve">(typically water) tends to form droplets as it minimizes contact with the channel walls. This enhances droplet stability and facilitates easier detachment during droplet formation. Hydrophobic surfaces are ideal for applications requiring water-in-oil emulsions or precise droplet control. Conversely, hydrophilic channels promote wetting of the dispersed phase, making it more likely to spread along the walls instead of forming discrete droplets. This is useful for oil-in-water systems or applications involving liquid films. Wall properties also impact droplet size, breakup, coalescence, and transport. Hydrophobicity favors smaller droplets and reduces the likelihood of </w:t>
            </w:r>
            <w:r w:rsidRPr="0059321F">
              <w:rPr>
                <w:rFonts w:ascii="Times New Roman" w:hAnsi="Times New Roman" w:cs="Times New Roman"/>
                <w:sz w:val="24"/>
                <w:szCs w:val="24"/>
              </w:rPr>
              <w:lastRenderedPageBreak/>
              <w:t>droplet adherence, while hydrophilicity can lead to higher flow resistance and altered droplet generation behavior. Tailoring wall properties is crucial for optimizing microfluidic processes.</w:t>
            </w:r>
            <w:r w:rsidRPr="0059321F">
              <w:rPr>
                <w:rFonts w:ascii="Times New Roman" w:hAnsi="Times New Roman" w:cs="Times New Roman"/>
                <w:sz w:val="24"/>
                <w:szCs w:val="24"/>
              </w:rPr>
              <w:br/>
            </w:r>
          </w:p>
        </w:tc>
        <w:tc>
          <w:tcPr>
            <w:tcW w:w="1440" w:type="dxa"/>
          </w:tcPr>
          <w:p w14:paraId="2A7ED883"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The response accurately addresses the question by providing a detailed explanation of how channel wall properties influence droplet dynamics, including specific examples of hydrophob</w:t>
            </w:r>
            <w:r w:rsidRPr="0059321F">
              <w:rPr>
                <w:rFonts w:ascii="Times New Roman" w:hAnsi="Times New Roman" w:cs="Times New Roman"/>
                <w:sz w:val="24"/>
                <w:szCs w:val="24"/>
              </w:rPr>
              <w:lastRenderedPageBreak/>
              <w:t xml:space="preserve">ic and hydrophilic channels and their effects on emulsion formation. It also discusses the importance of maintaining desired wetting properties for stable droplet formation and manipulation in microfluidics. However, some minor inaccuracies and omissions are present, such as the lack of discussion on the impact of wall properties on droplet size, breakup, coalescence, and transport, which is </w:t>
            </w:r>
            <w:r w:rsidRPr="0059321F">
              <w:rPr>
                <w:rFonts w:ascii="Times New Roman" w:hAnsi="Times New Roman" w:cs="Times New Roman"/>
                <w:sz w:val="24"/>
                <w:szCs w:val="24"/>
              </w:rPr>
              <w:lastRenderedPageBreak/>
              <w:t>mentioned in the ground truth answer. SCORE: 83</w:t>
            </w:r>
          </w:p>
        </w:tc>
        <w:tc>
          <w:tcPr>
            <w:tcW w:w="1440" w:type="dxa"/>
          </w:tcPr>
          <w:p w14:paraId="5F44F4C7"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83</w:t>
            </w:r>
          </w:p>
        </w:tc>
        <w:tc>
          <w:tcPr>
            <w:tcW w:w="1440" w:type="dxa"/>
          </w:tcPr>
          <w:p w14:paraId="736F524D"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83.0</w:t>
            </w:r>
          </w:p>
        </w:tc>
      </w:tr>
      <w:tr w:rsidR="001B6648" w:rsidRPr="0059321F" w14:paraId="2A15A21A" w14:textId="77777777">
        <w:tc>
          <w:tcPr>
            <w:tcW w:w="1440" w:type="dxa"/>
          </w:tcPr>
          <w:p w14:paraId="17BB907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How can you incorporate active control mechanisms (e.g., electrical, magnetic) into droplet devices?</w:t>
            </w:r>
          </w:p>
        </w:tc>
        <w:tc>
          <w:tcPr>
            <w:tcW w:w="1440" w:type="dxa"/>
          </w:tcPr>
          <w:p w14:paraId="11A2520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Active control mechanisms such as electrical and magnetic can be incorporated into droplet devices to manipulate the generation, size, and behavior of droplets. For instance, in the case of electrical control, a direct current (DC) or </w:t>
            </w:r>
            <w:r w:rsidRPr="0059321F">
              <w:rPr>
                <w:rFonts w:ascii="Times New Roman" w:hAnsi="Times New Roman" w:cs="Times New Roman"/>
                <w:sz w:val="24"/>
                <w:szCs w:val="24"/>
              </w:rPr>
              <w:lastRenderedPageBreak/>
              <w:t>alternating current (AC) can be used to electrically actuate droplet generation. This can be achieved by incorporating electrodes into the flow-focusing device, as shown in Figure 8A, where the waterflow serves as a conductor and the oil stream acts as an insulator. The size of the droplets can be controlled precisely by tuning the electric field strength, which decreases at higher voltage.</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Another electrical method is the use of electrowetting-on-dielectric (EWOD) effect, where an electrical field can be applied to reduce the contact angle between the conductive liquid flow and the channel. </w:t>
            </w:r>
            <w:r w:rsidRPr="0059321F">
              <w:rPr>
                <w:rFonts w:ascii="Times New Roman" w:hAnsi="Times New Roman" w:cs="Times New Roman"/>
                <w:sz w:val="24"/>
                <w:szCs w:val="24"/>
              </w:rPr>
              <w:lastRenderedPageBreak/>
              <w:t>This controllable wettability switch allows for precise control over droplet formation.</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In magnetic control, permanent or electromagnets can be utilized to implement non-invasive magnetic control over droplet formation. Ferrofluids with magnetic characteristics are often used as the continuous phase, and factors such as the magnet's direction and location, the density and gradient of the magnetic flux, and the magnetization curve affect droplet formation in the presence of a magnetic field.</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It is important to note that these active control mechanisms require external </w:t>
            </w:r>
            <w:r w:rsidRPr="0059321F">
              <w:rPr>
                <w:rFonts w:ascii="Times New Roman" w:hAnsi="Times New Roman" w:cs="Times New Roman"/>
                <w:sz w:val="24"/>
                <w:szCs w:val="24"/>
              </w:rPr>
              <w:lastRenderedPageBreak/>
              <w:t>power and actuation to modify the droplet behavior, making them different from passive control methods. Contemporary chemical applications often necessitate an exceptional parallel microfluidic network to create on-demand double or multicomponent emulsions.</w:t>
            </w:r>
          </w:p>
        </w:tc>
        <w:tc>
          <w:tcPr>
            <w:tcW w:w="1440" w:type="dxa"/>
          </w:tcPr>
          <w:p w14:paraId="1B31380D"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Active control mechanisms such as electrical, magnetic, thermal, and mechanical methods can precisely manipulate droplet formation in microfluidic devices. Electrical control methods include direct current (DC), which uses </w:t>
            </w:r>
            <w:r w:rsidRPr="0059321F">
              <w:rPr>
                <w:rFonts w:ascii="Times New Roman" w:hAnsi="Times New Roman" w:cs="Times New Roman"/>
                <w:sz w:val="24"/>
                <w:szCs w:val="24"/>
              </w:rPr>
              <w:lastRenderedPageBreak/>
              <w:t xml:space="preserve">electrodes to control droplet size, and alternating current (AC), which utilizes electrowetting-on-dielectric (EWOD) and dielectrophoresis (DEP) to influence droplet behavior. Magnetic control employs ferrofluids and external magnets to non-invasively guide droplet formation. Thermal control involves heating the entire device or applying localized heating to adjust fluid parameters like viscosity and interfacial tension. Mechanical control techniques, such as pneumatic and piezoelectric components, can also regulate droplet dynamics. These active control strategies enable precise and flexible droplet generation, allowing for tailored </w:t>
            </w:r>
            <w:r w:rsidRPr="0059321F">
              <w:rPr>
                <w:rFonts w:ascii="Times New Roman" w:hAnsi="Times New Roman" w:cs="Times New Roman"/>
                <w:sz w:val="24"/>
                <w:szCs w:val="24"/>
              </w:rPr>
              <w:lastRenderedPageBreak/>
              <w:t>applications in complex microfluidic systems, including droplet manipulation and multicomponent emulsion creation.</w:t>
            </w:r>
          </w:p>
        </w:tc>
        <w:tc>
          <w:tcPr>
            <w:tcW w:w="1440" w:type="dxa"/>
          </w:tcPr>
          <w:p w14:paraId="4A4000F8"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provides a clear explanation of how electrical and magnetic control mechanisms can be incorporated into droplet devices, </w:t>
            </w:r>
            <w:r w:rsidRPr="0059321F">
              <w:rPr>
                <w:rFonts w:ascii="Times New Roman" w:hAnsi="Times New Roman" w:cs="Times New Roman"/>
                <w:sz w:val="24"/>
                <w:szCs w:val="24"/>
              </w:rPr>
              <w:lastRenderedPageBreak/>
              <w:t xml:space="preserve">mentioning specific methods such as electrowetting-on-dielectric (EWOD) and the use of ferrofluids. However, it lacks comprehensive coverage of other active control mechanisms like thermal and mechanical methods, which are mentioned in the ground truth answer. The response also does not fully address the broader context of droplet manipulation and multicomponent emulsion creation. SCORE: </w:t>
            </w:r>
            <w:r w:rsidRPr="0059321F">
              <w:rPr>
                <w:rFonts w:ascii="Times New Roman" w:hAnsi="Times New Roman" w:cs="Times New Roman"/>
                <w:sz w:val="24"/>
                <w:szCs w:val="24"/>
              </w:rPr>
              <w:lastRenderedPageBreak/>
              <w:t>51</w:t>
            </w:r>
          </w:p>
        </w:tc>
        <w:tc>
          <w:tcPr>
            <w:tcW w:w="1440" w:type="dxa"/>
          </w:tcPr>
          <w:p w14:paraId="1472176B"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51</w:t>
            </w:r>
          </w:p>
        </w:tc>
        <w:tc>
          <w:tcPr>
            <w:tcW w:w="1440" w:type="dxa"/>
          </w:tcPr>
          <w:p w14:paraId="77F917D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51.0</w:t>
            </w:r>
          </w:p>
        </w:tc>
      </w:tr>
      <w:tr w:rsidR="001B6648" w:rsidRPr="0059321F" w14:paraId="17F59424" w14:textId="77777777">
        <w:tc>
          <w:tcPr>
            <w:tcW w:w="1440" w:type="dxa"/>
          </w:tcPr>
          <w:p w14:paraId="1AF87C11"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How do flow rates affect droplet size and frequency?</w:t>
            </w:r>
          </w:p>
        </w:tc>
        <w:tc>
          <w:tcPr>
            <w:tcW w:w="1440" w:type="dxa"/>
          </w:tcPr>
          <w:p w14:paraId="49BC49A1"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The flow rate of the aqueous liquid significantly affects both the droplet size and frequency. According to the provided context, as the flow rate of the aqueous liquid increases, the droplet size or pulse width decreases (Fig. 10a). This inverse relationship is due to the fact that a higher flow rate leads to a higher drag force on the </w:t>
            </w:r>
            <w:r w:rsidRPr="0059321F">
              <w:rPr>
                <w:rFonts w:ascii="Times New Roman" w:hAnsi="Times New Roman" w:cs="Times New Roman"/>
                <w:sz w:val="24"/>
                <w:szCs w:val="24"/>
              </w:rPr>
              <w:lastRenderedPageBreak/>
              <w:t>droplet, which in turn results in a higher formation frequency.</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Additionally, Fig. 11(a) shows that the droplet formation frequency is proportional to the fourth power of the mean velocity of the carrier liquid (f</w:t>
            </w:r>
            <w:r w:rsidRPr="0059321F">
              <w:rPr>
                <w:rFonts w:ascii="Cambria Math" w:hAnsi="Cambria Math" w:cs="Cambria Math"/>
                <w:sz w:val="24"/>
                <w:szCs w:val="24"/>
              </w:rPr>
              <w:t>∝</w:t>
            </w:r>
            <w:r w:rsidRPr="0059321F">
              <w:rPr>
                <w:rFonts w:ascii="Times New Roman" w:hAnsi="Times New Roman" w:cs="Times New Roman"/>
                <w:sz w:val="24"/>
                <w:szCs w:val="24"/>
              </w:rPr>
              <w:t>U^4). This relationship suggests that increasing the flow rate will result in a higher droplet formation frequency.</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On the other hand, Fig. 10(b) indicates that increasing the volume ratio between detergent and water decreases the interfacial tension to the carrier liquid, allowing droplets to form at smaller diameters. This means that a higher volume ratio of detergent to water also leads </w:t>
            </w:r>
            <w:r w:rsidRPr="0059321F">
              <w:rPr>
                <w:rFonts w:ascii="Times New Roman" w:hAnsi="Times New Roman" w:cs="Times New Roman"/>
                <w:sz w:val="24"/>
                <w:szCs w:val="24"/>
              </w:rPr>
              <w:lastRenderedPageBreak/>
              <w:t>to smaller droplet sizes.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It's important to note that these relationships are based on the balance between the drag force and the interfacial tension force, with a higher drag force or flow rate leading to a higher formation frequency, and a lower interfacial tension (due to a higher surfactant concentration) also leading to a higher formation frequency.</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The context does not provide information about the relationship between flow rates of the continuous phase and droplet size/frequency, but it does mention that increasing the flow rate of the continuous phase can lead to different mechanisms of </w:t>
            </w:r>
            <w:r w:rsidRPr="0059321F">
              <w:rPr>
                <w:rFonts w:ascii="Times New Roman" w:hAnsi="Times New Roman" w:cs="Times New Roman"/>
                <w:sz w:val="24"/>
                <w:szCs w:val="24"/>
              </w:rPr>
              <w:lastRenderedPageBreak/>
              <w:t>droplet formation such as the dripping mechanism or jetting flow, which may affect the droplet size and frequency.</w:t>
            </w:r>
          </w:p>
        </w:tc>
        <w:tc>
          <w:tcPr>
            <w:tcW w:w="1440" w:type="dxa"/>
          </w:tcPr>
          <w:p w14:paraId="57617AD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Flow rates significantly influence droplet size and frequency in microfluidic systems. As the flow rate ratio (φ = Qd/Qc) increases, the shearing force from the continuous phase dominates, leading to smaller droplets due to rapid breakup of the dispersed phase. Additionally, higher flow rates in the continuous phase can result in larger droplets, </w:t>
            </w:r>
            <w:r w:rsidRPr="0059321F">
              <w:rPr>
                <w:rFonts w:ascii="Times New Roman" w:hAnsi="Times New Roman" w:cs="Times New Roman"/>
                <w:sz w:val="24"/>
                <w:szCs w:val="24"/>
              </w:rPr>
              <w:lastRenderedPageBreak/>
              <w:t>as the dispersed phase doesn't break up until it reaches the downstream section. The frequency of droplet generation also increases with higher flow rate ratios, demonstrating a positive correlation. However, droplet diameter growth trends vary depending on the model and input conditions. Overall, increasing the flow rate ratio enhances droplet formation frequency and reduces droplet size due to stronger shearing forces, with complex interactions influenced by factors such as interfacial tension and channel geometry.</w:t>
            </w:r>
          </w:p>
        </w:tc>
        <w:tc>
          <w:tcPr>
            <w:tcW w:w="1440" w:type="dxa"/>
          </w:tcPr>
          <w:p w14:paraId="51B212F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accurately addresses the question about how flow rates affect droplet size and frequency. It provides specific examples from figures (10a and 11(a)) to support its claims, and it correctly identifies the </w:t>
            </w:r>
            <w:r w:rsidRPr="0059321F">
              <w:rPr>
                <w:rFonts w:ascii="Times New Roman" w:hAnsi="Times New Roman" w:cs="Times New Roman"/>
                <w:sz w:val="24"/>
                <w:szCs w:val="24"/>
              </w:rPr>
              <w:lastRenderedPageBreak/>
              <w:t xml:space="preserve">relationship between flow rate and droplet formation frequency as well as the effect of interfacial tension on droplet size. The response also acknowledges the complexity of the relationships involved and the potential for different mechanisms of droplet formation depending on the flow rates. However, it does not fully capture the nuances of the ground truth answer regarding the relationship between flow rate ratio (φ = </w:t>
            </w:r>
            <w:r w:rsidRPr="0059321F">
              <w:rPr>
                <w:rFonts w:ascii="Times New Roman" w:hAnsi="Times New Roman" w:cs="Times New Roman"/>
                <w:sz w:val="24"/>
                <w:szCs w:val="24"/>
              </w:rPr>
              <w:lastRenderedPageBreak/>
              <w:t>Qd/Qc) and droplet size/frequency.</w:t>
            </w:r>
            <w:r w:rsidRPr="0059321F">
              <w:rPr>
                <w:rFonts w:ascii="Times New Roman" w:hAnsi="Times New Roman" w:cs="Times New Roman"/>
                <w:sz w:val="24"/>
                <w:szCs w:val="24"/>
              </w:rPr>
              <w:br/>
            </w:r>
            <w:r w:rsidRPr="0059321F">
              <w:rPr>
                <w:rFonts w:ascii="Times New Roman" w:hAnsi="Times New Roman" w:cs="Times New Roman"/>
                <w:sz w:val="24"/>
                <w:szCs w:val="24"/>
              </w:rPr>
              <w:br/>
              <w:t>SCORE: 85</w:t>
            </w:r>
          </w:p>
        </w:tc>
        <w:tc>
          <w:tcPr>
            <w:tcW w:w="1440" w:type="dxa"/>
          </w:tcPr>
          <w:p w14:paraId="378DB863"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85</w:t>
            </w:r>
          </w:p>
        </w:tc>
        <w:tc>
          <w:tcPr>
            <w:tcW w:w="1440" w:type="dxa"/>
          </w:tcPr>
          <w:p w14:paraId="52E78C13"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85.0</w:t>
            </w:r>
          </w:p>
        </w:tc>
      </w:tr>
      <w:tr w:rsidR="001B6648" w:rsidRPr="0059321F" w14:paraId="018A2776" w14:textId="77777777">
        <w:tc>
          <w:tcPr>
            <w:tcW w:w="1440" w:type="dxa"/>
          </w:tcPr>
          <w:p w14:paraId="4340D76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What techniques are available for droplet splitting?</w:t>
            </w:r>
          </w:p>
        </w:tc>
        <w:tc>
          <w:tcPr>
            <w:tcW w:w="1440" w:type="dxa"/>
          </w:tcPr>
          <w:p w14:paraId="2993AE2F"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There are two main categories of droplet splitting techniques: passive and active. Passive techniques include using common T and Y junctions, flow focusing junction configurations, or placing external ribs/obstructions in the mother droplets' flow route. These methods primarily depend on the microchannel geometry and working fluids. Active techniques use an electric, magnetic, acoustic, or thermal field to precisely separate the droplets. Examples of active droplet </w:t>
            </w:r>
            <w:r w:rsidRPr="0059321F">
              <w:rPr>
                <w:rFonts w:ascii="Times New Roman" w:hAnsi="Times New Roman" w:cs="Times New Roman"/>
                <w:sz w:val="24"/>
                <w:szCs w:val="24"/>
              </w:rPr>
              <w:lastRenderedPageBreak/>
              <w:t>splitting techniques include using a pneumatic actuator, electric and magnetic droplet splitting systems, thermocapillary droplet splitting methods, and acoustic methods for label-free droplet splitting based on acoustic radiation force. Each technique has its advantages and limitations in terms of operational flexibility, sensitivity to fluid properties and flow conditions, selective or on-demand operation, control over the droplet splitting ratio, and applicability to different types of droplets.</w:t>
            </w:r>
          </w:p>
        </w:tc>
        <w:tc>
          <w:tcPr>
            <w:tcW w:w="1440" w:type="dxa"/>
          </w:tcPr>
          <w:p w14:paraId="218E03E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 splitting techniques can be categorized into passive and active methods. Passive techniques rely on the microchannel geometry and fluid properties, such as T and Y junctions, flow focusing configurations, or introducing ribs/obstructions in the flow path. These methods are simple but lack dynamic control over splitting ratios and are sensitive to flow conditions. Active techniques utilize external forces like electric, magnetic, acoustic, or thermal fields to precisely control droplet splitting. Examples include electric </w:t>
            </w:r>
            <w:r w:rsidRPr="0059321F">
              <w:rPr>
                <w:rFonts w:ascii="Times New Roman" w:hAnsi="Times New Roman" w:cs="Times New Roman"/>
                <w:sz w:val="24"/>
                <w:szCs w:val="24"/>
              </w:rPr>
              <w:lastRenderedPageBreak/>
              <w:t>field-based splitting, magnetic fields for ferrofluids, acoustic radiation force, and thermocapillary methods. Active techniques offer more flexibility, enabling on-demand droplet splitting with controlled ratios, overcoming the limitations of passive methods. However, each technique has its own set of advantages and constraints depending on the application and droplet type.</w:t>
            </w:r>
          </w:p>
        </w:tc>
        <w:tc>
          <w:tcPr>
            <w:tcW w:w="1440" w:type="dxa"/>
          </w:tcPr>
          <w:p w14:paraId="6038DC6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The response is mostly relevant and clear, but lacks focus or includes unnecessary details; broadly acceptable. SCORE: 58</w:t>
            </w:r>
          </w:p>
        </w:tc>
        <w:tc>
          <w:tcPr>
            <w:tcW w:w="1440" w:type="dxa"/>
          </w:tcPr>
          <w:p w14:paraId="006B742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58</w:t>
            </w:r>
          </w:p>
        </w:tc>
        <w:tc>
          <w:tcPr>
            <w:tcW w:w="1440" w:type="dxa"/>
          </w:tcPr>
          <w:p w14:paraId="355463E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57.99999999999999</w:t>
            </w:r>
          </w:p>
        </w:tc>
      </w:tr>
      <w:tr w:rsidR="001B6648" w:rsidRPr="0059321F" w14:paraId="4CFCF583" w14:textId="77777777">
        <w:tc>
          <w:tcPr>
            <w:tcW w:w="1440" w:type="dxa"/>
          </w:tcPr>
          <w:p w14:paraId="2C1886DD"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What advantages does droplet formation by passive methods have over active methods?</w:t>
            </w:r>
          </w:p>
        </w:tc>
        <w:tc>
          <w:tcPr>
            <w:tcW w:w="1440" w:type="dxa"/>
          </w:tcPr>
          <w:p w14:paraId="43FA95D4"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Passive droplet generation methods offer several advantages over active methods. One of the main benefits is that </w:t>
            </w:r>
            <w:r w:rsidRPr="0059321F">
              <w:rPr>
                <w:rFonts w:ascii="Times New Roman" w:hAnsi="Times New Roman" w:cs="Times New Roman"/>
                <w:sz w:val="24"/>
                <w:szCs w:val="24"/>
              </w:rPr>
              <w:lastRenderedPageBreak/>
              <w:t>they can increase deformation and instability of flow field interface for preparing monodisperse droplets simply by adjusting microchannel dimensions and geometries or controlling the flow rates of two immiscible liquids without additional driving forces. This simplicity in setup and operation makes passive methods more cost-effective and easier to use compared to active methods, which typically require complex control equipment.</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Another advantage is that passive methods are less likely to interfere with or cross-contaminate the synthesized droplets due to their ability to provide precise control over parameters such </w:t>
            </w:r>
            <w:r w:rsidRPr="0059321F">
              <w:rPr>
                <w:rFonts w:ascii="Times New Roman" w:hAnsi="Times New Roman" w:cs="Times New Roman"/>
                <w:sz w:val="24"/>
                <w:szCs w:val="24"/>
              </w:rPr>
              <w:lastRenderedPageBreak/>
              <w:t>as size, shape, monodispersity, and components inside the droplets. This makes passive methods ideal for generating continuous droplet streams of uniform size distributions (1%–3% dispersity).</w:t>
            </w:r>
            <w:r w:rsidRPr="0059321F">
              <w:rPr>
                <w:rFonts w:ascii="Times New Roman" w:hAnsi="Times New Roman" w:cs="Times New Roman"/>
                <w:sz w:val="24"/>
                <w:szCs w:val="24"/>
              </w:rPr>
              <w:br/>
            </w:r>
            <w:r w:rsidRPr="0059321F">
              <w:rPr>
                <w:rFonts w:ascii="Times New Roman" w:hAnsi="Times New Roman" w:cs="Times New Roman"/>
                <w:sz w:val="24"/>
                <w:szCs w:val="24"/>
              </w:rPr>
              <w:br/>
              <w:t>Lastly, passive methods are widely used to generate droplets in a simple, quick, and efficient manner. However, it's important to note that while passive methods have limitations in independently manipulating droplets in a dynamic and bespoke manner, active methods can create user-defined droplets in a "droplet-on-demand" fashion. The choice of droplet generation method should be based on the specific experimental requirements.</w:t>
            </w:r>
          </w:p>
        </w:tc>
        <w:tc>
          <w:tcPr>
            <w:tcW w:w="1440" w:type="dxa"/>
          </w:tcPr>
          <w:p w14:paraId="7F52C2E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Passive droplet generation methods offer several advantages over active methods. They simplify device design by </w:t>
            </w:r>
            <w:r w:rsidRPr="0059321F">
              <w:rPr>
                <w:rFonts w:ascii="Times New Roman" w:hAnsi="Times New Roman" w:cs="Times New Roman"/>
                <w:sz w:val="24"/>
                <w:szCs w:val="24"/>
              </w:rPr>
              <w:lastRenderedPageBreak/>
              <w:t xml:space="preserve">relying on flow rate manipulation and microchannel geometry, eliminating the need for complex external forces. This leads to cost-effectiveness and easier fabrication. Passive methods also provide precise control over droplet size, shape, and monodispersity, making them ideal for applications requiring uniform droplets. Additionally, they protect droplets from external interference and cross-contamination, ensuring integrity. Passive methods can produce continuous droplet streams with uniform size distributions (1%-3% dispersity) without requiring external actuation. While they are not suitable for </w:t>
            </w:r>
            <w:r w:rsidRPr="0059321F">
              <w:rPr>
                <w:rFonts w:ascii="Times New Roman" w:hAnsi="Times New Roman" w:cs="Times New Roman"/>
                <w:sz w:val="24"/>
                <w:szCs w:val="24"/>
              </w:rPr>
              <w:lastRenderedPageBreak/>
              <w:t>dynamic manipulation or "droplet-on-demand" applications, passive methods are favored for their simplicity, precision, and cost-efficiency in controlled environments.</w:t>
            </w:r>
          </w:p>
        </w:tc>
        <w:tc>
          <w:tcPr>
            <w:tcW w:w="1440" w:type="dxa"/>
          </w:tcPr>
          <w:p w14:paraId="250CE0E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accurately conveys the advantages of passive droplet </w:t>
            </w:r>
            <w:r w:rsidRPr="0059321F">
              <w:rPr>
                <w:rFonts w:ascii="Times New Roman" w:hAnsi="Times New Roman" w:cs="Times New Roman"/>
                <w:sz w:val="24"/>
                <w:szCs w:val="24"/>
              </w:rPr>
              <w:lastRenderedPageBreak/>
              <w:t>generation methods over active methods, including simplified device design, cost-effectiveness, precise control over droplet characteristics, protection from external interference, and ability to produce uniform droplet streams. However, it includes a minor inaccuracy regarding the limitations of passive methods, stating they are not suitable for dynamic manipulation or "droplet-on-demand" application</w:t>
            </w:r>
            <w:r w:rsidRPr="0059321F">
              <w:rPr>
                <w:rFonts w:ascii="Times New Roman" w:hAnsi="Times New Roman" w:cs="Times New Roman"/>
                <w:sz w:val="24"/>
                <w:szCs w:val="24"/>
              </w:rPr>
              <w:lastRenderedPageBreak/>
              <w:t>s, which is partially correct but could be more precisely stated. The response also provides a clear and concise explanation with minimal verbosity. SCORE: 87</w:t>
            </w:r>
          </w:p>
        </w:tc>
        <w:tc>
          <w:tcPr>
            <w:tcW w:w="1440" w:type="dxa"/>
          </w:tcPr>
          <w:p w14:paraId="7A1DD469"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87</w:t>
            </w:r>
          </w:p>
        </w:tc>
        <w:tc>
          <w:tcPr>
            <w:tcW w:w="1440" w:type="dxa"/>
          </w:tcPr>
          <w:p w14:paraId="656ACB0F"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87.0</w:t>
            </w:r>
          </w:p>
        </w:tc>
      </w:tr>
      <w:tr w:rsidR="001B6648" w:rsidRPr="0059321F" w14:paraId="0A4E317D" w14:textId="77777777">
        <w:tc>
          <w:tcPr>
            <w:tcW w:w="1440" w:type="dxa"/>
          </w:tcPr>
          <w:p w14:paraId="1F636E1F"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How do you design a device for monodisperse droplet generation?</w:t>
            </w:r>
          </w:p>
        </w:tc>
        <w:tc>
          <w:tcPr>
            <w:tcW w:w="1440" w:type="dxa"/>
          </w:tcPr>
          <w:p w14:paraId="44845256"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To design a device for monodisperse droplet generation, two common methods are typically used: cross-flow designs and flow-focusing designs.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1. Cross-flow designs: In this design, the continuous phase flows into two side channels and surrounds the dispersed phase in a constriction channel. The dispersed phase is squeezed between the two streams of the continuous phase, and spherical droplets are generated in the dripping or jetting regimes. The size of the droplets can be adjusted by changing the width and length of the constriction channel, which affects the shear stress imposed on the dispersed </w:t>
            </w:r>
            <w:r w:rsidRPr="0059321F">
              <w:rPr>
                <w:rFonts w:ascii="Times New Roman" w:hAnsi="Times New Roman" w:cs="Times New Roman"/>
                <w:sz w:val="24"/>
                <w:szCs w:val="24"/>
              </w:rPr>
              <w:lastRenderedPageBreak/>
              <w:t>phase. Cross-flow designs offer advantages such as high monodispersity and ease of combination with other microfluidic units. However, the generated droplets may be damaged due to shear stress or adhering to the channel walls.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2. Flow-focusing designs: This design is commonly used for generating monodisperse droplets in liquids. It leverages the instability between shear forces and surface tension of sheath flows and a central flow. The emulsion droplet size can be controlled by adjusting the flow velocity ratios of the two liquids and the orifice width. Notably, the droplet sizes can be much smaller than the orifice </w:t>
            </w:r>
            <w:r w:rsidRPr="0059321F">
              <w:rPr>
                <w:rFonts w:ascii="Times New Roman" w:hAnsi="Times New Roman" w:cs="Times New Roman"/>
                <w:sz w:val="24"/>
                <w:szCs w:val="24"/>
              </w:rPr>
              <w:lastRenderedPageBreak/>
              <w:t>using this method. Additionally, monodispersed bubbles in liquid with sizes ranging from 10 to 1000 micrometers can also be produced by this flow-focusing method.</w:t>
            </w:r>
            <w:r w:rsidRPr="0059321F">
              <w:rPr>
                <w:rFonts w:ascii="Times New Roman" w:hAnsi="Times New Roman" w:cs="Times New Roman"/>
                <w:sz w:val="24"/>
                <w:szCs w:val="24"/>
              </w:rPr>
              <w:br/>
            </w:r>
            <w:r w:rsidRPr="0059321F">
              <w:rPr>
                <w:rFonts w:ascii="Times New Roman" w:hAnsi="Times New Roman" w:cs="Times New Roman"/>
                <w:sz w:val="24"/>
                <w:szCs w:val="24"/>
              </w:rPr>
              <w:br/>
              <w:t>In recent years, high-performance flow-focusing devices for spontaneous generation of monodispersed droplets have been reported. For example, a circular orifice integrated inside a silicon-based microchannel can generate droplets at high rates while protecting them from damage caused by wetting at the microchannel wall.</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In summary, both cross-flow and flow-focusing designs are effective for monodisperse droplet </w:t>
            </w:r>
            <w:r w:rsidRPr="0059321F">
              <w:rPr>
                <w:rFonts w:ascii="Times New Roman" w:hAnsi="Times New Roman" w:cs="Times New Roman"/>
                <w:sz w:val="24"/>
                <w:szCs w:val="24"/>
              </w:rPr>
              <w:lastRenderedPageBreak/>
              <w:t>generation. The choice between these two methods depends on specific requirements such as desired droplet size, throughput rate, and resistance to damage during droplet formation.</w:t>
            </w:r>
          </w:p>
        </w:tc>
        <w:tc>
          <w:tcPr>
            <w:tcW w:w="1440" w:type="dxa"/>
          </w:tcPr>
          <w:p w14:paraId="23577420"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To design a device for monodisperse droplet generation, two common methods are used: cross-flow and flow-focusing designs. In cross-flow designs, the continuous phase flows around the dispersed phase in a constriction channel, with droplet size controlled by adjusting channel dimensions and shear stress. This method is simple but can lead to droplet damage due to shear forces or wall interactions. Flow-focusing designs, on the other hand, use sheath flows to stabilize the interface between phases, enabling smaller droplet formation with precise control over size by adjusting flow rates and orifice dimensions. This method offers high monodispersity and is less prone </w:t>
            </w:r>
            <w:r w:rsidRPr="0059321F">
              <w:rPr>
                <w:rFonts w:ascii="Times New Roman" w:hAnsi="Times New Roman" w:cs="Times New Roman"/>
                <w:sz w:val="24"/>
                <w:szCs w:val="24"/>
              </w:rPr>
              <w:lastRenderedPageBreak/>
              <w:t>to droplet damage. Both designs require careful optimization of flow rates, channel dimensions, and surface tension to achieve uniform droplet sizes. The choice of design depends on specific needs such as droplet size, throughput, and resistance to damage during formation.</w:t>
            </w:r>
          </w:p>
        </w:tc>
        <w:tc>
          <w:tcPr>
            <w:tcW w:w="1440" w:type="dxa"/>
          </w:tcPr>
          <w:p w14:paraId="6D0EC30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accurately describes the two common methods for monodisperse droplet generation (cross-flow and flow-focusing designs), their principles, advantages, and limitations. It also provides specific examples of high-performance devices and considerations for choosing between these methods. The answer is clear, concise, and well-structured, with a good balance of technical detail and general </w:t>
            </w:r>
            <w:r w:rsidRPr="0059321F">
              <w:rPr>
                <w:rFonts w:ascii="Times New Roman" w:hAnsi="Times New Roman" w:cs="Times New Roman"/>
                <w:sz w:val="24"/>
                <w:szCs w:val="24"/>
              </w:rPr>
              <w:lastRenderedPageBreak/>
              <w:t>information. SCORE: 94</w:t>
            </w:r>
          </w:p>
        </w:tc>
        <w:tc>
          <w:tcPr>
            <w:tcW w:w="1440" w:type="dxa"/>
          </w:tcPr>
          <w:p w14:paraId="6A5C7706"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94</w:t>
            </w:r>
          </w:p>
        </w:tc>
        <w:tc>
          <w:tcPr>
            <w:tcW w:w="1440" w:type="dxa"/>
          </w:tcPr>
          <w:p w14:paraId="784F03B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94.0</w:t>
            </w:r>
          </w:p>
        </w:tc>
      </w:tr>
      <w:tr w:rsidR="001B6648" w:rsidRPr="0059321F" w14:paraId="255ADAFD" w14:textId="77777777">
        <w:tc>
          <w:tcPr>
            <w:tcW w:w="1440" w:type="dxa"/>
          </w:tcPr>
          <w:p w14:paraId="74CD501D"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What materials are most commonly used for fabricating droplet microfluidic devices?</w:t>
            </w:r>
          </w:p>
        </w:tc>
        <w:tc>
          <w:tcPr>
            <w:tcW w:w="1440" w:type="dxa"/>
          </w:tcPr>
          <w:p w14:paraId="03876239"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The most commonly used materials for fabricating droplet microfluidic devices are PDMS (Polydimethylsiloxane) and glass. These materials are often used due to their high precision, efficient sealing, and good transparency. PDMS is particularly popular because it can be easily molded using soft lithography, allowing for the repeated fabrication of multiple chips with sophisticated networks for precise droplet </w:t>
            </w:r>
            <w:r w:rsidRPr="0059321F">
              <w:rPr>
                <w:rFonts w:ascii="Times New Roman" w:hAnsi="Times New Roman" w:cs="Times New Roman"/>
                <w:sz w:val="24"/>
                <w:szCs w:val="24"/>
              </w:rPr>
              <w:lastRenderedPageBreak/>
              <w:t>manipulations. However, it's important to note that other materials such as thermoplastics (like poly(methyl methacrylate), polycarbonate, and polystyrene), amorphous polymers (like cyclic olefin copolymer), fluoropolymers (like polytetrafluoroethylene), and glasses can also be used as substrate materials for droplet-based microfluidic systems. Each material has its own advantages, such as outstanding solvent resistance or the ability to mass produce devices using techniques like injection molding or hot embossing.</w:t>
            </w:r>
          </w:p>
        </w:tc>
        <w:tc>
          <w:tcPr>
            <w:tcW w:w="1440" w:type="dxa"/>
          </w:tcPr>
          <w:p w14:paraId="7BCFD794"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most commonly used materials for fabricating droplet microfluidic devices are PDMS (polydimethylsiloxane) and silicon-based materials. PDMS is preferred due to its ease of fabrication using soft lithography, which allows for the creation of precise and versatile microfluidic devices. This material provides high transparency, efficient sealing, and the ability to mold complex microchannels, making it ideal for droplet generation and </w:t>
            </w:r>
            <w:r w:rsidRPr="0059321F">
              <w:rPr>
                <w:rFonts w:ascii="Times New Roman" w:hAnsi="Times New Roman" w:cs="Times New Roman"/>
                <w:sz w:val="24"/>
                <w:szCs w:val="24"/>
              </w:rPr>
              <w:lastRenderedPageBreak/>
              <w:t>manipulation. While PDMS is dominant, alternatives such as thermoplastics (e.g., PMMA, polycarbonate), fluoropolymers (e.g., PTFE), and glass materials are also used, each offering unique benefits like better solvent resistance or mass production capabilities. Despite the variety of materials available, PDMS remains the material of choice for most droplet microfluidics applications due to its simplicity and versatility.</w:t>
            </w:r>
          </w:p>
        </w:tc>
        <w:tc>
          <w:tcPr>
            <w:tcW w:w="1440" w:type="dxa"/>
          </w:tcPr>
          <w:p w14:paraId="6F8E55C7"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accurately addresses the question by listing common materials used in fabricating droplet microfluidic devices. It provides a detailed explanation of each material's properties, including their advantages and disadvantages. However, it slightly deviates from the ground truth </w:t>
            </w:r>
            <w:r w:rsidRPr="0059321F">
              <w:rPr>
                <w:rFonts w:ascii="Times New Roman" w:hAnsi="Times New Roman" w:cs="Times New Roman"/>
                <w:sz w:val="24"/>
                <w:szCs w:val="24"/>
              </w:rPr>
              <w:lastRenderedPageBreak/>
              <w:t>answer by mentioning glass as one of the most commonly used materials, whereas the correct answer is silicon-based materials. The response also includes additional information about other materials that can be used for droplet microfluidic devices.</w:t>
            </w:r>
            <w:r w:rsidRPr="0059321F">
              <w:rPr>
                <w:rFonts w:ascii="Times New Roman" w:hAnsi="Times New Roman" w:cs="Times New Roman"/>
                <w:sz w:val="24"/>
                <w:szCs w:val="24"/>
              </w:rPr>
              <w:br/>
            </w:r>
            <w:r w:rsidRPr="0059321F">
              <w:rPr>
                <w:rFonts w:ascii="Times New Roman" w:hAnsi="Times New Roman" w:cs="Times New Roman"/>
                <w:sz w:val="24"/>
                <w:szCs w:val="24"/>
              </w:rPr>
              <w:br/>
              <w:t>SCORE: 85</w:t>
            </w:r>
          </w:p>
        </w:tc>
        <w:tc>
          <w:tcPr>
            <w:tcW w:w="1440" w:type="dxa"/>
          </w:tcPr>
          <w:p w14:paraId="427DADA7"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85</w:t>
            </w:r>
          </w:p>
        </w:tc>
        <w:tc>
          <w:tcPr>
            <w:tcW w:w="1440" w:type="dxa"/>
          </w:tcPr>
          <w:p w14:paraId="6A7BAAF8"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85.0</w:t>
            </w:r>
          </w:p>
        </w:tc>
      </w:tr>
      <w:tr w:rsidR="001B6648" w:rsidRPr="0059321F" w14:paraId="102BFA68" w14:textId="77777777">
        <w:tc>
          <w:tcPr>
            <w:tcW w:w="1440" w:type="dxa"/>
          </w:tcPr>
          <w:p w14:paraId="298FEF28"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What are the advantages and limitations of using PDMS for microfluidic devices?</w:t>
            </w:r>
          </w:p>
        </w:tc>
        <w:tc>
          <w:tcPr>
            <w:tcW w:w="1440" w:type="dxa"/>
          </w:tcPr>
          <w:p w14:paraId="11D6A3C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Advantages of using PDMS for microfluidic devices include its low cost, adaptability </w:t>
            </w:r>
            <w:r w:rsidRPr="0059321F">
              <w:rPr>
                <w:rFonts w:ascii="Times New Roman" w:hAnsi="Times New Roman" w:cs="Times New Roman"/>
                <w:sz w:val="24"/>
                <w:szCs w:val="24"/>
              </w:rPr>
              <w:lastRenderedPageBreak/>
              <w:t>through chemical surface modifications and capability to reversibly and irreversibly bond to other materials. Other advantages are its thermal and chemical stability, flexibility, reversible adhesion to other surfaces, nontoxicity, high gas permeability with known diffusion coefficients for oxygen and carbon dioxide, and optical transparency which permits real-time monitoring by microscopy techniques.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Limitations of using PDMS for microfluidic devices include its elastomeric nature, which is not well suitable for certain techniques. Another limitation is the fouling in the microchannels that arises from </w:t>
            </w:r>
            <w:r w:rsidRPr="0059321F">
              <w:rPr>
                <w:rFonts w:ascii="Times New Roman" w:hAnsi="Times New Roman" w:cs="Times New Roman"/>
                <w:sz w:val="24"/>
                <w:szCs w:val="24"/>
              </w:rPr>
              <w:lastRenderedPageBreak/>
              <w:t>the hydrophobic character of the PDMS polymer. The further development of flexible electronics is dependent on further research to improve the flexible and smart microfluidic devices due to these limitations in large-scale production and cost-effective manufacture.</w:t>
            </w:r>
          </w:p>
        </w:tc>
        <w:tc>
          <w:tcPr>
            <w:tcW w:w="1440" w:type="dxa"/>
          </w:tcPr>
          <w:p w14:paraId="7256DA3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Polydimethylsiloxane (PDMS) is widely used for microfluidic devices due to its several </w:t>
            </w:r>
            <w:r w:rsidRPr="0059321F">
              <w:rPr>
                <w:rFonts w:ascii="Times New Roman" w:hAnsi="Times New Roman" w:cs="Times New Roman"/>
                <w:sz w:val="24"/>
                <w:szCs w:val="24"/>
              </w:rPr>
              <w:lastRenderedPageBreak/>
              <w:t xml:space="preserve">advantages, including low toxicity, biocompatibility, optical transparency, and high gas permeability, which make it ideal for biomedical applications. Its flexibility and cost-effectiveness also contribute to its popularity, as it allows for easy fabrication using soft lithography. PDMS enables real-time observation and is well-suited for flexible and wearable electronics. However, PDMS has limitations, such as its hydrophobic nature, which can lead to fouling in microchannels, affecting performance. Additionally, its soft elastomeric properties limit mechanical strength, and large-scale production can be challenging. Despite these drawbacks, </w:t>
            </w:r>
            <w:r w:rsidRPr="0059321F">
              <w:rPr>
                <w:rFonts w:ascii="Times New Roman" w:hAnsi="Times New Roman" w:cs="Times New Roman"/>
                <w:sz w:val="24"/>
                <w:szCs w:val="24"/>
              </w:rPr>
              <w:lastRenderedPageBreak/>
              <w:t>PDMS remains a versatile and widely used material, though further research is needed to address its limitations for broader applications.</w:t>
            </w:r>
          </w:p>
        </w:tc>
        <w:tc>
          <w:tcPr>
            <w:tcW w:w="1440" w:type="dxa"/>
          </w:tcPr>
          <w:p w14:paraId="08FF7683"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provides a clear and concise list of </w:t>
            </w:r>
            <w:r w:rsidRPr="0059321F">
              <w:rPr>
                <w:rFonts w:ascii="Times New Roman" w:hAnsi="Times New Roman" w:cs="Times New Roman"/>
                <w:sz w:val="24"/>
                <w:szCs w:val="24"/>
              </w:rPr>
              <w:lastRenderedPageBreak/>
              <w:t xml:space="preserve">advantages and limitations of using PDMS for microfluidic devices. It covers most of the key points mentioned in the ground truth answer, including low cost, adaptability, thermal and chemical stability, flexibility, and optical transparency as advantages, and elastomeric nature, fouling, and limited mechanical strength as limitations. However, it lacks some details and nuances present in the ground truth answer, such as PDMS's </w:t>
            </w:r>
            <w:r w:rsidRPr="0059321F">
              <w:rPr>
                <w:rFonts w:ascii="Times New Roman" w:hAnsi="Times New Roman" w:cs="Times New Roman"/>
                <w:sz w:val="24"/>
                <w:szCs w:val="24"/>
              </w:rPr>
              <w:lastRenderedPageBreak/>
              <w:t>biocompatibility and its suitability for biomedical applications. The response also does not fully address the need for further research to improve large-scale production and cost-effective manufacture.</w:t>
            </w:r>
            <w:r w:rsidRPr="0059321F">
              <w:rPr>
                <w:rFonts w:ascii="Times New Roman" w:hAnsi="Times New Roman" w:cs="Times New Roman"/>
                <w:sz w:val="24"/>
                <w:szCs w:val="24"/>
              </w:rPr>
              <w:br/>
            </w:r>
            <w:r w:rsidRPr="0059321F">
              <w:rPr>
                <w:rFonts w:ascii="Times New Roman" w:hAnsi="Times New Roman" w:cs="Times New Roman"/>
                <w:sz w:val="24"/>
                <w:szCs w:val="24"/>
              </w:rPr>
              <w:br/>
              <w:t>SCORE: 76</w:t>
            </w:r>
          </w:p>
        </w:tc>
        <w:tc>
          <w:tcPr>
            <w:tcW w:w="1440" w:type="dxa"/>
          </w:tcPr>
          <w:p w14:paraId="4B7227F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76</w:t>
            </w:r>
          </w:p>
        </w:tc>
        <w:tc>
          <w:tcPr>
            <w:tcW w:w="1440" w:type="dxa"/>
          </w:tcPr>
          <w:p w14:paraId="757477F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76.0</w:t>
            </w:r>
          </w:p>
        </w:tc>
      </w:tr>
      <w:tr w:rsidR="001B6648" w:rsidRPr="0059321F" w14:paraId="4F351405" w14:textId="77777777">
        <w:tc>
          <w:tcPr>
            <w:tcW w:w="1440" w:type="dxa"/>
          </w:tcPr>
          <w:p w14:paraId="02322500"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How does 3D printing facilitate microfluidic device fabrication?</w:t>
            </w:r>
          </w:p>
        </w:tc>
        <w:tc>
          <w:tcPr>
            <w:tcW w:w="1440" w:type="dxa"/>
          </w:tcPr>
          <w:p w14:paraId="58C233D6"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3D printing facilitates microfluidic device fabrication by allowing for the direct generation of 3D structures in a single step. This process, also known as additive manufacturing, builds successive layers of materials automatically under computer control. The geometric </w:t>
            </w:r>
            <w:r w:rsidRPr="0059321F">
              <w:rPr>
                <w:rFonts w:ascii="Times New Roman" w:hAnsi="Times New Roman" w:cs="Times New Roman"/>
                <w:sz w:val="24"/>
                <w:szCs w:val="24"/>
              </w:rPr>
              <w:lastRenderedPageBreak/>
              <w:t>information is stored in a CAD file and processed by a computer-controlled printer system.</w:t>
            </w:r>
            <w:r w:rsidRPr="0059321F">
              <w:rPr>
                <w:rFonts w:ascii="Times New Roman" w:hAnsi="Times New Roman" w:cs="Times New Roman"/>
                <w:sz w:val="24"/>
                <w:szCs w:val="24"/>
              </w:rPr>
              <w:br/>
            </w:r>
            <w:r w:rsidRPr="0059321F">
              <w:rPr>
                <w:rFonts w:ascii="Times New Roman" w:hAnsi="Times New Roman" w:cs="Times New Roman"/>
                <w:sz w:val="24"/>
                <w:szCs w:val="24"/>
              </w:rPr>
              <w:br/>
              <w:t>This method offers several advantages over traditional fabrication techniques:</w:t>
            </w:r>
            <w:r w:rsidRPr="0059321F">
              <w:rPr>
                <w:rFonts w:ascii="Times New Roman" w:hAnsi="Times New Roman" w:cs="Times New Roman"/>
                <w:sz w:val="24"/>
                <w:szCs w:val="24"/>
              </w:rPr>
              <w:br/>
              <w:t>1. It satisfies arbitrary structural design via a "mail-order" service, meaning that complex structures can be easily designed and produced.</w:t>
            </w:r>
            <w:r w:rsidRPr="0059321F">
              <w:rPr>
                <w:rFonts w:ascii="Times New Roman" w:hAnsi="Times New Roman" w:cs="Times New Roman"/>
                <w:sz w:val="24"/>
                <w:szCs w:val="24"/>
              </w:rPr>
              <w:br/>
              <w:t>2. It enables more accurate fabrication with high resolution and less time and labor costs.</w:t>
            </w:r>
            <w:r w:rsidRPr="0059321F">
              <w:rPr>
                <w:rFonts w:ascii="Times New Roman" w:hAnsi="Times New Roman" w:cs="Times New Roman"/>
                <w:sz w:val="24"/>
                <w:szCs w:val="24"/>
              </w:rPr>
              <w:br/>
              <w:t>3. As an additive manufacturing method without removal of redundant parts, it is environmentally friendly.</w:t>
            </w:r>
            <w:r w:rsidRPr="0059321F">
              <w:rPr>
                <w:rFonts w:ascii="Times New Roman" w:hAnsi="Times New Roman" w:cs="Times New Roman"/>
                <w:sz w:val="24"/>
                <w:szCs w:val="24"/>
              </w:rPr>
              <w:br/>
              <w:t xml:space="preserve">4. The fabrication route can be commercialized with integration of industrial-grade user interfaces and </w:t>
            </w:r>
            <w:r w:rsidRPr="0059321F">
              <w:rPr>
                <w:rFonts w:ascii="Times New Roman" w:hAnsi="Times New Roman" w:cs="Times New Roman"/>
                <w:sz w:val="24"/>
                <w:szCs w:val="24"/>
              </w:rPr>
              <w:lastRenderedPageBreak/>
              <w:t>embedded control systems.</w:t>
            </w:r>
            <w:r w:rsidRPr="0059321F">
              <w:rPr>
                <w:rFonts w:ascii="Times New Roman" w:hAnsi="Times New Roman" w:cs="Times New Roman"/>
                <w:sz w:val="24"/>
                <w:szCs w:val="24"/>
              </w:rPr>
              <w:br/>
            </w:r>
            <w:r w:rsidRPr="0059321F">
              <w:rPr>
                <w:rFonts w:ascii="Times New Roman" w:hAnsi="Times New Roman" w:cs="Times New Roman"/>
                <w:sz w:val="24"/>
                <w:szCs w:val="24"/>
              </w:rPr>
              <w:br/>
              <w:t>One of the best established 3D printing techniques for microfluidic chip fabrication is stereolithography (SL). In this process, photocurable resin liquids are polymerized layer by layer through laser irradiation. This method has been shown to be convenient and efficient in terms of time and cost for microfluidic device fabrication.</w:t>
            </w:r>
          </w:p>
        </w:tc>
        <w:tc>
          <w:tcPr>
            <w:tcW w:w="1440" w:type="dxa"/>
          </w:tcPr>
          <w:p w14:paraId="2D4B737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3D printing revolutionizes microfluidic device fabrication by enabling the creation of complex and precise channel structures that are challenging to achieve with traditional methods like soft lithography. Techniques such as Stereolithography (SL), Multijet Modeling (MJM), and </w:t>
            </w:r>
            <w:r w:rsidRPr="0059321F">
              <w:rPr>
                <w:rFonts w:ascii="Times New Roman" w:hAnsi="Times New Roman" w:cs="Times New Roman"/>
                <w:sz w:val="24"/>
                <w:szCs w:val="24"/>
              </w:rPr>
              <w:lastRenderedPageBreak/>
              <w:t>Fused Deposition Modeling (FDM) offer high resolution, complex geometries, and the integration of various components like valves and pumps. 3D printing also allows rapid prototyping, customization, and the use of diverse materials for biocompatibility and transparency. Advantages over traditional methods include reduced fabrication time and labor, increased accuracy, and environmental friendliness due to the additive manufacturing process. With its ability to create hierarchical 3D configurations and integrate multiple functions, 3D printing holds great potential for advancing microfluidic device design and performance.</w:t>
            </w:r>
          </w:p>
        </w:tc>
        <w:tc>
          <w:tcPr>
            <w:tcW w:w="1440" w:type="dxa"/>
          </w:tcPr>
          <w:p w14:paraId="429A2541"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provides a clear explanation of how 3D printing facilitates microfluidic device fabrication, mentioning the advantages of additive manufacturing, specific techniques like </w:t>
            </w:r>
            <w:r w:rsidRPr="0059321F">
              <w:rPr>
                <w:rFonts w:ascii="Times New Roman" w:hAnsi="Times New Roman" w:cs="Times New Roman"/>
                <w:sz w:val="24"/>
                <w:szCs w:val="24"/>
              </w:rPr>
              <w:lastRenderedPageBreak/>
              <w:t>Stereolithography (SL), and benefits such as rapid prototyping and customization. However, it lacks some depth in discussing the impact on traditional methods and the potential for advancing microfluidic device design and performance. SCORE: 76</w:t>
            </w:r>
          </w:p>
        </w:tc>
        <w:tc>
          <w:tcPr>
            <w:tcW w:w="1440" w:type="dxa"/>
          </w:tcPr>
          <w:p w14:paraId="2E93F3D9"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76</w:t>
            </w:r>
          </w:p>
        </w:tc>
        <w:tc>
          <w:tcPr>
            <w:tcW w:w="1440" w:type="dxa"/>
          </w:tcPr>
          <w:p w14:paraId="7CFE9F60"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76.0</w:t>
            </w:r>
          </w:p>
        </w:tc>
      </w:tr>
      <w:tr w:rsidR="001B6648" w:rsidRPr="0059321F" w14:paraId="544AAE94" w14:textId="77777777">
        <w:tc>
          <w:tcPr>
            <w:tcW w:w="1440" w:type="dxa"/>
          </w:tcPr>
          <w:p w14:paraId="424DDE1B"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What alternative materials can be used for applications involving organic solvents?</w:t>
            </w:r>
          </w:p>
        </w:tc>
        <w:tc>
          <w:tcPr>
            <w:tcW w:w="1440" w:type="dxa"/>
          </w:tcPr>
          <w:p w14:paraId="404E86ED"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The alternative materials that can be used for applications involving organic solvents are primarily inorganic materials such as glass and silicon. Glass materials are recognized as the most advantageous material for microfluidic device </w:t>
            </w:r>
            <w:r w:rsidRPr="0059321F">
              <w:rPr>
                <w:rFonts w:ascii="Times New Roman" w:hAnsi="Times New Roman" w:cs="Times New Roman"/>
                <w:sz w:val="24"/>
                <w:szCs w:val="24"/>
              </w:rPr>
              <w:lastRenderedPageBreak/>
              <w:t>fabrication because of their inherent transparency, compatibility with most solvents (including organic solutions), and superior resistance to acetones, benzene, and alcohols compared to other materials like PDMS and PMMA. In addition, a much smaller channel can be achieved by using glass materials compared to other devices. However, it's important to note that these inorganic materials are generally expensive and difficult to achieve commercial usage.</w:t>
            </w:r>
          </w:p>
        </w:tc>
        <w:tc>
          <w:tcPr>
            <w:tcW w:w="1440" w:type="dxa"/>
          </w:tcPr>
          <w:p w14:paraId="1F9B1920"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Several sustainable alternatives to traditional organic solvents are gaining attention for various applications. Supercritical CO2 is a non-toxic, environmentally friendly solvent, particularly useful in extraction processes. Ionic </w:t>
            </w:r>
            <w:r w:rsidRPr="0059321F">
              <w:rPr>
                <w:rFonts w:ascii="Times New Roman" w:hAnsi="Times New Roman" w:cs="Times New Roman"/>
                <w:sz w:val="24"/>
                <w:szCs w:val="24"/>
              </w:rPr>
              <w:lastRenderedPageBreak/>
              <w:t xml:space="preserve">liquids, which are liquid salts at room temperature, offer low vapor pressure and broad application in chemical reactions. Organic carbonates, like dimethyl carbonate, are biodegradable and non-toxic, ideal for fine chemical synthesis. Biosolvents, derived from renewable resources such as plants and bacteria, provide a greener option for extraction and cleaning. Other alternatives include fluorous solvents, non-toxic liquid polymers like polyethylene glycol (PEG), water, ethanol, methanol, and ethyl acetate. These alternatives are chosen based on their specific properties such as polarity, boiling point, and environmental </w:t>
            </w:r>
            <w:r w:rsidRPr="0059321F">
              <w:rPr>
                <w:rFonts w:ascii="Times New Roman" w:hAnsi="Times New Roman" w:cs="Times New Roman"/>
                <w:sz w:val="24"/>
                <w:szCs w:val="24"/>
              </w:rPr>
              <w:lastRenderedPageBreak/>
              <w:t>impact, promoting more sustainable chemical processes and reducing reliance on hazardous petroleum-based solvents.</w:t>
            </w:r>
          </w:p>
        </w:tc>
        <w:tc>
          <w:tcPr>
            <w:tcW w:w="1440" w:type="dxa"/>
          </w:tcPr>
          <w:p w14:paraId="1C1FB11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attempts to address the question but provides a narrow view of alternative materials by only mentioning glass and silicon, which is not in line with the </w:t>
            </w:r>
            <w:r w:rsidRPr="0059321F">
              <w:rPr>
                <w:rFonts w:ascii="Times New Roman" w:hAnsi="Times New Roman" w:cs="Times New Roman"/>
                <w:sz w:val="24"/>
                <w:szCs w:val="24"/>
              </w:rPr>
              <w:lastRenderedPageBreak/>
              <w:t>ground truth that highlights various other sustainable alternatives. SCORE: 16</w:t>
            </w:r>
          </w:p>
        </w:tc>
        <w:tc>
          <w:tcPr>
            <w:tcW w:w="1440" w:type="dxa"/>
          </w:tcPr>
          <w:p w14:paraId="06D9E91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16</w:t>
            </w:r>
          </w:p>
        </w:tc>
        <w:tc>
          <w:tcPr>
            <w:tcW w:w="1440" w:type="dxa"/>
          </w:tcPr>
          <w:p w14:paraId="70CF1AF9"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16.0</w:t>
            </w:r>
          </w:p>
        </w:tc>
      </w:tr>
      <w:tr w:rsidR="001B6648" w:rsidRPr="0059321F" w14:paraId="22500509" w14:textId="77777777">
        <w:tc>
          <w:tcPr>
            <w:tcW w:w="1440" w:type="dxa"/>
          </w:tcPr>
          <w:p w14:paraId="501841CD"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How does device surface treatment affect droplet formation?</w:t>
            </w:r>
          </w:p>
        </w:tc>
        <w:tc>
          <w:tcPr>
            <w:tcW w:w="1440" w:type="dxa"/>
          </w:tcPr>
          <w:p w14:paraId="4DA12DBD"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The device surface treatment plays a crucial role in determining the type of droplets that can be generated within the microfluidic system. The original PDMS material is hydrophobic, which makes it suitable for water-in-oil (W/O) droplet formation but not oil-in-water (O/W) droplets. To generate O/W droplets, a selective treatment is required to amend the PDMS hydrophobicity.</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The authors of this study introduced an approach for selectively treating the PDMS channels to make them </w:t>
            </w:r>
            <w:r w:rsidRPr="0059321F">
              <w:rPr>
                <w:rFonts w:ascii="Times New Roman" w:hAnsi="Times New Roman" w:cs="Times New Roman"/>
                <w:sz w:val="24"/>
                <w:szCs w:val="24"/>
              </w:rPr>
              <w:lastRenderedPageBreak/>
              <w:t>hydrophilic, which allows for the generation of O/W droplets. This was achieved by performing the whole selective patterning of PDMS channels in one step using simultaneous PVA injection and on-chip plasma treatment. The plasma treatment increases the surface energy and generates alcoholic hydroxyl, silanol, and carboxylic acid radicals on the PDMS surface, making it hydrophilic. An irreversible PVA coating is then adsorbed to the PDMS surface as a result of covalent bonding of PVA molecules to plasma-generated radical species.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However, if all channels are filled with this treatment, the </w:t>
            </w:r>
            <w:r w:rsidRPr="0059321F">
              <w:rPr>
                <w:rFonts w:ascii="Times New Roman" w:hAnsi="Times New Roman" w:cs="Times New Roman"/>
                <w:sz w:val="24"/>
                <w:szCs w:val="24"/>
              </w:rPr>
              <w:lastRenderedPageBreak/>
              <w:t>whole device becomes hydrophilic and W/O droplets are not generated. The authors found that their proposed protocol could reliably generate O/W droplets, while the method reported by Trantidou et al. often resulted in the whole microfluidic network turning hydrophilic due to uncontrollable flow issues.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This on-chip surface modification technique enables controlled wettability patterning of complex microfluidic networks and allows for the controllable formation of double emulsion microdroplets, which can be manipulated by tuning the ratio of disperse and continuous phase flow rates. </w:t>
            </w:r>
            <w:r w:rsidRPr="0059321F">
              <w:rPr>
                <w:rFonts w:ascii="Times New Roman" w:hAnsi="Times New Roman" w:cs="Times New Roman"/>
                <w:sz w:val="24"/>
                <w:szCs w:val="24"/>
              </w:rPr>
              <w:lastRenderedPageBreak/>
              <w:t>The stability of the PVA coating on PDMS surfaces also allows the devices to be stored for several weeks and applied for double emulsion generation for several hours.</w:t>
            </w:r>
          </w:p>
        </w:tc>
        <w:tc>
          <w:tcPr>
            <w:tcW w:w="1440" w:type="dxa"/>
          </w:tcPr>
          <w:p w14:paraId="3B648473"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Surface treatment of PDMS microfluidic devices plays a critical role in determining droplet formation and stability. PDMS is naturally hydrophobic, suitable for generating water-in-oil (W/O) droplets but not oil-in-water (O/W) droplets. To generate O/W droplets, selective hydrophilic treatment is required. The researchers employed two methods: manual PVA deposition after plasma treatment, and a simultaneous approach combining PVA injection with on-chip plasma treatment. The latter method enables precise </w:t>
            </w:r>
            <w:r w:rsidRPr="0059321F">
              <w:rPr>
                <w:rFonts w:ascii="Times New Roman" w:hAnsi="Times New Roman" w:cs="Times New Roman"/>
                <w:sz w:val="24"/>
                <w:szCs w:val="24"/>
              </w:rPr>
              <w:lastRenderedPageBreak/>
              <w:t>wettability patterning, allowing for both W/O and O/W droplet formation within the same device. The plasma treatment increases surface energy, making the PDMS hydrophilic, while PVA deposition stabilizes the coating, ensuring long-term device use. This technique provides controllable droplet sizes and stable double emulsion formation, with the ability to manipulate droplet characteristics by adjusting flow rates. The method also allows for reliable, reproducible results, making it a powerful tool for droplet microfluidic applications.</w:t>
            </w:r>
          </w:p>
        </w:tc>
        <w:tc>
          <w:tcPr>
            <w:tcW w:w="1440" w:type="dxa"/>
          </w:tcPr>
          <w:p w14:paraId="1A3A12F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The response is mostly relevant and clear, but lacks focus or includes unnecessary details; broadly acceptable. SCORE: 58</w:t>
            </w:r>
          </w:p>
        </w:tc>
        <w:tc>
          <w:tcPr>
            <w:tcW w:w="1440" w:type="dxa"/>
          </w:tcPr>
          <w:p w14:paraId="40F713E8"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58</w:t>
            </w:r>
          </w:p>
        </w:tc>
        <w:tc>
          <w:tcPr>
            <w:tcW w:w="1440" w:type="dxa"/>
          </w:tcPr>
          <w:p w14:paraId="61C3744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57.99999999999999</w:t>
            </w:r>
          </w:p>
        </w:tc>
      </w:tr>
      <w:tr w:rsidR="001B6648" w:rsidRPr="0059321F" w14:paraId="081583C8" w14:textId="77777777">
        <w:tc>
          <w:tcPr>
            <w:tcW w:w="1440" w:type="dxa"/>
          </w:tcPr>
          <w:p w14:paraId="72DDE3D0"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What bonding techniques are used to seal microfluidic channels?</w:t>
            </w:r>
          </w:p>
        </w:tc>
        <w:tc>
          <w:tcPr>
            <w:tcW w:w="1440" w:type="dxa"/>
          </w:tcPr>
          <w:p w14:paraId="45798F9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The bonding techniques used to seal microfluidic channels, as described in the provided context, include oxygen plasma treatment and thermal fusion bonding. Oxygen plasma treatment is a common method for bonding PDMS channels for ultrahigh-throughput biological applications. In this approach, a fully cured PDMS replicate is treated with oxygen plasma immediately before bonding it to another piece of material. Thermal fusion bonding involves </w:t>
            </w:r>
            <w:r w:rsidRPr="0059321F">
              <w:rPr>
                <w:rFonts w:ascii="Times New Roman" w:hAnsi="Times New Roman" w:cs="Times New Roman"/>
                <w:sz w:val="24"/>
                <w:szCs w:val="24"/>
              </w:rPr>
              <w:lastRenderedPageBreak/>
              <w:t>compressing and bonding thermoplastic substrates at a temperature around the material's glass transition temperature. For instance, a PMMA microfluidic chip can be made by bonding at 80 °C with a pressure of 2.7 MPa for 30 minutes, followed by at 110 °C with a pressure of 0.02 MPa for 1 hour.</w:t>
            </w:r>
          </w:p>
        </w:tc>
        <w:tc>
          <w:tcPr>
            <w:tcW w:w="1440" w:type="dxa"/>
          </w:tcPr>
          <w:p w14:paraId="63862C0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Several bonding techniques are employed to seal microfluidic channels, each suited to different materials. Thermal fusion bonding involves compressing thermoplastic substrates at temperatures near their glass transition point, allowing them to fuse upon cooling. Chemical bonding creates covalent bonds between substrate surfaces through chemical reactions, while solvent bonding uses solvents to dissolve the materials partially, promoting adhesion through interdiffusion. </w:t>
            </w:r>
            <w:r w:rsidRPr="0059321F">
              <w:rPr>
                <w:rFonts w:ascii="Times New Roman" w:hAnsi="Times New Roman" w:cs="Times New Roman"/>
                <w:sz w:val="24"/>
                <w:szCs w:val="24"/>
              </w:rPr>
              <w:lastRenderedPageBreak/>
              <w:t>For PDMS devices, oxygen plasma treatment is commonly used to make surfaces reactive, enabling irreversible bonding when in contact with another PDMS or glass piece. Additionally, corona wand bonding offers a less expensive alternative to oxygen plasma treatment, though it is less consistent. The choice of bonding technique depends on material properties, bond strength requirements, and available equipment, all of which are crucial for the successful fabrication of microfluidic devices.</w:t>
            </w:r>
          </w:p>
        </w:tc>
        <w:tc>
          <w:tcPr>
            <w:tcW w:w="1440" w:type="dxa"/>
          </w:tcPr>
          <w:p w14:paraId="2D5508A0"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provides a clear description of two specific bonding techniques (oxygen plasma treatment and thermal fusion bonding) used to seal microfluidic channels, with examples provided. However, it lacks comprehensive information on other methods such as chemical bonding, solvent </w:t>
            </w:r>
            <w:r w:rsidRPr="0059321F">
              <w:rPr>
                <w:rFonts w:ascii="Times New Roman" w:hAnsi="Times New Roman" w:cs="Times New Roman"/>
                <w:sz w:val="24"/>
                <w:szCs w:val="24"/>
              </w:rPr>
              <w:lastRenderedPageBreak/>
              <w:t>bonding, and corona wand bonding, which are mentioned in the ground truth answer. The response also does not discuss the factors that influence the choice of bonding technique, such as material properties and bond strength requirements. SCORE: 46</w:t>
            </w:r>
          </w:p>
        </w:tc>
        <w:tc>
          <w:tcPr>
            <w:tcW w:w="1440" w:type="dxa"/>
          </w:tcPr>
          <w:p w14:paraId="3238BF69"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46</w:t>
            </w:r>
          </w:p>
        </w:tc>
        <w:tc>
          <w:tcPr>
            <w:tcW w:w="1440" w:type="dxa"/>
          </w:tcPr>
          <w:p w14:paraId="4613FE74"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46.0</w:t>
            </w:r>
          </w:p>
        </w:tc>
      </w:tr>
      <w:tr w:rsidR="001B6648" w:rsidRPr="0059321F" w14:paraId="62804E5D" w14:textId="77777777">
        <w:tc>
          <w:tcPr>
            <w:tcW w:w="1440" w:type="dxa"/>
          </w:tcPr>
          <w:p w14:paraId="3C6D48C1"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What challenges arise when fabricating complex microfluidic geometries?</w:t>
            </w:r>
          </w:p>
        </w:tc>
        <w:tc>
          <w:tcPr>
            <w:tcW w:w="1440" w:type="dxa"/>
          </w:tcPr>
          <w:p w14:paraId="478CD753"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The main challenge in fabricating complex microfluidic geometries is that conventional lithography methods are </w:t>
            </w:r>
            <w:r w:rsidRPr="0059321F">
              <w:rPr>
                <w:rFonts w:ascii="Times New Roman" w:hAnsi="Times New Roman" w:cs="Times New Roman"/>
                <w:sz w:val="24"/>
                <w:szCs w:val="24"/>
              </w:rPr>
              <w:lastRenderedPageBreak/>
              <w:t>primarily limited to rectangular cross-sections. This limitation makes it difficult to create channels with complex 3D geometries. Another challenge is the development of fast, versatile methods for fabricating 3D microfluidic networks with necessary geometries and feature sizes.</w:t>
            </w:r>
            <w:r w:rsidRPr="0059321F">
              <w:rPr>
                <w:rFonts w:ascii="Times New Roman" w:hAnsi="Times New Roman" w:cs="Times New Roman"/>
                <w:sz w:val="24"/>
                <w:szCs w:val="24"/>
              </w:rPr>
              <w:br/>
            </w:r>
            <w:r w:rsidRPr="0059321F">
              <w:rPr>
                <w:rFonts w:ascii="Times New Roman" w:hAnsi="Times New Roman" w:cs="Times New Roman"/>
                <w:sz w:val="24"/>
                <w:szCs w:val="24"/>
              </w:rPr>
              <w:br/>
              <w:t>Recent progress includes methods for layer-by-layer stacking of 2D microfluidic platforms and semi-automated weaving of microfluidic tubing. However, fabrication of 3D microstructures with arbitrary geometries remains a significant challenge in the field of micromechanics and microfabrication</w:t>
            </w:r>
            <w:r w:rsidRPr="0059321F">
              <w:rPr>
                <w:rFonts w:ascii="Times New Roman" w:hAnsi="Times New Roman" w:cs="Times New Roman"/>
                <w:sz w:val="24"/>
                <w:szCs w:val="24"/>
              </w:rPr>
              <w:lastRenderedPageBreak/>
              <w:t>.</w:t>
            </w:r>
            <w:r w:rsidRPr="0059321F">
              <w:rPr>
                <w:rFonts w:ascii="Times New Roman" w:hAnsi="Times New Roman" w:cs="Times New Roman"/>
                <w:sz w:val="24"/>
                <w:szCs w:val="24"/>
              </w:rPr>
              <w:br/>
            </w:r>
            <w:r w:rsidRPr="0059321F">
              <w:rPr>
                <w:rFonts w:ascii="Times New Roman" w:hAnsi="Times New Roman" w:cs="Times New Roman"/>
                <w:sz w:val="24"/>
                <w:szCs w:val="24"/>
              </w:rPr>
              <w:br/>
              <w:t>In addition to these technical challenges, designing effective mixing strategies for complex 3D structures can also be difficult due to the unique phenomena that may occur in such structures.</w:t>
            </w:r>
          </w:p>
        </w:tc>
        <w:tc>
          <w:tcPr>
            <w:tcW w:w="1440" w:type="dxa"/>
          </w:tcPr>
          <w:p w14:paraId="012D625F"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Fabricating complex microfluidic geometries presents several challenges, including controlling wettability in intricate channel </w:t>
            </w:r>
            <w:r w:rsidRPr="0059321F">
              <w:rPr>
                <w:rFonts w:ascii="Times New Roman" w:hAnsi="Times New Roman" w:cs="Times New Roman"/>
                <w:sz w:val="24"/>
                <w:szCs w:val="24"/>
              </w:rPr>
              <w:lastRenderedPageBreak/>
              <w:t xml:space="preserve">structures, which is critical for fluid flow and droplet formation. Additionally, scaling up microfabrication processes for commercial applications requires cost-effective techniques and materials. Current droplet generation methods mainly produce single emulsions, limiting their use in applications that require multiple or complex emulsions. Moreover, droplet microfluidics faces limitations in producing diverse and functional nano-scale materials compared to other methods. Conventional lithography techniques, which are restricted to rectangular cross-sections, struggle with creating complex 3D geometries. </w:t>
            </w:r>
            <w:r w:rsidRPr="0059321F">
              <w:rPr>
                <w:rFonts w:ascii="Times New Roman" w:hAnsi="Times New Roman" w:cs="Times New Roman"/>
                <w:sz w:val="24"/>
                <w:szCs w:val="24"/>
              </w:rPr>
              <w:lastRenderedPageBreak/>
              <w:t>Although advancements like 3D printing and stacking methods offer solutions, effective mixing strategies and versatile fabrication of 3D networks with the required features remain significant hurdles in the field. Addressing these challenges will require innovative approaches and collaboration across various disciplines.</w:t>
            </w:r>
          </w:p>
        </w:tc>
        <w:tc>
          <w:tcPr>
            <w:tcW w:w="1440" w:type="dxa"/>
          </w:tcPr>
          <w:p w14:paraId="45239A79"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provides a clear and concise overview of the challenges associated with </w:t>
            </w:r>
            <w:r w:rsidRPr="0059321F">
              <w:rPr>
                <w:rFonts w:ascii="Times New Roman" w:hAnsi="Times New Roman" w:cs="Times New Roman"/>
                <w:sz w:val="24"/>
                <w:szCs w:val="24"/>
              </w:rPr>
              <w:lastRenderedPageBreak/>
              <w:t xml:space="preserve">fabricating complex microfluidic geometries, including limitations of conventional lithography methods and difficulties in designing effective mixing strategies. However, it does not fully address the ground truth answer's points about controlling wettability, scaling up microfabrication processes for commercial applications, and limitations in producing diverse and functional nano-scale materials. </w:t>
            </w:r>
            <w:r w:rsidRPr="0059321F">
              <w:rPr>
                <w:rFonts w:ascii="Times New Roman" w:hAnsi="Times New Roman" w:cs="Times New Roman"/>
                <w:sz w:val="24"/>
                <w:szCs w:val="24"/>
              </w:rPr>
              <w:lastRenderedPageBreak/>
              <w:t>The response also lacks specific examples or details to support its claims. SCORE: 56</w:t>
            </w:r>
          </w:p>
        </w:tc>
        <w:tc>
          <w:tcPr>
            <w:tcW w:w="1440" w:type="dxa"/>
          </w:tcPr>
          <w:p w14:paraId="01E9E423"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56</w:t>
            </w:r>
          </w:p>
        </w:tc>
        <w:tc>
          <w:tcPr>
            <w:tcW w:w="1440" w:type="dxa"/>
          </w:tcPr>
          <w:p w14:paraId="04E1B8EF"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56.00000000000001</w:t>
            </w:r>
          </w:p>
        </w:tc>
      </w:tr>
      <w:tr w:rsidR="001B6648" w:rsidRPr="0059321F" w14:paraId="71ADD5E3" w14:textId="77777777">
        <w:tc>
          <w:tcPr>
            <w:tcW w:w="1440" w:type="dxa"/>
          </w:tcPr>
          <w:p w14:paraId="6F4B36B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How do you fabricate devices capable of handling multiphase flows?</w:t>
            </w:r>
          </w:p>
        </w:tc>
        <w:tc>
          <w:tcPr>
            <w:tcW w:w="1440" w:type="dxa"/>
          </w:tcPr>
          <w:p w14:paraId="337E38F6"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Devices capable of handling multiphase flows can be fabricated using several methods. One approach is the use of an annular capillary array as the injection tube, where inner and middle fluids flow coaxially through the inner layer and sheath layer of the tube, respectively, into a surrounding outer fluid. When the three </w:t>
            </w:r>
            <w:r w:rsidRPr="0059321F">
              <w:rPr>
                <w:rFonts w:ascii="Times New Roman" w:hAnsi="Times New Roman" w:cs="Times New Roman"/>
                <w:sz w:val="24"/>
                <w:szCs w:val="24"/>
              </w:rPr>
              <w:lastRenderedPageBreak/>
              <w:t>phases meet at the tip of the injection tube, double emulsions are prepared. By injecting multiple inner phases into the capillary array, multicomponent double emulsions with different inner cores can be obtained from the same device.</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Another method involves designing parallel channels for different inner or middle phase fluids to fabricate double-emulsion droplets with multiple cores or shells. This design can be coupled with the previous one, allowing for the fabrication of more complex emulsions.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It's worth noting that in some cases, double-emulsion generation may need to be mediated by external forces </w:t>
            </w:r>
            <w:r w:rsidRPr="0059321F">
              <w:rPr>
                <w:rFonts w:ascii="Times New Roman" w:hAnsi="Times New Roman" w:cs="Times New Roman"/>
                <w:sz w:val="24"/>
                <w:szCs w:val="24"/>
              </w:rPr>
              <w:lastRenderedPageBreak/>
              <w:t>such as pneumatic control, electrical force, and mechanical vibration.</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Advanced micromanufacturing techniques can also be used to improve the fabrication process, making it more efficient and precise. For instance, photolithographic processes can be employed to fabricate hundreds or even thousands of droplet generators, enabling massive parallelization for scaling up production.</w:t>
            </w:r>
          </w:p>
        </w:tc>
        <w:tc>
          <w:tcPr>
            <w:tcW w:w="1440" w:type="dxa"/>
          </w:tcPr>
          <w:p w14:paraId="0C5BF73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Fabricating devices for handling multiphase flows involves several techniques and considerations. Key approaches include advanced micromanufacturing methods such as 3D printing, which eliminates the need for bonding processes, and flow-focusing techniques, which use nozzles and sheath fluids to control droplet formation. </w:t>
            </w:r>
            <w:r w:rsidRPr="0059321F">
              <w:rPr>
                <w:rFonts w:ascii="Times New Roman" w:hAnsi="Times New Roman" w:cs="Times New Roman"/>
                <w:sz w:val="24"/>
                <w:szCs w:val="24"/>
              </w:rPr>
              <w:lastRenderedPageBreak/>
              <w:t xml:space="preserve">Controlling wettability is crucial for generating specific droplet types, while parallelization of droplet generators enhances production scalability. Challenges include ensuring even fluid distribution, integrating various components like valves and connectors, and addressing the lack of standardized design rules. Additionally, methods like consecutive capillary assemblies and external forces (e.g., pneumatic or electrical control) can be employed to create complex emulsions. Through careful design and optimization, efficient fabrication of multiphase flow devices for applications such as droplet </w:t>
            </w:r>
            <w:r w:rsidRPr="0059321F">
              <w:rPr>
                <w:rFonts w:ascii="Times New Roman" w:hAnsi="Times New Roman" w:cs="Times New Roman"/>
                <w:sz w:val="24"/>
                <w:szCs w:val="24"/>
              </w:rPr>
              <w:lastRenderedPageBreak/>
              <w:t>generation can be achieved.</w:t>
            </w:r>
          </w:p>
        </w:tc>
        <w:tc>
          <w:tcPr>
            <w:tcW w:w="1440" w:type="dxa"/>
          </w:tcPr>
          <w:p w14:paraId="3F285F4F"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provides a clear and detailed explanation of methods for fabricating devices capable of handling multiphase flows, including the use of annular capillary arrays, parallel channels, and </w:t>
            </w:r>
            <w:r w:rsidRPr="0059321F">
              <w:rPr>
                <w:rFonts w:ascii="Times New Roman" w:hAnsi="Times New Roman" w:cs="Times New Roman"/>
                <w:sz w:val="24"/>
                <w:szCs w:val="24"/>
              </w:rPr>
              <w:lastRenderedPageBreak/>
              <w:t>advanced micromanufacturing techniques. It also mentions the importance of controlling wettability and parallelization of droplet generators for scalability. However, it does not address some key aspects mentioned in the ground truth answer, such as 3D printing, flow-focusing techniques, and the challenges of ensuring even fluid distribution and integrating various components. SCORE: 76</w:t>
            </w:r>
          </w:p>
        </w:tc>
        <w:tc>
          <w:tcPr>
            <w:tcW w:w="1440" w:type="dxa"/>
          </w:tcPr>
          <w:p w14:paraId="0ADD417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76</w:t>
            </w:r>
          </w:p>
        </w:tc>
        <w:tc>
          <w:tcPr>
            <w:tcW w:w="1440" w:type="dxa"/>
          </w:tcPr>
          <w:p w14:paraId="6525AEC0"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76.0</w:t>
            </w:r>
          </w:p>
        </w:tc>
      </w:tr>
      <w:tr w:rsidR="001B6648" w:rsidRPr="0059321F" w14:paraId="78DAFF7B" w14:textId="77777777">
        <w:tc>
          <w:tcPr>
            <w:tcW w:w="1440" w:type="dxa"/>
          </w:tcPr>
          <w:p w14:paraId="34F35303"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What is the impact of channel roughness on droplet formation and behavior?</w:t>
            </w:r>
          </w:p>
        </w:tc>
        <w:tc>
          <w:tcPr>
            <w:tcW w:w="1440" w:type="dxa"/>
          </w:tcPr>
          <w:p w14:paraId="75C462F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The impact of channel roughness on droplet formation and behavior can be significant. Roughness in the capillary channel can prevent secondary droplet formation and decrease the number of </w:t>
            </w:r>
            <w:r w:rsidRPr="0059321F">
              <w:rPr>
                <w:rFonts w:ascii="Times New Roman" w:hAnsi="Times New Roman" w:cs="Times New Roman"/>
                <w:sz w:val="24"/>
                <w:szCs w:val="24"/>
              </w:rPr>
              <w:lastRenderedPageBreak/>
              <w:t xml:space="preserve">fingers formed around the primary droplet during normal droplet impact. This is because increasing surfaces roughness alters the flow dynamics, affecting the contact line and droplet stability. Additionally, surface structures and the surrounding gas (such as air) can influence the droplet impact dynamics. However, these factors are often neglected in studies due to the large density and viscosity ratios between the fluid and the surrounding gas. In this specific study, a direct numerical simulation is performed in a three-dimensional channel to explore the dynamic behavior of droplets moving across a rough capillary </w:t>
            </w:r>
            <w:r w:rsidRPr="0059321F">
              <w:rPr>
                <w:rFonts w:ascii="Times New Roman" w:hAnsi="Times New Roman" w:cs="Times New Roman"/>
                <w:sz w:val="24"/>
                <w:szCs w:val="24"/>
              </w:rPr>
              <w:lastRenderedPageBreak/>
              <w:t>channel.</w:t>
            </w:r>
          </w:p>
        </w:tc>
        <w:tc>
          <w:tcPr>
            <w:tcW w:w="1440" w:type="dxa"/>
          </w:tcPr>
          <w:p w14:paraId="0A16A05D"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impact of channel roughness on droplet formation and behavior is a key factor in microfluidics. Studies indicate that surface roughness can significantly affect droplet dynamics, such as movement, spreading, and stability. For </w:t>
            </w:r>
            <w:r w:rsidRPr="0059321F">
              <w:rPr>
                <w:rFonts w:ascii="Times New Roman" w:hAnsi="Times New Roman" w:cs="Times New Roman"/>
                <w:sz w:val="24"/>
                <w:szCs w:val="24"/>
              </w:rPr>
              <w:lastRenderedPageBreak/>
              <w:t xml:space="preserve">example, increased roughness can hinder droplet spreading and prevent secondary droplet formation by altering flow dynamics and the contact line. Additionally, vibration and surface structure play roles in influencing droplet impact and splash behavior. Rougher surfaces tend to reduce spreading, while smoother surfaces may enhance it. Surface wettability also interacts with roughness to further complicate droplet behavior. Overall, channel roughness introduces complexity to droplet dynamics, with its effects varying based on factors like roughness level, fluid type, and external conditions, highlighting the </w:t>
            </w:r>
            <w:r w:rsidRPr="0059321F">
              <w:rPr>
                <w:rFonts w:ascii="Times New Roman" w:hAnsi="Times New Roman" w:cs="Times New Roman"/>
                <w:sz w:val="24"/>
                <w:szCs w:val="24"/>
              </w:rPr>
              <w:lastRenderedPageBreak/>
              <w:t>need for further research in this area for better understanding and optimization in microfluidic applications.</w:t>
            </w:r>
          </w:p>
        </w:tc>
        <w:tc>
          <w:tcPr>
            <w:tcW w:w="1440" w:type="dxa"/>
          </w:tcPr>
          <w:p w14:paraId="2112CD74"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provides a clear explanation of how channel roughness affects droplet formation and behavior, mentioning its impact on flow </w:t>
            </w:r>
            <w:r w:rsidRPr="0059321F">
              <w:rPr>
                <w:rFonts w:ascii="Times New Roman" w:hAnsi="Times New Roman" w:cs="Times New Roman"/>
                <w:sz w:val="24"/>
                <w:szCs w:val="24"/>
              </w:rPr>
              <w:lastRenderedPageBreak/>
              <w:t xml:space="preserve">dynamics, contact line, and stability. It also discusses the influence of surface structures and gas properties on droplet impact dynamics. However, it lacks detailed discussion on the specific effects of roughness levels, fluid types, and external conditions, which are crucial aspects mentioned in the ground truth answer. The response could benefit from a more comprehensive exploration of these </w:t>
            </w:r>
            <w:r w:rsidRPr="0059321F">
              <w:rPr>
                <w:rFonts w:ascii="Times New Roman" w:hAnsi="Times New Roman" w:cs="Times New Roman"/>
                <w:sz w:val="24"/>
                <w:szCs w:val="24"/>
              </w:rPr>
              <w:lastRenderedPageBreak/>
              <w:t>factors to provide a complete understanding of the topic. SCORE: 71</w:t>
            </w:r>
          </w:p>
        </w:tc>
        <w:tc>
          <w:tcPr>
            <w:tcW w:w="1440" w:type="dxa"/>
          </w:tcPr>
          <w:p w14:paraId="6960A16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71</w:t>
            </w:r>
          </w:p>
        </w:tc>
        <w:tc>
          <w:tcPr>
            <w:tcW w:w="1440" w:type="dxa"/>
          </w:tcPr>
          <w:p w14:paraId="3B1D949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71.0</w:t>
            </w:r>
          </w:p>
        </w:tc>
      </w:tr>
      <w:tr w:rsidR="001B6648" w:rsidRPr="0059321F" w14:paraId="2D23860F" w14:textId="77777777">
        <w:tc>
          <w:tcPr>
            <w:tcW w:w="1440" w:type="dxa"/>
          </w:tcPr>
          <w:p w14:paraId="04881796"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How can sensors be integrated into droplet microfluidic devices during fabrication?</w:t>
            </w:r>
          </w:p>
        </w:tc>
        <w:tc>
          <w:tcPr>
            <w:tcW w:w="1440" w:type="dxa"/>
          </w:tcPr>
          <w:p w14:paraId="73FD7961"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Sensors can be integrated into droplet microfluidic devices during fabrication through several methods. One common approach is microfabrication and soft lithography, where the sensor components are fabricated using photolithography or other microfabrication techniques and then integrated with the microfluidic channels. Another method is direct integration, where the sensor components are directly patterned onto the substrate along with the microfluidic channels. In some cases, sensors can also be assembled </w:t>
            </w:r>
            <w:r w:rsidRPr="0059321F">
              <w:rPr>
                <w:rFonts w:ascii="Times New Roman" w:hAnsi="Times New Roman" w:cs="Times New Roman"/>
                <w:sz w:val="24"/>
                <w:szCs w:val="24"/>
              </w:rPr>
              <w:lastRenderedPageBreak/>
              <w:t>after the microfluidic device has been fabricated by using methods such as drop-casting or inkjet printing to deposit the sensor material onto the device. The choice of method depends on factors such as the type of sensor, the desired sensitivity and selectivity, and the compatibility of the sensor material with the microfluidic device.</w:t>
            </w:r>
          </w:p>
        </w:tc>
        <w:tc>
          <w:tcPr>
            <w:tcW w:w="1440" w:type="dxa"/>
          </w:tcPr>
          <w:p w14:paraId="5E267EA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Integrating sensors into droplet microfluidic devices during fabrication is a complex process that requires advanced microfabrication techniques and careful material selection. For successful integration, precision in manufacturing is crucial, as it often involves combining different microfluidic units, such as droplet generation and detection units, on a single chip. Various techniques like photolithography, soft lithography, and direct integration methods can be used, depending on the type of sensor (e.g., optical or </w:t>
            </w:r>
            <w:r w:rsidRPr="0059321F">
              <w:rPr>
                <w:rFonts w:ascii="Times New Roman" w:hAnsi="Times New Roman" w:cs="Times New Roman"/>
                <w:sz w:val="24"/>
                <w:szCs w:val="24"/>
              </w:rPr>
              <w:lastRenderedPageBreak/>
              <w:t>electrochemical). The fabrication process also needs to account for material compatibility, sensor functionality, and alignment to ensure reliable performance. Additionally, sensor integration may face challenges such as maintaining stability within the microfluidic environment and minimizing interference with fluid flow. By considering these factors, sensors can be effectively integrated into droplet microfluidic devices for applications like chemical reactions and biological detection.</w:t>
            </w:r>
          </w:p>
        </w:tc>
        <w:tc>
          <w:tcPr>
            <w:tcW w:w="1440" w:type="dxa"/>
          </w:tcPr>
          <w:p w14:paraId="05D62657"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provides a clear and concise overview of methods to integrate sensors into droplet microfluidic devices during fabrication. It correctly identifies various techniques such as microfabrication, soft lithography, direct integration, drop-casting, and inkjet printing. However, it lacks the depth and nuance provided in the ground truth answer regarding </w:t>
            </w:r>
            <w:r w:rsidRPr="0059321F">
              <w:rPr>
                <w:rFonts w:ascii="Times New Roman" w:hAnsi="Times New Roman" w:cs="Times New Roman"/>
                <w:sz w:val="24"/>
                <w:szCs w:val="24"/>
              </w:rPr>
              <w:lastRenderedPageBreak/>
              <w:t>the complexity of the process, precision in manufacturing, material selection, and potential challenges like stability and interference with fluid flow. The response also does not explicitly mention the importance of considering factors such as sensor type, sensitivity, selectivity, and compatibility with the microfluidic device.</w:t>
            </w:r>
            <w:r w:rsidRPr="0059321F">
              <w:rPr>
                <w:rFonts w:ascii="Times New Roman" w:hAnsi="Times New Roman" w:cs="Times New Roman"/>
                <w:sz w:val="24"/>
                <w:szCs w:val="24"/>
              </w:rPr>
              <w:br/>
            </w:r>
            <w:r w:rsidRPr="0059321F">
              <w:rPr>
                <w:rFonts w:ascii="Times New Roman" w:hAnsi="Times New Roman" w:cs="Times New Roman"/>
                <w:sz w:val="24"/>
                <w:szCs w:val="24"/>
              </w:rPr>
              <w:br/>
              <w:t>SCORE: 51</w:t>
            </w:r>
          </w:p>
        </w:tc>
        <w:tc>
          <w:tcPr>
            <w:tcW w:w="1440" w:type="dxa"/>
          </w:tcPr>
          <w:p w14:paraId="03897E46"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51</w:t>
            </w:r>
          </w:p>
        </w:tc>
        <w:tc>
          <w:tcPr>
            <w:tcW w:w="1440" w:type="dxa"/>
          </w:tcPr>
          <w:p w14:paraId="4CBDEC6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51.0</w:t>
            </w:r>
          </w:p>
        </w:tc>
      </w:tr>
      <w:tr w:rsidR="001B6648" w:rsidRPr="0059321F" w14:paraId="15B120A3" w14:textId="77777777">
        <w:tc>
          <w:tcPr>
            <w:tcW w:w="1440" w:type="dxa"/>
          </w:tcPr>
          <w:p w14:paraId="46DAC856"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How are droplet microfluidic devices used for </w:t>
            </w:r>
            <w:r w:rsidRPr="0059321F">
              <w:rPr>
                <w:rFonts w:ascii="Times New Roman" w:hAnsi="Times New Roman" w:cs="Times New Roman"/>
                <w:sz w:val="24"/>
                <w:szCs w:val="24"/>
              </w:rPr>
              <w:lastRenderedPageBreak/>
              <w:t>single-cell analysis?</w:t>
            </w:r>
          </w:p>
        </w:tc>
        <w:tc>
          <w:tcPr>
            <w:tcW w:w="1440" w:type="dxa"/>
          </w:tcPr>
          <w:p w14:paraId="524471B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 Droplet microfluidic devices are used </w:t>
            </w:r>
            <w:r w:rsidRPr="0059321F">
              <w:rPr>
                <w:rFonts w:ascii="Times New Roman" w:hAnsi="Times New Roman" w:cs="Times New Roman"/>
                <w:sz w:val="24"/>
                <w:szCs w:val="24"/>
              </w:rPr>
              <w:lastRenderedPageBreak/>
              <w:t xml:space="preserve">for single-cell analysis by encapsulating individual cells in oil-based droplets. This allows researchers to manipulate the droplets and perform assays that provide genetic, epigenetic, and functional information about each cell. The technique enables the examination of interactions between encapsulated cells, cytotoxicity, kinetics, and other important factors. Additionally, it facilitates downstream omics analysis, uncovering crucial insights into the relationship between cell function and phenotype. For instance, high-throughput fluorescence imaging can be conducted within these oil droplets to </w:t>
            </w:r>
            <w:r w:rsidRPr="0059321F">
              <w:rPr>
                <w:rFonts w:ascii="Times New Roman" w:hAnsi="Times New Roman" w:cs="Times New Roman"/>
                <w:sz w:val="24"/>
                <w:szCs w:val="24"/>
              </w:rPr>
              <w:lastRenderedPageBreak/>
              <w:t>evaluate cytotoxicity effectively. This method offers distinct advantages over conventional methods of drug discovery and validation, such as single-cell resolution, high-throughput screening, and compatibility with AI and robotic systems. Examples of successful applications include the development of platforms for single cell RNA sequencing like inDrop and Drop-seq.</w:t>
            </w:r>
          </w:p>
        </w:tc>
        <w:tc>
          <w:tcPr>
            <w:tcW w:w="1440" w:type="dxa"/>
          </w:tcPr>
          <w:p w14:paraId="26CC727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 microfluidic devices are </w:t>
            </w:r>
            <w:r w:rsidRPr="0059321F">
              <w:rPr>
                <w:rFonts w:ascii="Times New Roman" w:hAnsi="Times New Roman" w:cs="Times New Roman"/>
                <w:sz w:val="24"/>
                <w:szCs w:val="24"/>
              </w:rPr>
              <w:lastRenderedPageBreak/>
              <w:t xml:space="preserve">widely used for single-cell analysis due to their ability to encapsulate individual cells within tiny droplets, allowing for high-throughput and precise experimentation. These devices work by generating microdroplets in a fluid flow, each containing a single cell along with reagents needed for analysis, such as enzymes, antibodies, or primers. This allows for the isolation of cells in a controlled environment, enabling high-resolution studies of gene expression, protein profiling, and cellular responses. The compartmentalized nature of droplets also reduces cross-contamination between samples. Moreover, the small size and scalability of droplet </w:t>
            </w:r>
            <w:r w:rsidRPr="0059321F">
              <w:rPr>
                <w:rFonts w:ascii="Times New Roman" w:hAnsi="Times New Roman" w:cs="Times New Roman"/>
                <w:sz w:val="24"/>
                <w:szCs w:val="24"/>
              </w:rPr>
              <w:lastRenderedPageBreak/>
              <w:t>microfluidics make it possible to perform large-scale, parallel analysis of thousands of single cells in a short amount of time. This technology has applications in genomics, proteomics, and drug screening, facilitating insights into cell heterogeneity and the identification of rare cell populations.</w:t>
            </w:r>
            <w:r w:rsidRPr="0059321F">
              <w:rPr>
                <w:rFonts w:ascii="Times New Roman" w:hAnsi="Times New Roman" w:cs="Times New Roman"/>
                <w:sz w:val="24"/>
                <w:szCs w:val="24"/>
              </w:rPr>
              <w:br/>
            </w:r>
          </w:p>
        </w:tc>
        <w:tc>
          <w:tcPr>
            <w:tcW w:w="1440" w:type="dxa"/>
          </w:tcPr>
          <w:p w14:paraId="0C4F52E3"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is clear and </w:t>
            </w:r>
            <w:r w:rsidRPr="0059321F">
              <w:rPr>
                <w:rFonts w:ascii="Times New Roman" w:hAnsi="Times New Roman" w:cs="Times New Roman"/>
                <w:sz w:val="24"/>
                <w:szCs w:val="24"/>
              </w:rPr>
              <w:lastRenderedPageBreak/>
              <w:t xml:space="preserve">concise, accurately describing the use of droplet microfluidic devices for single-cell analysis. It provides specific examples and applications, such as high-throughput fluorescence imaging and single-cell RNA sequencing platforms like inDrop and Drop-seq. However, it could be improved by providing more technical details about the encapsulation process and the benefits of droplet microfluidics over conventional methods. </w:t>
            </w:r>
            <w:r w:rsidRPr="0059321F">
              <w:rPr>
                <w:rFonts w:ascii="Times New Roman" w:hAnsi="Times New Roman" w:cs="Times New Roman"/>
                <w:sz w:val="24"/>
                <w:szCs w:val="24"/>
              </w:rPr>
              <w:lastRenderedPageBreak/>
              <w:t>The response also slightly deviates from the ground truth answer by not mentioning the controlled environment and compartmentalized nature of the droplets as much. SCORE: 83</w:t>
            </w:r>
          </w:p>
        </w:tc>
        <w:tc>
          <w:tcPr>
            <w:tcW w:w="1440" w:type="dxa"/>
          </w:tcPr>
          <w:p w14:paraId="5A2B8F47"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83</w:t>
            </w:r>
          </w:p>
        </w:tc>
        <w:tc>
          <w:tcPr>
            <w:tcW w:w="1440" w:type="dxa"/>
          </w:tcPr>
          <w:p w14:paraId="54247534"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83.0</w:t>
            </w:r>
          </w:p>
        </w:tc>
      </w:tr>
      <w:tr w:rsidR="001B6648" w:rsidRPr="0059321F" w14:paraId="2C730C0D" w14:textId="77777777">
        <w:tc>
          <w:tcPr>
            <w:tcW w:w="1440" w:type="dxa"/>
          </w:tcPr>
          <w:p w14:paraId="473DD166"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What are the advantages of droplet microfluidics for high-throughput screening?</w:t>
            </w:r>
          </w:p>
        </w:tc>
        <w:tc>
          <w:tcPr>
            <w:tcW w:w="1440" w:type="dxa"/>
          </w:tcPr>
          <w:p w14:paraId="29971B2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Droplet microfluidics offers several significant advantages for high-throughput screening applications. These include:</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1. Reduced sample volumes: The use of droplets allows for a significant reduction in the volume of samples, leading to concomitant </w:t>
            </w:r>
            <w:r w:rsidRPr="0059321F">
              <w:rPr>
                <w:rFonts w:ascii="Times New Roman" w:hAnsi="Times New Roman" w:cs="Times New Roman"/>
                <w:sz w:val="24"/>
                <w:szCs w:val="24"/>
              </w:rPr>
              <w:lastRenderedPageBreak/>
              <w:t>reductions in cost.</w:t>
            </w:r>
            <w:r w:rsidRPr="0059321F">
              <w:rPr>
                <w:rFonts w:ascii="Times New Roman" w:hAnsi="Times New Roman" w:cs="Times New Roman"/>
                <w:sz w:val="24"/>
                <w:szCs w:val="24"/>
              </w:rPr>
              <w:br/>
            </w:r>
            <w:r w:rsidRPr="0059321F">
              <w:rPr>
                <w:rFonts w:ascii="Times New Roman" w:hAnsi="Times New Roman" w:cs="Times New Roman"/>
                <w:sz w:val="24"/>
                <w:szCs w:val="24"/>
              </w:rPr>
              <w:br/>
              <w:t>2. Increased assay sensitivity: Compartmentalization in droplets increases assay sensitivity by increasing the effective concentration of rare species and decreasing the time required to reach detection thresholds.</w:t>
            </w:r>
            <w:r w:rsidRPr="0059321F">
              <w:rPr>
                <w:rFonts w:ascii="Times New Roman" w:hAnsi="Times New Roman" w:cs="Times New Roman"/>
                <w:sz w:val="24"/>
                <w:szCs w:val="24"/>
              </w:rPr>
              <w:br/>
            </w:r>
            <w:r w:rsidRPr="0059321F">
              <w:rPr>
                <w:rFonts w:ascii="Times New Roman" w:hAnsi="Times New Roman" w:cs="Times New Roman"/>
                <w:sz w:val="24"/>
                <w:szCs w:val="24"/>
              </w:rPr>
              <w:br/>
              <w:t>3. High-speed manipulation and measurement: Manipulation and measurement at kilohertz speeds enable up to 10^8 samples to be screened in one day, making it possible to conduct high-throughput assays of complex chemical, biochemical, or pharmaceutical analytical processes in a rapid, automated, and reproducible manner.</w:t>
            </w:r>
            <w:r w:rsidRPr="0059321F">
              <w:rPr>
                <w:rFonts w:ascii="Times New Roman" w:hAnsi="Times New Roman" w:cs="Times New Roman"/>
                <w:sz w:val="24"/>
                <w:szCs w:val="24"/>
              </w:rPr>
              <w:br/>
            </w:r>
            <w:r w:rsidRPr="0059321F">
              <w:rPr>
                <w:rFonts w:ascii="Times New Roman" w:hAnsi="Times New Roman" w:cs="Times New Roman"/>
                <w:sz w:val="24"/>
                <w:szCs w:val="24"/>
              </w:rPr>
              <w:lastRenderedPageBreak/>
              <w:br/>
              <w:t>4. Ultra-high throughput: The ultra-high throughput attainable by droplet microfluidics is particularly significant for cost when screening large libraries of precious small compounds. Small volumes lead to an enormous increase in effective concentrations and signal-to-noise ratios, which is critical for performing single-cell assays.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5. Single-cell studies: Droplet microfluidics not only magnifies the scale of existing high-throughput screens but also enables new types of experiments, such as single-cell population studies. These studies can provide valuable insights into bacterial </w:t>
            </w:r>
            <w:r w:rsidRPr="0059321F">
              <w:rPr>
                <w:rFonts w:ascii="Times New Roman" w:hAnsi="Times New Roman" w:cs="Times New Roman"/>
                <w:sz w:val="24"/>
                <w:szCs w:val="24"/>
              </w:rPr>
              <w:lastRenderedPageBreak/>
              <w:t>persistence, virus–host interactions, and cell growth in general.</w:t>
            </w:r>
            <w:r w:rsidRPr="0059321F">
              <w:rPr>
                <w:rFonts w:ascii="Times New Roman" w:hAnsi="Times New Roman" w:cs="Times New Roman"/>
                <w:sz w:val="24"/>
                <w:szCs w:val="24"/>
              </w:rPr>
              <w:br/>
            </w:r>
            <w:r w:rsidRPr="0059321F">
              <w:rPr>
                <w:rFonts w:ascii="Times New Roman" w:hAnsi="Times New Roman" w:cs="Times New Roman"/>
                <w:sz w:val="24"/>
                <w:szCs w:val="24"/>
              </w:rPr>
              <w:br/>
              <w:t>6. High sensitivity: Droplet microfluidics is useful for detecting and analyzing small amounts of biological molecules, such as antibodies, enzymes, and singlegenomes.</w:t>
            </w:r>
            <w:r w:rsidRPr="0059321F">
              <w:rPr>
                <w:rFonts w:ascii="Times New Roman" w:hAnsi="Times New Roman" w:cs="Times New Roman"/>
                <w:sz w:val="24"/>
                <w:szCs w:val="24"/>
              </w:rPr>
              <w:br/>
            </w:r>
            <w:r w:rsidRPr="0059321F">
              <w:rPr>
                <w:rFonts w:ascii="Times New Roman" w:hAnsi="Times New Roman" w:cs="Times New Roman"/>
                <w:sz w:val="24"/>
                <w:szCs w:val="24"/>
              </w:rPr>
              <w:br/>
              <w:t>7. Linking phenotype to genotype: Compartmentalization in droplets can be used as a method for linking phenotype to genotype, in place of genetic techniques such as surface display.</w:t>
            </w:r>
          </w:p>
        </w:tc>
        <w:tc>
          <w:tcPr>
            <w:tcW w:w="1440" w:type="dxa"/>
          </w:tcPr>
          <w:p w14:paraId="24F8C277"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 microfluidics offers several advantages for high-throughput screening, including reduced sample volumes, which lowers costs, and increased assay sensitivity through compartmentalization. This method allows for the screening of up to 10⁸ samples per day </w:t>
            </w:r>
            <w:r w:rsidRPr="0059321F">
              <w:rPr>
                <w:rFonts w:ascii="Times New Roman" w:hAnsi="Times New Roman" w:cs="Times New Roman"/>
                <w:sz w:val="24"/>
                <w:szCs w:val="24"/>
              </w:rPr>
              <w:lastRenderedPageBreak/>
              <w:t xml:space="preserve">at kilohertz speeds, significantly improving throughput and efficiency. The small droplet volumes enhance effective concentrations and signal-to-noise ratios, critical for sensitive detection of low-concentration biological molecules such as antibodies, enzymes, and single genomes. Additionally, droplet microfluidics enables single-cell and single-molecule assays, providing detailed insights into cellular behaviors and allowing for novel experimental approaches. This technology is particularly beneficial for applications like drug discovery, enzyme evolution, and diagnostics, offering a versatile and cost-effective </w:t>
            </w:r>
            <w:r w:rsidRPr="0059321F">
              <w:rPr>
                <w:rFonts w:ascii="Times New Roman" w:hAnsi="Times New Roman" w:cs="Times New Roman"/>
                <w:sz w:val="24"/>
                <w:szCs w:val="24"/>
              </w:rPr>
              <w:lastRenderedPageBreak/>
              <w:t>platform for advanced biological research.</w:t>
            </w:r>
          </w:p>
        </w:tc>
        <w:tc>
          <w:tcPr>
            <w:tcW w:w="1440" w:type="dxa"/>
          </w:tcPr>
          <w:p w14:paraId="7649244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provides a clear and comprehensive list of advantages of droplet microfluidics for high-throughput screening, including reduced sample volumes, increased assay </w:t>
            </w:r>
            <w:r w:rsidRPr="0059321F">
              <w:rPr>
                <w:rFonts w:ascii="Times New Roman" w:hAnsi="Times New Roman" w:cs="Times New Roman"/>
                <w:sz w:val="24"/>
                <w:szCs w:val="24"/>
              </w:rPr>
              <w:lastRenderedPageBreak/>
              <w:t>sensitivity, high-speed manipulation and measurement, ultra-high throughput, single-cell studies, high sensitivity, and linking phenotype to genotype. However, the answer could be improved by condensing some points and providing a more cohesive narrative that aligns with the ground truth answer. The response is mostly clear and relevant but lacks focus in some areas. SCORE: 58</w:t>
            </w:r>
          </w:p>
        </w:tc>
        <w:tc>
          <w:tcPr>
            <w:tcW w:w="1440" w:type="dxa"/>
          </w:tcPr>
          <w:p w14:paraId="6F01717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58</w:t>
            </w:r>
          </w:p>
        </w:tc>
        <w:tc>
          <w:tcPr>
            <w:tcW w:w="1440" w:type="dxa"/>
          </w:tcPr>
          <w:p w14:paraId="256B9D0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57.99999999999999</w:t>
            </w:r>
          </w:p>
        </w:tc>
      </w:tr>
      <w:tr w:rsidR="001B6648" w:rsidRPr="0059321F" w14:paraId="118AA5C1" w14:textId="77777777">
        <w:tc>
          <w:tcPr>
            <w:tcW w:w="1440" w:type="dxa"/>
          </w:tcPr>
          <w:p w14:paraId="54A21CA6"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How can droplets be used to encapsulate cells or biomolecules?</w:t>
            </w:r>
          </w:p>
        </w:tc>
        <w:tc>
          <w:tcPr>
            <w:tcW w:w="1440" w:type="dxa"/>
          </w:tcPr>
          <w:p w14:paraId="6A31E28B"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Droplets can be used to encapsulate cells or biomolecules in several ways. The most common method is through limiting dilution, where the concentration </w:t>
            </w:r>
            <w:r w:rsidRPr="0059321F">
              <w:rPr>
                <w:rFonts w:ascii="Times New Roman" w:hAnsi="Times New Roman" w:cs="Times New Roman"/>
                <w:sz w:val="24"/>
                <w:szCs w:val="24"/>
              </w:rPr>
              <w:lastRenderedPageBreak/>
              <w:t>and drop size are tuned to precisely set the fraction of drops containing single molecules or cells. This approach is widely used due to its simplicity but has a limitation that it requires high flow rates or close packing of the cells.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Another method involves exploiting inertial microfluidics, where a spiral geometry couples Dean forces with inertial lift to order the cells prior to encapsulation. The periodicity of the regularly spaced cells can be matched to that of the drop formation, filling most drops with single cells. This approach may potentially be more valuable for biological applications because it does not require high </w:t>
            </w:r>
            <w:r w:rsidRPr="0059321F">
              <w:rPr>
                <w:rFonts w:ascii="Times New Roman" w:hAnsi="Times New Roman" w:cs="Times New Roman"/>
                <w:sz w:val="24"/>
                <w:szCs w:val="24"/>
              </w:rPr>
              <w:lastRenderedPageBreak/>
              <w:t>flow rates or close packing of the cells but is yet to be widely adopted due to the complexity of integrating the cell triggering and sorting devices into a microfluidics system.</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Additionally, bi-disperse emulsions consisting of small, empty drops and large drops containing single cells can be created. The cell-containing drops can then be selectively recovered from the emulsion using passive methods like pinched flow fractionation. This encapsulation approach does not require toxic solvents and is a single-step process.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Furthermore, lipid vesicles encapsulating biological macromolecules or cells can be </w:t>
            </w:r>
            <w:r w:rsidRPr="0059321F">
              <w:rPr>
                <w:rFonts w:ascii="Times New Roman" w:hAnsi="Times New Roman" w:cs="Times New Roman"/>
                <w:sz w:val="24"/>
                <w:szCs w:val="24"/>
              </w:rPr>
              <w:lastRenderedPageBreak/>
              <w:t>generated by injecting an EtOH/H2O mixture into a water–lipid emulsion containing oleic acid and phospholipids as the carrier fluid. Encapsulation of biological molecules or cells is achieved by using an aqueous solution containing the encapsulation targets to generate the initial droplets, which then rearrange to form vesicles. Cells encapsulated in these vesicles remained viable for up to 2 hours.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Lastly, slugs can be used as microreactors for DNA analysis and handling nanoliter volumes of solutions in slugs. The sample and reagents are combined and heated in the reaction </w:t>
            </w:r>
            <w:r w:rsidRPr="0059321F">
              <w:rPr>
                <w:rFonts w:ascii="Times New Roman" w:hAnsi="Times New Roman" w:cs="Times New Roman"/>
                <w:sz w:val="24"/>
                <w:szCs w:val="24"/>
              </w:rPr>
              <w:lastRenderedPageBreak/>
              <w:t>chamber, and when the reaction is finished, the slug is moved by pressure to an electrophoresis channel for on-chip separation and detection. Polymerase chain reaction of DNA has also been performed in continuous flows of slugs and plugs.</w:t>
            </w:r>
          </w:p>
        </w:tc>
        <w:tc>
          <w:tcPr>
            <w:tcW w:w="1440" w:type="dxa"/>
          </w:tcPr>
          <w:p w14:paraId="16CCF153"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 microfluidics provides versatile methods for encapsulating cells and biomolecules. Limiting dilution is a traditional approach that randomly </w:t>
            </w:r>
            <w:r w:rsidRPr="0059321F">
              <w:rPr>
                <w:rFonts w:ascii="Times New Roman" w:hAnsi="Times New Roman" w:cs="Times New Roman"/>
                <w:sz w:val="24"/>
                <w:szCs w:val="24"/>
              </w:rPr>
              <w:lastRenderedPageBreak/>
              <w:t xml:space="preserve">distributes single cells or biomolecules in droplets, though it has low efficiency. Inertial microfluidics leverages spiral geometries and inertial forces to guide cells into droplets, improving encapsulation efficiency by ensuring single-cell droplets. Bi-disperse emulsions create an emulsion of empty and cell-containing droplets, with the latter selectively recovered using methods like pinched flow fractionation. For biomolecules, limiting dilution is commonly used, adjusting concentration and drop size to achieve single-molecule encapsulation. Additionally, droplets can encapsulate cells in lipid vesicles for biological applications or serve as microreactors in </w:t>
            </w:r>
            <w:r w:rsidRPr="0059321F">
              <w:rPr>
                <w:rFonts w:ascii="Times New Roman" w:hAnsi="Times New Roman" w:cs="Times New Roman"/>
                <w:sz w:val="24"/>
                <w:szCs w:val="24"/>
              </w:rPr>
              <w:lastRenderedPageBreak/>
              <w:t>processes like DNA analysis. These techniques enable precise control over encapsulation, enhancing their applicability in cell-based assays, drug discovery, and genetic research</w:t>
            </w:r>
          </w:p>
        </w:tc>
        <w:tc>
          <w:tcPr>
            <w:tcW w:w="1440" w:type="dxa"/>
          </w:tcPr>
          <w:p w14:paraId="4F52B62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The response provides a clear and detailed explanation of various methods for encapsulati</w:t>
            </w:r>
            <w:r w:rsidRPr="0059321F">
              <w:rPr>
                <w:rFonts w:ascii="Times New Roman" w:hAnsi="Times New Roman" w:cs="Times New Roman"/>
                <w:sz w:val="24"/>
                <w:szCs w:val="24"/>
              </w:rPr>
              <w:lastRenderedPageBreak/>
              <w:t>ng cells or biomolecules using droplets, including limiting dilution, inertial microfluidics, bi-disperse emulsions, lipid vesicles, and slugs as microreactors. It accurately describes the advantages and limitations of each method, aligning with the ground truth answer. The response is well-structured, concise, and easy to follow, making it a solid example of a clear and relevant answer. SCORE: 85</w:t>
            </w:r>
          </w:p>
        </w:tc>
        <w:tc>
          <w:tcPr>
            <w:tcW w:w="1440" w:type="dxa"/>
          </w:tcPr>
          <w:p w14:paraId="33239897"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85</w:t>
            </w:r>
          </w:p>
        </w:tc>
        <w:tc>
          <w:tcPr>
            <w:tcW w:w="1440" w:type="dxa"/>
          </w:tcPr>
          <w:p w14:paraId="77A1B431"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85.0</w:t>
            </w:r>
          </w:p>
        </w:tc>
      </w:tr>
      <w:tr w:rsidR="001B6648" w:rsidRPr="0059321F" w14:paraId="2EA64A54" w14:textId="77777777">
        <w:tc>
          <w:tcPr>
            <w:tcW w:w="1440" w:type="dxa"/>
          </w:tcPr>
          <w:p w14:paraId="0F058A73"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What are the applications of droplet microfluidics in drug discovery?</w:t>
            </w:r>
          </w:p>
        </w:tc>
        <w:tc>
          <w:tcPr>
            <w:tcW w:w="1440" w:type="dxa"/>
          </w:tcPr>
          <w:p w14:paraId="629D0D21"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Droplet microfluidics has several applications in drug discovery. One application is drug dissociation assays, which are crucial for evaluating the drug release rate and extent in microparticle- and nanoparticle-based drug delivery systems. Another significant application is the use of single-cell microfluidic devices for drug discovery studies. These </w:t>
            </w:r>
            <w:r w:rsidRPr="0059321F">
              <w:rPr>
                <w:rFonts w:ascii="Times New Roman" w:hAnsi="Times New Roman" w:cs="Times New Roman"/>
                <w:sz w:val="24"/>
                <w:szCs w:val="24"/>
              </w:rPr>
              <w:lastRenderedPageBreak/>
              <w:t xml:space="preserve">devices allow for the investigation of cells individually by encapsulating them in oil-based droplets, manipulating the individual droplets, and performing assays that provide genetic, epigenetic, and functional information about individual cells. This technique enables the examination of interactions between encapsulated cells, cytotoxicity, kinetics, and other important factors. Additionally, it facilitates the isolation of individual cells for downstream omics analysis, uncovering crucial insights into the relationship between cell function and phenotype. For instance, high-throughput fluorescence </w:t>
            </w:r>
            <w:r w:rsidRPr="0059321F">
              <w:rPr>
                <w:rFonts w:ascii="Times New Roman" w:hAnsi="Times New Roman" w:cs="Times New Roman"/>
                <w:sz w:val="24"/>
                <w:szCs w:val="24"/>
              </w:rPr>
              <w:lastRenderedPageBreak/>
              <w:t>imaging can be conducted within these oil droplets to evaluate cytotoxicity effectively.</w:t>
            </w:r>
          </w:p>
        </w:tc>
        <w:tc>
          <w:tcPr>
            <w:tcW w:w="1440" w:type="dxa"/>
          </w:tcPr>
          <w:p w14:paraId="3E0DA366"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 microfluidics plays a significant role in drug discovery by enabling high-throughput screening and precise analysis of drug interactions at the single-cell level. This technology allows the generation of picoliter-sized droplets, each encapsulating a single cell or a small group of cells, which can be exposed to various drug compounds. This compartmentalization facilitates parallel testing of </w:t>
            </w:r>
            <w:r w:rsidRPr="0059321F">
              <w:rPr>
                <w:rFonts w:ascii="Times New Roman" w:hAnsi="Times New Roman" w:cs="Times New Roman"/>
                <w:sz w:val="24"/>
                <w:szCs w:val="24"/>
              </w:rPr>
              <w:lastRenderedPageBreak/>
              <w:t xml:space="preserve">numerous drug candidates, speeding up the identification of promising therapeutics. Droplet microfluidics is particularly useful in identifying drug efficacy, optimizing drug formulations, and studying complex cellular responses such as gene expression, protein production, or metabolic changes in response to treatment. Additionally, it enables the screening of rare cell populations or targets that would be difficult to isolate using traditional methods. The ability to rapidly test and analyse thousands of drug interactions in a controlled environment accelerates drug discovery, reduces costs, and improves the chances of identifying novel </w:t>
            </w:r>
            <w:r w:rsidRPr="0059321F">
              <w:rPr>
                <w:rFonts w:ascii="Times New Roman" w:hAnsi="Times New Roman" w:cs="Times New Roman"/>
                <w:sz w:val="24"/>
                <w:szCs w:val="24"/>
              </w:rPr>
              <w:lastRenderedPageBreak/>
              <w:t>therapeutic agents.</w:t>
            </w:r>
            <w:r w:rsidRPr="0059321F">
              <w:rPr>
                <w:rFonts w:ascii="Times New Roman" w:hAnsi="Times New Roman" w:cs="Times New Roman"/>
                <w:sz w:val="24"/>
                <w:szCs w:val="24"/>
              </w:rPr>
              <w:br/>
            </w:r>
          </w:p>
        </w:tc>
        <w:tc>
          <w:tcPr>
            <w:tcW w:w="1440" w:type="dxa"/>
          </w:tcPr>
          <w:p w14:paraId="2C4255ED"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provides a clear and concise overview of droplet microfluidics applications in drug discovery, including drug dissociation assays and single-cell analysis. However, it lacks some depth and specific details compared to the ground </w:t>
            </w:r>
            <w:r w:rsidRPr="0059321F">
              <w:rPr>
                <w:rFonts w:ascii="Times New Roman" w:hAnsi="Times New Roman" w:cs="Times New Roman"/>
                <w:sz w:val="24"/>
                <w:szCs w:val="24"/>
              </w:rPr>
              <w:lastRenderedPageBreak/>
              <w:t>truth answer, which highlights the technology's ability to accelerate drug discovery, reduce costs, and improve therapeutic agent identification. The response also does not explicitly mention the generation of picoliter-sized droplets or the parallel testing of numerous drug candidates, which are key aspects of droplet microfluidics in drug discovery. SCORE: 56</w:t>
            </w:r>
          </w:p>
        </w:tc>
        <w:tc>
          <w:tcPr>
            <w:tcW w:w="1440" w:type="dxa"/>
          </w:tcPr>
          <w:p w14:paraId="07E71EB9"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56</w:t>
            </w:r>
          </w:p>
        </w:tc>
        <w:tc>
          <w:tcPr>
            <w:tcW w:w="1440" w:type="dxa"/>
          </w:tcPr>
          <w:p w14:paraId="48924678"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56.00000000000001</w:t>
            </w:r>
          </w:p>
        </w:tc>
      </w:tr>
      <w:tr w:rsidR="001B6648" w:rsidRPr="0059321F" w14:paraId="74851B6F" w14:textId="77777777">
        <w:tc>
          <w:tcPr>
            <w:tcW w:w="1440" w:type="dxa"/>
          </w:tcPr>
          <w:p w14:paraId="3C7E3F19"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How can droplet microfluidics enable precise control of chemical reactions?</w:t>
            </w:r>
          </w:p>
        </w:tc>
        <w:tc>
          <w:tcPr>
            <w:tcW w:w="1440" w:type="dxa"/>
          </w:tcPr>
          <w:p w14:paraId="52477FF7"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Droplet microfluidics enables precise control of chemical reactions by dispensing different reactants into individual droplets with precise volume control. The chemical reaction is activated by coalescing pairs of droplets inside the microfluidic device, which acts as a reaction container. This approach allows for long operation times even for reactants that would otherwise clog microfluidic devices. The presented microfluidic scheme overcomes the limitations of single-phase </w:t>
            </w:r>
            <w:r w:rsidRPr="0059321F">
              <w:rPr>
                <w:rFonts w:ascii="Times New Roman" w:hAnsi="Times New Roman" w:cs="Times New Roman"/>
                <w:sz w:val="24"/>
                <w:szCs w:val="24"/>
              </w:rPr>
              <w:lastRenderedPageBreak/>
              <w:t xml:space="preserve">microfluidics due to its inherent capability of precise process and volume control. Additionally, suitable pre-processing can be added to the microfluidic device, such as giving droplets some time at elevated temperature and reduced flow velocity to develop the gel network and start the evaporation of the solvent. This method allows for the performance of complex chemical reactions, as demonstrated by the production of silica particles using combined acid-catalyzed hydrolysis and base-catalyzed condensation for rapid gelation. All microfluidic processing steps can be optimized to meet the particular </w:t>
            </w:r>
            <w:r w:rsidRPr="0059321F">
              <w:rPr>
                <w:rFonts w:ascii="Times New Roman" w:hAnsi="Times New Roman" w:cs="Times New Roman"/>
                <w:sz w:val="24"/>
                <w:szCs w:val="24"/>
              </w:rPr>
              <w:lastRenderedPageBreak/>
              <w:t>requirements of the desired product, resulting in superior properties such as a high surface area and narrow pore radius distribution.</w:t>
            </w:r>
          </w:p>
        </w:tc>
        <w:tc>
          <w:tcPr>
            <w:tcW w:w="1440" w:type="dxa"/>
          </w:tcPr>
          <w:p w14:paraId="1C05176D"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 microfluidics offers precise control over chemical reactions by dispensing reactants into individual droplets with accurate volume control. This enables the mixing of reactants within confined spaces, enhancing reaction efficiency. Coalesced droplets act as micro-reactors, providing fast mixing and long operation times without clogging, even with sticky or precipitating reactants. The system allows for optimization of reaction parameters, such as temperature, flow rate, and pressure, ensuring the production of specific products, </w:t>
            </w:r>
            <w:r w:rsidRPr="0059321F">
              <w:rPr>
                <w:rFonts w:ascii="Times New Roman" w:hAnsi="Times New Roman" w:cs="Times New Roman"/>
                <w:sz w:val="24"/>
                <w:szCs w:val="24"/>
              </w:rPr>
              <w:lastRenderedPageBreak/>
              <w:t>like mesoporous silica microspheres with superior surface area and narrow pore distributions. This capability to finely control reaction conditions makes droplet microfluidics a powerful tool for precise, high-throughput chemical synthesis.</w:t>
            </w:r>
          </w:p>
        </w:tc>
        <w:tc>
          <w:tcPr>
            <w:tcW w:w="1440" w:type="dxa"/>
          </w:tcPr>
          <w:p w14:paraId="0A606B4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is clear and concise, accurately addressing the question about how droplet microfluidics enables precise control of chemical reactions. It provides specific examples and details about the benefits of this technology, such as precise volume control, long operation times, and optimization of reaction parameters. However, it could be improved by being </w:t>
            </w:r>
            <w:r w:rsidRPr="0059321F">
              <w:rPr>
                <w:rFonts w:ascii="Times New Roman" w:hAnsi="Times New Roman" w:cs="Times New Roman"/>
                <w:sz w:val="24"/>
                <w:szCs w:val="24"/>
              </w:rPr>
              <w:lastRenderedPageBreak/>
              <w:t>even more concise and directly aligning with the ground truth answer in terms of phrasing and emphasis on key points. SCORE: 85</w:t>
            </w:r>
          </w:p>
        </w:tc>
        <w:tc>
          <w:tcPr>
            <w:tcW w:w="1440" w:type="dxa"/>
          </w:tcPr>
          <w:p w14:paraId="2FFFF229"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85</w:t>
            </w:r>
          </w:p>
        </w:tc>
        <w:tc>
          <w:tcPr>
            <w:tcW w:w="1440" w:type="dxa"/>
          </w:tcPr>
          <w:p w14:paraId="08F9DC4D"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85.0</w:t>
            </w:r>
          </w:p>
        </w:tc>
      </w:tr>
      <w:tr w:rsidR="001B6648" w:rsidRPr="0059321F" w14:paraId="191A0321" w14:textId="77777777">
        <w:tc>
          <w:tcPr>
            <w:tcW w:w="1440" w:type="dxa"/>
          </w:tcPr>
          <w:p w14:paraId="317A6AA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What are the key challenges of using droplet microfluidics in diagnostics?</w:t>
            </w:r>
          </w:p>
        </w:tc>
        <w:tc>
          <w:tcPr>
            <w:tcW w:w="1440" w:type="dxa"/>
          </w:tcPr>
          <w:p w14:paraId="4059A5B0"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The key challenges of using droplet microfluidics in diagnostics, as outlined in the provided context, include:</w:t>
            </w:r>
            <w:r w:rsidRPr="0059321F">
              <w:rPr>
                <w:rFonts w:ascii="Times New Roman" w:hAnsi="Times New Roman" w:cs="Times New Roman"/>
                <w:sz w:val="24"/>
                <w:szCs w:val="24"/>
              </w:rPr>
              <w:br/>
            </w:r>
            <w:r w:rsidRPr="0059321F">
              <w:rPr>
                <w:rFonts w:ascii="Times New Roman" w:hAnsi="Times New Roman" w:cs="Times New Roman"/>
                <w:sz w:val="24"/>
                <w:szCs w:val="24"/>
              </w:rPr>
              <w:br/>
              <w:t>1. Prevention of wetting and cross-contamination: Since the droplets are aqueous and the continuous liquids are immiscible organic liquids, finding the right surfactant that will maintain a stable and inert interface is often challenging. Additionally, developing a suitable barcoding system for droplet libraries can be difficult.</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2. Monitoring and controlling </w:t>
            </w:r>
            <w:r w:rsidRPr="0059321F">
              <w:rPr>
                <w:rFonts w:ascii="Times New Roman" w:hAnsi="Times New Roman" w:cs="Times New Roman"/>
                <w:sz w:val="24"/>
                <w:szCs w:val="24"/>
              </w:rPr>
              <w:lastRenderedPageBreak/>
              <w:t>the level of oxygen in the droplets: The chemistry inside the droplets may require specific conditions or generate chemistries that can alter properties such as surface tension or mass transfer rates across the interface, which can impact the mechanics of handling the droplets or the physico-chemistry of the assays.</w:t>
            </w:r>
            <w:r w:rsidRPr="0059321F">
              <w:rPr>
                <w:rFonts w:ascii="Times New Roman" w:hAnsi="Times New Roman" w:cs="Times New Roman"/>
                <w:sz w:val="24"/>
                <w:szCs w:val="24"/>
              </w:rPr>
              <w:br/>
            </w:r>
            <w:r w:rsidRPr="0059321F">
              <w:rPr>
                <w:rFonts w:ascii="Times New Roman" w:hAnsi="Times New Roman" w:cs="Times New Roman"/>
                <w:sz w:val="24"/>
                <w:szCs w:val="24"/>
              </w:rPr>
              <w:br/>
              <w:t>3. Providing stable and reliable detection chemistries: The high surface area-to-volume ratios of droplets necessitate the development of suitable detection systems for these small volumes.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4. Widening the portfolio of automated techniques for manipulation of droplets in situ </w:t>
            </w:r>
            <w:r w:rsidRPr="0059321F">
              <w:rPr>
                <w:rFonts w:ascii="Times New Roman" w:hAnsi="Times New Roman" w:cs="Times New Roman"/>
                <w:sz w:val="24"/>
                <w:szCs w:val="24"/>
              </w:rPr>
              <w:lastRenderedPageBreak/>
              <w:t>in microfluidic chips: This involves making pivotal techniques such as generation, detection, or sorting of droplets more easily available to users without a background in microfluidics.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5. Addressing limitations compared to bulk assays: While droplet microfluidics offers enormous opportunities for high-throughput biological assays, it also has some constraints that limit its applications. For example, finding the right surfactant that will maintain a stable and inert interface is often a challenging chemistry problem. Similarly, while a library of a billion droplets can easily be handled in a single microtube, droplets cannot </w:t>
            </w:r>
            <w:r w:rsidRPr="0059321F">
              <w:rPr>
                <w:rFonts w:ascii="Times New Roman" w:hAnsi="Times New Roman" w:cs="Times New Roman"/>
                <w:sz w:val="24"/>
                <w:szCs w:val="24"/>
              </w:rPr>
              <w:lastRenderedPageBreak/>
              <w:t>take advantage of the spatial barcoding that is available in the two-dimensional arrays of microtiter plates.</w:t>
            </w:r>
            <w:r w:rsidRPr="0059321F">
              <w:rPr>
                <w:rFonts w:ascii="Times New Roman" w:hAnsi="Times New Roman" w:cs="Times New Roman"/>
                <w:sz w:val="24"/>
                <w:szCs w:val="24"/>
              </w:rPr>
              <w:br/>
            </w:r>
            <w:r w:rsidRPr="0059321F">
              <w:rPr>
                <w:rFonts w:ascii="Times New Roman" w:hAnsi="Times New Roman" w:cs="Times New Roman"/>
                <w:sz w:val="24"/>
                <w:szCs w:val="24"/>
              </w:rPr>
              <w:br/>
              <w:t>These challenges pose good opportunities for advancements in each area, which could broaden the use of droplet systems in microbiology and diagnostics.</w:t>
            </w:r>
          </w:p>
        </w:tc>
        <w:tc>
          <w:tcPr>
            <w:tcW w:w="1440" w:type="dxa"/>
          </w:tcPr>
          <w:p w14:paraId="4A362CCD"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 microfluidics presents significant challenges in diagnostics, including preventing wetting and cross-contamination between aqueous droplets and immiscible organic liquids, which can compromise results. Monitoring oxygen levels within droplets is difficult due to the sensitivity of the liquid-liquid interface to mechanical perturbations and mass transfer. Developing stable detection chemistries is also complex, as the confined droplet environment can alter chemical </w:t>
            </w:r>
            <w:r w:rsidRPr="0059321F">
              <w:rPr>
                <w:rFonts w:ascii="Times New Roman" w:hAnsi="Times New Roman" w:cs="Times New Roman"/>
                <w:sz w:val="24"/>
                <w:szCs w:val="24"/>
              </w:rPr>
              <w:lastRenderedPageBreak/>
              <w:t>reactions and impact accuracy. Additionally, challenges in automation and accessibility limit the widespread use of droplet microfluidics, particularly for high-throughput assays. Overcoming these issues requires advancements in surfactants, microfluidic engineering, and automated techniques, which could enhance the precision and applicability of droplet systems in diagnostics.</w:t>
            </w:r>
          </w:p>
        </w:tc>
        <w:tc>
          <w:tcPr>
            <w:tcW w:w="1440" w:type="dxa"/>
          </w:tcPr>
          <w:p w14:paraId="1B61827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provides a detailed and accurate list of challenges associated with using droplet microfluidics in diagnostics. It covers various aspects such as preventing wetting and cross-contamination, monitoring oxygen levels, developing stable detection chemistries, automating techniques for manipulating </w:t>
            </w:r>
            <w:r w:rsidRPr="0059321F">
              <w:rPr>
                <w:rFonts w:ascii="Times New Roman" w:hAnsi="Times New Roman" w:cs="Times New Roman"/>
                <w:sz w:val="24"/>
                <w:szCs w:val="24"/>
              </w:rPr>
              <w:lastRenderedPageBreak/>
              <w:t>droplets, and addressing limitations compared to bulk assays. The answer is well-structured, clear, and concise, providing a comprehensive overview of the challenges faced by this technology. SCORE: 96</w:t>
            </w:r>
          </w:p>
        </w:tc>
        <w:tc>
          <w:tcPr>
            <w:tcW w:w="1440" w:type="dxa"/>
          </w:tcPr>
          <w:p w14:paraId="06D7392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96</w:t>
            </w:r>
          </w:p>
        </w:tc>
        <w:tc>
          <w:tcPr>
            <w:tcW w:w="1440" w:type="dxa"/>
          </w:tcPr>
          <w:p w14:paraId="09B8FEF7"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96.0</w:t>
            </w:r>
          </w:p>
        </w:tc>
      </w:tr>
      <w:tr w:rsidR="001B6648" w:rsidRPr="0059321F" w14:paraId="2F8BAAAE" w14:textId="77777777">
        <w:tc>
          <w:tcPr>
            <w:tcW w:w="1440" w:type="dxa"/>
          </w:tcPr>
          <w:p w14:paraId="15F6C1B6"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How are droplets used for DNA sequencing applications?</w:t>
            </w:r>
          </w:p>
        </w:tc>
        <w:tc>
          <w:tcPr>
            <w:tcW w:w="1440" w:type="dxa"/>
          </w:tcPr>
          <w:p w14:paraId="367229D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Droplet microfluidics is a technique used in high-throughput DNA sequencing. In this method, individual droplets containing single biological targets (such as cells, bacteria, or viruses) are encapsulated and processed independently for precise and high-throughput analyses. The genotypes of the encapsulated single targets can be analyzed using barcodes, which link with </w:t>
            </w:r>
            <w:r w:rsidRPr="0059321F">
              <w:rPr>
                <w:rFonts w:ascii="Times New Roman" w:hAnsi="Times New Roman" w:cs="Times New Roman"/>
                <w:sz w:val="24"/>
                <w:szCs w:val="24"/>
              </w:rPr>
              <w:lastRenderedPageBreak/>
              <w:t>target DNA and RNA molecules. These barcodes consist of unique sequences of oligonucleotides that can be read out through sequencing. A library of barcodes is separately encapsulated into the droplets with single targets, thus labeling the nucleic acids from the same targets with unique primers. The processed samples are then pooled and sequenced to profile gene expression at a single-target level. This technology allows for high-throughput single-cell sequencing, enabling screening of cell heterogeneity in chromatin states, somatic mutations, and transcriptional states.</w:t>
            </w:r>
          </w:p>
        </w:tc>
        <w:tc>
          <w:tcPr>
            <w:tcW w:w="1440" w:type="dxa"/>
          </w:tcPr>
          <w:p w14:paraId="54BC55A7"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 microfluidics plays a key role in DNA sequencing by enabling high-throughput analysis and precise targeting of genomic regions. This includes single-cell sequencing, where individual cells are encapsulated in droplets for independent gene expression profiling. Barcode-based sequencing allows for the labeling of nucleic acids with unique identifiers, </w:t>
            </w:r>
            <w:r w:rsidRPr="0059321F">
              <w:rPr>
                <w:rFonts w:ascii="Times New Roman" w:hAnsi="Times New Roman" w:cs="Times New Roman"/>
                <w:sz w:val="24"/>
                <w:szCs w:val="24"/>
              </w:rPr>
              <w:lastRenderedPageBreak/>
              <w:t>enabling the tracking of specific genomes during analysis. Multiplexed PCR amplification is achieved by performing PCR in separate droplets, ensuring uniform amplification of multiple targets. Additionally, emulsion PCR combines droplet merger with PCR to amplify specific genomic regions, facilitating efficient sequencing. These techniques offer a miniaturized, efficient platform for analyzing complex genetic information, improving accuracy and throughput in genomic studies.</w:t>
            </w:r>
          </w:p>
        </w:tc>
        <w:tc>
          <w:tcPr>
            <w:tcW w:w="1440" w:type="dxa"/>
          </w:tcPr>
          <w:p w14:paraId="582ED01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accurately describes the application of droplets in DNA sequencing, including high-throughput analysis, single-cell sequencing, barcode-based labeling, and multiplexed PCR amplification. It provides a clear explanation of the </w:t>
            </w:r>
            <w:r w:rsidRPr="0059321F">
              <w:rPr>
                <w:rFonts w:ascii="Times New Roman" w:hAnsi="Times New Roman" w:cs="Times New Roman"/>
                <w:sz w:val="24"/>
                <w:szCs w:val="24"/>
              </w:rPr>
              <w:lastRenderedPageBreak/>
              <w:t>process and its benefits. SCORE: 96</w:t>
            </w:r>
          </w:p>
        </w:tc>
        <w:tc>
          <w:tcPr>
            <w:tcW w:w="1440" w:type="dxa"/>
          </w:tcPr>
          <w:p w14:paraId="16F2F0AF"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96</w:t>
            </w:r>
          </w:p>
        </w:tc>
        <w:tc>
          <w:tcPr>
            <w:tcW w:w="1440" w:type="dxa"/>
          </w:tcPr>
          <w:p w14:paraId="01081EA1"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96.0</w:t>
            </w:r>
          </w:p>
        </w:tc>
      </w:tr>
      <w:tr w:rsidR="001B6648" w:rsidRPr="0059321F" w14:paraId="021E696F" w14:textId="77777777">
        <w:tc>
          <w:tcPr>
            <w:tcW w:w="1440" w:type="dxa"/>
          </w:tcPr>
          <w:p w14:paraId="1C1FA4C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What role do droplets play in tissue </w:t>
            </w:r>
            <w:r w:rsidRPr="0059321F">
              <w:rPr>
                <w:rFonts w:ascii="Times New Roman" w:hAnsi="Times New Roman" w:cs="Times New Roman"/>
                <w:sz w:val="24"/>
                <w:szCs w:val="24"/>
              </w:rPr>
              <w:lastRenderedPageBreak/>
              <w:t>engineering research?</w:t>
            </w:r>
          </w:p>
        </w:tc>
        <w:tc>
          <w:tcPr>
            <w:tcW w:w="1440" w:type="dxa"/>
          </w:tcPr>
          <w:p w14:paraId="0501949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 Droplets play a significant role in tissue </w:t>
            </w:r>
            <w:r w:rsidRPr="0059321F">
              <w:rPr>
                <w:rFonts w:ascii="Times New Roman" w:hAnsi="Times New Roman" w:cs="Times New Roman"/>
                <w:sz w:val="24"/>
                <w:szCs w:val="24"/>
              </w:rPr>
              <w:lastRenderedPageBreak/>
              <w:t>engineering research, particularly through the use of microfluidics. In this context, droplets are used to create small-scale structures such as core-shell microparticles or hollow bacterial cellulose (BC) microspheres. These structures can be used as building blocks for creating injectable scaffolds, which are highly porous and demonstrate proper in vitro cell culture with improved depth distribution and high cell proliferation rates compared to bulk BC scaffolds.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The use of droplets allows for precise control over the size, composition, and structure of these building blocks, enabling the creation of functional </w:t>
            </w:r>
            <w:r w:rsidRPr="0059321F">
              <w:rPr>
                <w:rFonts w:ascii="Times New Roman" w:hAnsi="Times New Roman" w:cs="Times New Roman"/>
                <w:sz w:val="24"/>
                <w:szCs w:val="24"/>
              </w:rPr>
              <w:lastRenderedPageBreak/>
              <w:t>elements that can be assembled into complex structures. For example, the injectable scaffold generated using hollow BC microspheres demonstrated tissue regeneration in vivo, leading to a faster wound-healing process in a rat skin model.</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Additionally, other studies have used droplets to encapsulate metal-organic frameworks (MOFs) for controlled release of ions such as calcium, copper, and zinc. These MOFs provide antibacterial and antioxidant properties, making them useful in tissue engineering applications.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In summary, droplets are essential tools in tissue </w:t>
            </w:r>
            <w:r w:rsidRPr="0059321F">
              <w:rPr>
                <w:rFonts w:ascii="Times New Roman" w:hAnsi="Times New Roman" w:cs="Times New Roman"/>
                <w:sz w:val="24"/>
                <w:szCs w:val="24"/>
              </w:rPr>
              <w:lastRenderedPageBreak/>
              <w:t>engineering research, enabling the creation of complex structures with precise control over their composition and properties, which can be used for tissue regeneration and other applications.</w:t>
            </w:r>
          </w:p>
        </w:tc>
        <w:tc>
          <w:tcPr>
            <w:tcW w:w="1440" w:type="dxa"/>
          </w:tcPr>
          <w:p w14:paraId="28AF2836"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 microfluidics plays a pivotal </w:t>
            </w:r>
            <w:r w:rsidRPr="0059321F">
              <w:rPr>
                <w:rFonts w:ascii="Times New Roman" w:hAnsi="Times New Roman" w:cs="Times New Roman"/>
                <w:sz w:val="24"/>
                <w:szCs w:val="24"/>
              </w:rPr>
              <w:lastRenderedPageBreak/>
              <w:t xml:space="preserve">role in tissue engineering by enabling precise fabrication of biomaterials and 3D cell culture systems. Droplets serve as templates for creating hydrogel-based materials, which can encapsulate cells for more accurate modeling of tissue structures. This technology facilitates the production of microcarriers and complex biomaterials, such as hollow bacterial cellulose (BC) microspheres, which form injectable scaffolds for wound healing, promoting high cell proliferation and tissue regeneration in vivo. Additionally, droplet-based microfluidics allows for the creation of core-shell structures, such as alginate shells or metal-organic frameworks, </w:t>
            </w:r>
            <w:r w:rsidRPr="0059321F">
              <w:rPr>
                <w:rFonts w:ascii="Times New Roman" w:hAnsi="Times New Roman" w:cs="Times New Roman"/>
                <w:sz w:val="24"/>
                <w:szCs w:val="24"/>
              </w:rPr>
              <w:lastRenderedPageBreak/>
              <w:t>which offer controlled release of therapeutic agents. These advancements provide a powerful platform for studying tissue development and regenerative therapies.</w:t>
            </w:r>
          </w:p>
        </w:tc>
        <w:tc>
          <w:tcPr>
            <w:tcW w:w="1440" w:type="dxa"/>
          </w:tcPr>
          <w:p w14:paraId="62A6614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is clear, </w:t>
            </w:r>
            <w:r w:rsidRPr="0059321F">
              <w:rPr>
                <w:rFonts w:ascii="Times New Roman" w:hAnsi="Times New Roman" w:cs="Times New Roman"/>
                <w:sz w:val="24"/>
                <w:szCs w:val="24"/>
              </w:rPr>
              <w:lastRenderedPageBreak/>
              <w:t xml:space="preserve">concise, and accurately addresses the question about the role of droplets in tissue engineering research. It provides specific examples and details about the use of microfluidics, core-shell microparticles, hollow bacterial cellulose microspheres, and metal-organic frameworks, which align with the ground truth answer. The response demonstrates a good understanding of the topic and effectively conveys relevant </w:t>
            </w:r>
            <w:r w:rsidRPr="0059321F">
              <w:rPr>
                <w:rFonts w:ascii="Times New Roman" w:hAnsi="Times New Roman" w:cs="Times New Roman"/>
                <w:sz w:val="24"/>
                <w:szCs w:val="24"/>
              </w:rPr>
              <w:lastRenderedPageBreak/>
              <w:t>information. SCORE: 86</w:t>
            </w:r>
          </w:p>
        </w:tc>
        <w:tc>
          <w:tcPr>
            <w:tcW w:w="1440" w:type="dxa"/>
          </w:tcPr>
          <w:p w14:paraId="23EF48E3"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86</w:t>
            </w:r>
          </w:p>
        </w:tc>
        <w:tc>
          <w:tcPr>
            <w:tcW w:w="1440" w:type="dxa"/>
          </w:tcPr>
          <w:p w14:paraId="2DCBE50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86.0</w:t>
            </w:r>
          </w:p>
        </w:tc>
      </w:tr>
      <w:tr w:rsidR="001B6648" w:rsidRPr="0059321F" w14:paraId="358E4387" w14:textId="77777777">
        <w:tc>
          <w:tcPr>
            <w:tcW w:w="1440" w:type="dxa"/>
          </w:tcPr>
          <w:p w14:paraId="63BF6EA9"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How can droplet microfluidics aid in studying cell signaling pathways?</w:t>
            </w:r>
          </w:p>
        </w:tc>
        <w:tc>
          <w:tcPr>
            <w:tcW w:w="1440" w:type="dxa"/>
          </w:tcPr>
          <w:p w14:paraId="42053119"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Droplet microfluidics can aid in studying cell signaling pathways by providing well-defined environments for individual cells. The droplet content can be systematically varied during droplet generation and modified subsequently by fusion with another droplet, allowing for the manipulation of specific combinations of cells. This microfluidic assay seems to be much faster than conventional </w:t>
            </w:r>
            <w:r w:rsidRPr="0059321F">
              <w:rPr>
                <w:rFonts w:ascii="Times New Roman" w:hAnsi="Times New Roman" w:cs="Times New Roman"/>
                <w:sz w:val="24"/>
                <w:szCs w:val="24"/>
              </w:rPr>
              <w:lastRenderedPageBreak/>
              <w:t>assay techniques.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In single cell-based microdroplet assays, the expression of proteins and activity of enzymes can be analyzed using fluorescence techniques. As long as the volume of the droplet is kept constant during the experiment, the fluorescence intensity allows for a quantitative analysis. On-chip lysis of cells in droplets is an alternative way to access the cell contents, but also opens a route to introduce material into cells. Electroporation of cells in microfluidic droplets can be achieved when cell-containing droplets flow through a pair of microelectrodes with a constant voltage established in </w:t>
            </w:r>
            <w:r w:rsidRPr="0059321F">
              <w:rPr>
                <w:rFonts w:ascii="Times New Roman" w:hAnsi="Times New Roman" w:cs="Times New Roman"/>
                <w:sz w:val="24"/>
                <w:szCs w:val="24"/>
              </w:rPr>
              <w:lastRenderedPageBreak/>
              <w:t>between.</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Studies on stationary droplets containing single cells show the potential of droplet-based microfluidics for studies into stochastic phenotypic variations within populations of genetically identical cells. This could be particularly beneficial for fundamental studies in the field of cell–cell communication and paracrine signaling, as mentioned in the provided context.</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Furthermore, droplet-based microfluidics can also be employed to study single-cell genomics at high throughput, which is attracting increasing attention due to its significance in development, differentiation, </w:t>
            </w:r>
            <w:r w:rsidRPr="0059321F">
              <w:rPr>
                <w:rFonts w:ascii="Times New Roman" w:hAnsi="Times New Roman" w:cs="Times New Roman"/>
                <w:sz w:val="24"/>
                <w:szCs w:val="24"/>
              </w:rPr>
              <w:lastRenderedPageBreak/>
              <w:t>signaling, and disease. For example, genomic heterogeneity is of major importance in cancer therapy, since it can cause the selection of resistant cells. Droplet-based microfluidic technology that can allow for compartmentalization not only of single cells but also singlegenomes is thus an ideal technique to study single-cell genomics at high throughput.</w:t>
            </w:r>
          </w:p>
        </w:tc>
        <w:tc>
          <w:tcPr>
            <w:tcW w:w="1440" w:type="dxa"/>
          </w:tcPr>
          <w:p w14:paraId="5C39658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 microfluidics offers a powerful platform for studying cell signaling pathways by enabling the precise isolation and manipulation of individual cells within controlled environments. This technology allows for the encapsulation of single cells in droplets, providing a controlled space to study cell-cell interactions and signaling events. The ability to merge droplets containing different cell types or reagents facilitates the investigation of </w:t>
            </w:r>
            <w:r w:rsidRPr="0059321F">
              <w:rPr>
                <w:rFonts w:ascii="Times New Roman" w:hAnsi="Times New Roman" w:cs="Times New Roman"/>
                <w:sz w:val="24"/>
                <w:szCs w:val="24"/>
              </w:rPr>
              <w:lastRenderedPageBreak/>
              <w:t>cell communication, such as paracrine signaling, in a way that mimics in vivo conditions. Additionally, droplet-based microfluidics supports high-throughput screening and single-cell genomic studies, offering insights into phenotypic variations and signaling dynamics within genetically identical cell populations. This capability is particularly valuable for understanding complex cellular behaviors in development, differentiation, and disease.</w:t>
            </w:r>
          </w:p>
        </w:tc>
        <w:tc>
          <w:tcPr>
            <w:tcW w:w="1440" w:type="dxa"/>
          </w:tcPr>
          <w:p w14:paraId="20F9810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provides a clear and detailed explanation of how droplet microfluidics can aid in studying cell signaling pathways, including the use of controlled environments, single-cell encapsulation, and high-throughput screening. However, it could be improved by providing more </w:t>
            </w:r>
            <w:r w:rsidRPr="0059321F">
              <w:rPr>
                <w:rFonts w:ascii="Times New Roman" w:hAnsi="Times New Roman" w:cs="Times New Roman"/>
                <w:sz w:val="24"/>
                <w:szCs w:val="24"/>
              </w:rPr>
              <w:lastRenderedPageBreak/>
              <w:t>concise language and a clearer connection to the broader context of cell signaling research. The response also slightly deviates from the ground truth answer in some minor points, but overall provides accurate information on the topic. SCORE: 82</w:t>
            </w:r>
          </w:p>
        </w:tc>
        <w:tc>
          <w:tcPr>
            <w:tcW w:w="1440" w:type="dxa"/>
          </w:tcPr>
          <w:p w14:paraId="1ED8BDB8"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82</w:t>
            </w:r>
          </w:p>
        </w:tc>
        <w:tc>
          <w:tcPr>
            <w:tcW w:w="1440" w:type="dxa"/>
          </w:tcPr>
          <w:p w14:paraId="7BF30831"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82.0</w:t>
            </w:r>
          </w:p>
        </w:tc>
      </w:tr>
      <w:tr w:rsidR="001B6648" w:rsidRPr="0059321F" w14:paraId="074F35F9" w14:textId="77777777">
        <w:tc>
          <w:tcPr>
            <w:tcW w:w="1440" w:type="dxa"/>
          </w:tcPr>
          <w:p w14:paraId="2DC151F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What is the potential of droplet microfluidics in personalized medicine?</w:t>
            </w:r>
          </w:p>
        </w:tc>
        <w:tc>
          <w:tcPr>
            <w:tcW w:w="1440" w:type="dxa"/>
          </w:tcPr>
          <w:p w14:paraId="6C71FB8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Droplet microfluidics has significant potential in personalized medicine. The technology allows for the optimization of treatments for specific cell lines, such as pancreatic cancer cells, by conducting a combination of drugs that induce apoptosis. This is particularly </w:t>
            </w:r>
            <w:r w:rsidRPr="0059321F">
              <w:rPr>
                <w:rFonts w:ascii="Times New Roman" w:hAnsi="Times New Roman" w:cs="Times New Roman"/>
                <w:sz w:val="24"/>
                <w:szCs w:val="24"/>
              </w:rPr>
              <w:lastRenderedPageBreak/>
              <w:t>useful in validating particular drugs and drug combinations to determine their efficacy in inducing cytotoxicity toward primary human tumors.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Furthermore, the high-throughput capabilities and accuracy of single-cell microfluidics and droplet-based microenvironments have been demonstrated in quantitatively determining foodborne pathogens like Salmonella. This sensitivity and rapid detection speak to the potential of microfluidics in personalized medicine, where rare sequences within biological samples can be detected with high precision.</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In addition, the miniaturization </w:t>
            </w:r>
            <w:r w:rsidRPr="0059321F">
              <w:rPr>
                <w:rFonts w:ascii="Times New Roman" w:hAnsi="Times New Roman" w:cs="Times New Roman"/>
                <w:sz w:val="24"/>
                <w:szCs w:val="24"/>
              </w:rPr>
              <w:lastRenderedPageBreak/>
              <w:t>of microfluidic tools has enabled the development of robust digital Polymerase Chain Reaction (dPCR) systems, which are ideal for cancer research and clinical follow-up. These systems allow for the precise detection of target nucleic acids within samples, even in minimally invasive manners such as detecting tumor markers in body effluents like blood, urine, or feces.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In conclusion, droplet microfluidics provides a sophisticated platform for modeling tumors and the TME (tumor microenvironment), with promising future applications in drug discovery and personalized medicine. The technology's potential is </w:t>
            </w:r>
            <w:r w:rsidRPr="0059321F">
              <w:rPr>
                <w:rFonts w:ascii="Times New Roman" w:hAnsi="Times New Roman" w:cs="Times New Roman"/>
                <w:sz w:val="24"/>
                <w:szCs w:val="24"/>
              </w:rPr>
              <w:lastRenderedPageBreak/>
              <w:t>enormous, and it is anticipated that it could become an essential tool for personalized or precision medicine, with the objective of detecting cancers in early stages and treating patients with regimens that best fit their genetic background as well as the genome of their tumor.</w:t>
            </w:r>
          </w:p>
        </w:tc>
        <w:tc>
          <w:tcPr>
            <w:tcW w:w="1440" w:type="dxa"/>
          </w:tcPr>
          <w:p w14:paraId="6BCAFD26"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 microfluidics holds great promise in personalized medicine by enabling precise, high-throughput analyses of biological samples. The technology allows for the optimization of treatments by testing drug combinations on specific cell lines, such as pancreatic cancer </w:t>
            </w:r>
            <w:r w:rsidRPr="0059321F">
              <w:rPr>
                <w:rFonts w:ascii="Times New Roman" w:hAnsi="Times New Roman" w:cs="Times New Roman"/>
                <w:sz w:val="24"/>
                <w:szCs w:val="24"/>
              </w:rPr>
              <w:lastRenderedPageBreak/>
              <w:t xml:space="preserve">cells, to identify the most effective therapies. It also facilitates the early detection of cancers through highly sensitive detection of tumor markers in bodily fluids, offering a minimally invasive approach for patient monitoring. Additionally, droplet-based digital PCR (dPCR) enables the detection of rare sequences and precise quantification of nucleic acids, which is crucial for cancer research and tailoring treatments based on a patient's genetic background and tumor profile. Overall, droplet microfluidics can significantly advance personalized medicine by providing tailored treatment strategies and improving early detection for </w:t>
            </w:r>
            <w:r w:rsidRPr="0059321F">
              <w:rPr>
                <w:rFonts w:ascii="Times New Roman" w:hAnsi="Times New Roman" w:cs="Times New Roman"/>
                <w:sz w:val="24"/>
                <w:szCs w:val="24"/>
              </w:rPr>
              <w:lastRenderedPageBreak/>
              <w:t>better patient outcomes.</w:t>
            </w:r>
          </w:p>
        </w:tc>
        <w:tc>
          <w:tcPr>
            <w:tcW w:w="1440" w:type="dxa"/>
          </w:tcPr>
          <w:p w14:paraId="655E80E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accurately addresses the question about the potential of droplet microfluidics in personalized medicine, providing specific examples and details that align with the </w:t>
            </w:r>
            <w:r w:rsidRPr="0059321F">
              <w:rPr>
                <w:rFonts w:ascii="Times New Roman" w:hAnsi="Times New Roman" w:cs="Times New Roman"/>
                <w:sz w:val="24"/>
                <w:szCs w:val="24"/>
              </w:rPr>
              <w:lastRenderedPageBreak/>
              <w:t>ground truth. It demonstrates a clear understanding of the technology's capabilities and its applications in drug discovery, cancer research, and patient monitoring. The language is technical but coherent, and the structure is logical and easy to follow. SCORE: 94</w:t>
            </w:r>
          </w:p>
        </w:tc>
        <w:tc>
          <w:tcPr>
            <w:tcW w:w="1440" w:type="dxa"/>
          </w:tcPr>
          <w:p w14:paraId="75851A7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94</w:t>
            </w:r>
          </w:p>
        </w:tc>
        <w:tc>
          <w:tcPr>
            <w:tcW w:w="1440" w:type="dxa"/>
          </w:tcPr>
          <w:p w14:paraId="0E55A95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94.0</w:t>
            </w:r>
          </w:p>
        </w:tc>
      </w:tr>
      <w:tr w:rsidR="001B6648" w:rsidRPr="0059321F" w14:paraId="0ED29300" w14:textId="77777777">
        <w:tc>
          <w:tcPr>
            <w:tcW w:w="1440" w:type="dxa"/>
          </w:tcPr>
          <w:p w14:paraId="04D63520"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How are droplet microfluidic devices used for nanoparticle synthesis?</w:t>
            </w:r>
          </w:p>
        </w:tc>
        <w:tc>
          <w:tcPr>
            <w:tcW w:w="1440" w:type="dxa"/>
          </w:tcPr>
          <w:p w14:paraId="28C0D1C9"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Droplet microfluidic devices are utilized for nanoparticle synthesis due to their unique advantages such as miniaturization, enhanced mass and heat transfer, and reduced time and reagent consumption. The reaction is encapsulated in confined droplets, allowing the use of toxic or volatile chemicals without contaminating </w:t>
            </w:r>
            <w:r w:rsidRPr="0059321F">
              <w:rPr>
                <w:rFonts w:ascii="Times New Roman" w:hAnsi="Times New Roman" w:cs="Times New Roman"/>
                <w:sz w:val="24"/>
                <w:szCs w:val="24"/>
              </w:rPr>
              <w:lastRenderedPageBreak/>
              <w:t>the channel walls. The advection flow field within the droplets accelerates mixing, resulting in a well-defined starting point and an even residence time, which contribute to a narrower size distribution of the final nanoparticles.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Local control over the synthetic environments can be exerted on separate droplet reactors, enabling homogeneous synthesis and quantity production. The reaction parameters scale up linearly, allowing for homogeneous synthesis and large-scale production. Typically, nanoparticles can be synthesized in a homogeneous manner, where seeds emerge in situ and grow in </w:t>
            </w:r>
            <w:r w:rsidRPr="0059321F">
              <w:rPr>
                <w:rFonts w:ascii="Times New Roman" w:hAnsi="Times New Roman" w:cs="Times New Roman"/>
                <w:sz w:val="24"/>
                <w:szCs w:val="24"/>
              </w:rPr>
              <w:lastRenderedPageBreak/>
              <w:t>the droplet reactors, or they can be generated in a seed-mediated manner, where seeds are preformed and then added into the droplet reactors for growth.</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The flexibility of droplet microfluidic techniques has enabled the synthesis of a variety of nanoparticles, including inorganic, organic, and hybrid or complex nanomaterials, with excellent control over the size, size distribution, shape, and crystal structure.</w:t>
            </w:r>
          </w:p>
        </w:tc>
        <w:tc>
          <w:tcPr>
            <w:tcW w:w="1440" w:type="dxa"/>
          </w:tcPr>
          <w:p w14:paraId="083CD89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 microfluidic devices revolutionize nanoparticle synthesis by enabling precise control over reaction conditions within isolated microreactors. These droplets encapsulate well-defined quantities of reagents, ensuring rapid mixing and preventing contamination, even when using toxic or volatile chemicals. This approach addresses </w:t>
            </w:r>
            <w:r w:rsidRPr="0059321F">
              <w:rPr>
                <w:rFonts w:ascii="Times New Roman" w:hAnsi="Times New Roman" w:cs="Times New Roman"/>
                <w:sz w:val="24"/>
                <w:szCs w:val="24"/>
              </w:rPr>
              <w:lastRenderedPageBreak/>
              <w:t>limitations like diffusion-limited mixing found in traditional systems, resulting in nanoparticles with controlled size, shape, and narrow size distribution. The method supports multi-step synthesis on millisecond timescales, allowing for the scalable production of high-quality nanoparticles with applications in fields such as drug delivery, imaging, and catalysis.</w:t>
            </w:r>
          </w:p>
        </w:tc>
        <w:tc>
          <w:tcPr>
            <w:tcW w:w="1440" w:type="dxa"/>
          </w:tcPr>
          <w:p w14:paraId="214E317D"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The response is mostly relevant and clear, but lacks focus or includes unnecessary details; broadly acceptable. SCORE: 58</w:t>
            </w:r>
          </w:p>
        </w:tc>
        <w:tc>
          <w:tcPr>
            <w:tcW w:w="1440" w:type="dxa"/>
          </w:tcPr>
          <w:p w14:paraId="4FCD3BF6"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58</w:t>
            </w:r>
          </w:p>
        </w:tc>
        <w:tc>
          <w:tcPr>
            <w:tcW w:w="1440" w:type="dxa"/>
          </w:tcPr>
          <w:p w14:paraId="0F822503"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57.99999999999999</w:t>
            </w:r>
          </w:p>
        </w:tc>
      </w:tr>
      <w:tr w:rsidR="001B6648" w:rsidRPr="0059321F" w14:paraId="2CC026FE" w14:textId="77777777">
        <w:tc>
          <w:tcPr>
            <w:tcW w:w="1440" w:type="dxa"/>
          </w:tcPr>
          <w:p w14:paraId="3F5E0F3D"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What role do droplets play in polymer particle production?</w:t>
            </w:r>
          </w:p>
        </w:tc>
        <w:tc>
          <w:tcPr>
            <w:tcW w:w="1440" w:type="dxa"/>
          </w:tcPr>
          <w:p w14:paraId="167B5F6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Droplets play a crucial role in the synthesis and fabrication of monodisperse polymer particles using droplet-based microfluidic systems. The emulsification of monomers or oligomers into </w:t>
            </w:r>
            <w:r w:rsidRPr="0059321F">
              <w:rPr>
                <w:rFonts w:ascii="Times New Roman" w:hAnsi="Times New Roman" w:cs="Times New Roman"/>
                <w:sz w:val="24"/>
                <w:szCs w:val="24"/>
              </w:rPr>
              <w:lastRenderedPageBreak/>
              <w:t>droplets breaks up their liquid threads, which can then be solidified by chemical and physical crosslinking processes. This process allows for the production of a wide variety of materials, including gels, polymers, and polymer-doped particles with controlled size, shape, and composition. The uniformity of these droplets is essential for implementing the functionalities of the resulting polymer particles in various fields such as biochemical analysis, tissue engineering, and controlled release applications.</w:t>
            </w:r>
          </w:p>
        </w:tc>
        <w:tc>
          <w:tcPr>
            <w:tcW w:w="1440" w:type="dxa"/>
          </w:tcPr>
          <w:p w14:paraId="16075D11"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Droplet-based microfluidics provides a versatile platform for producing monodisperse polymer particles by encapsulating monomers or oligomers into droplets and solidifying them through chemical </w:t>
            </w:r>
            <w:r w:rsidRPr="0059321F">
              <w:rPr>
                <w:rFonts w:ascii="Times New Roman" w:hAnsi="Times New Roman" w:cs="Times New Roman"/>
                <w:sz w:val="24"/>
                <w:szCs w:val="24"/>
              </w:rPr>
              <w:lastRenderedPageBreak/>
              <w:t>or physical crosslinking. This approach enables the creation of diverse particle types, including solid, hollow, asymmetric, and multicompartmental structures with precise control over size, shape, and morphology. Techniques such as UV-initiated polymerization and solvent evaporation facilitate the transformation of droplets into solid particles. Additionally, functional micro- or nanostructures can be incorporated within or on the surface of these particles by introducing specific ingredients into the droplets, expanding their potential applications in areas like drug delivery, tissue engineering, and advanced materials.</w:t>
            </w:r>
          </w:p>
        </w:tc>
        <w:tc>
          <w:tcPr>
            <w:tcW w:w="1440" w:type="dxa"/>
          </w:tcPr>
          <w:p w14:paraId="338A119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accurately addresses the question about the role of droplets in polymer particle production, providing a </w:t>
            </w:r>
            <w:r w:rsidRPr="0059321F">
              <w:rPr>
                <w:rFonts w:ascii="Times New Roman" w:hAnsi="Times New Roman" w:cs="Times New Roman"/>
                <w:sz w:val="24"/>
                <w:szCs w:val="24"/>
              </w:rPr>
              <w:lastRenderedPageBreak/>
              <w:t>clear explanation of the process and its benefits. It correctly identifies the importance of uniformity in droplet size for implementing functionalities in various fields. However, it lacks some details mentioned in the ground truth answer, such as specific techniques like UV-initiated polymerization and solvent evaporation, and the variety of particle types that can be created. SCORE: 76</w:t>
            </w:r>
          </w:p>
        </w:tc>
        <w:tc>
          <w:tcPr>
            <w:tcW w:w="1440" w:type="dxa"/>
          </w:tcPr>
          <w:p w14:paraId="52D0D0F3"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76</w:t>
            </w:r>
          </w:p>
        </w:tc>
        <w:tc>
          <w:tcPr>
            <w:tcW w:w="1440" w:type="dxa"/>
          </w:tcPr>
          <w:p w14:paraId="2FECDBF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76.0</w:t>
            </w:r>
          </w:p>
        </w:tc>
      </w:tr>
      <w:tr w:rsidR="001B6648" w:rsidRPr="0059321F" w14:paraId="437DBC10" w14:textId="77777777">
        <w:tc>
          <w:tcPr>
            <w:tcW w:w="1440" w:type="dxa"/>
          </w:tcPr>
          <w:p w14:paraId="62A4ACF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How can droplet microfluidics improve the reproducibility of chemical synthesis?</w:t>
            </w:r>
          </w:p>
        </w:tc>
        <w:tc>
          <w:tcPr>
            <w:tcW w:w="1440" w:type="dxa"/>
          </w:tcPr>
          <w:p w14:paraId="628BB57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Droplet microfluidics improves the reproducibility of chemical synthesis by offering several advantages over conventional batch reactors. Firstly, droplet reactors allow for accurate manipulation and better reproducibility due to their precise control over solution volume, mixing intensity, and reaction conditions. This precision ensures consistent results, reducing variability between batches.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Secondly, the encapsulation of reactions within individual droplets prevents contamination and blocking of the channel walls, which can be a significant issue in batch reactors. This feature also allows for the </w:t>
            </w:r>
            <w:r w:rsidRPr="0059321F">
              <w:rPr>
                <w:rFonts w:ascii="Times New Roman" w:hAnsi="Times New Roman" w:cs="Times New Roman"/>
                <w:sz w:val="24"/>
                <w:szCs w:val="24"/>
              </w:rPr>
              <w:lastRenderedPageBreak/>
              <w:t>use of toxic or volatile chemicals without fear of contaminating the reactor.</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Thirdly, the advection flow field within the droplets accelerates mixing, providing a well-defined starting point and even residence time. This contributes to a narrower size distribution of the final nanoparticles, further improving reproducibility.</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Lastly, local control over the synthetic environment can be exerted on separate droplet reactors, enabling homogeneous synthesis and quantity production. The reaction parameters scale up linearly, ensuring consistent results across different </w:t>
            </w:r>
            <w:r w:rsidRPr="0059321F">
              <w:rPr>
                <w:rFonts w:ascii="Times New Roman" w:hAnsi="Times New Roman" w:cs="Times New Roman"/>
                <w:sz w:val="24"/>
                <w:szCs w:val="24"/>
              </w:rPr>
              <w:lastRenderedPageBreak/>
              <w:t>batches.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In summary, the precision, encapsulation, accelerated mixing, and local control offered by droplet microfluidics significantly improve the reproducibility of chemical synthesis compared to conventional batch reactors.</w:t>
            </w:r>
          </w:p>
        </w:tc>
        <w:tc>
          <w:tcPr>
            <w:tcW w:w="1440" w:type="dxa"/>
          </w:tcPr>
          <w:p w14:paraId="24BDE2F0"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 microfluidics enhances the reproducibility of chemical synthesis by providing precise control over reaction conditions and minimizing variability. Droplets act as isolated microreactors, ensuring accurate manipulation of parameters such as temperature and concentration, critical for consistent results. This system enables optimal mixing intensity and parallel processing in separate droplet channels, reducing batch-to-batch variability and ensuring uniform product quality. Automation further minimizes human error, making the process highly reliable. These advantages are particularly beneficial for </w:t>
            </w:r>
            <w:r w:rsidRPr="0059321F">
              <w:rPr>
                <w:rFonts w:ascii="Times New Roman" w:hAnsi="Times New Roman" w:cs="Times New Roman"/>
                <w:sz w:val="24"/>
                <w:szCs w:val="24"/>
              </w:rPr>
              <w:lastRenderedPageBreak/>
              <w:t>synthesizing complex nanomaterials and exploring new reaction parameter spaces, leading to the production of high-quality, reproducible materials.</w:t>
            </w:r>
          </w:p>
        </w:tc>
        <w:tc>
          <w:tcPr>
            <w:tcW w:w="1440" w:type="dxa"/>
          </w:tcPr>
          <w:p w14:paraId="23B7CDF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is clear, concise, and directly addresses the question by highlighting the specific advantages of droplet microfluidics in improving chemical synthesis reproducibility. It provides a detailed explanation of how precision, encapsulation, accelerated mixing, and local control contribute to consistent results. The answer aligns well with the ground truth, although it could be slightly </w:t>
            </w:r>
            <w:r w:rsidRPr="0059321F">
              <w:rPr>
                <w:rFonts w:ascii="Times New Roman" w:hAnsi="Times New Roman" w:cs="Times New Roman"/>
                <w:sz w:val="24"/>
                <w:szCs w:val="24"/>
              </w:rPr>
              <w:lastRenderedPageBreak/>
              <w:t>more concise and focused on the core aspects. SCORE: 78</w:t>
            </w:r>
          </w:p>
        </w:tc>
        <w:tc>
          <w:tcPr>
            <w:tcW w:w="1440" w:type="dxa"/>
          </w:tcPr>
          <w:p w14:paraId="5D64EF64"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78</w:t>
            </w:r>
          </w:p>
        </w:tc>
        <w:tc>
          <w:tcPr>
            <w:tcW w:w="1440" w:type="dxa"/>
          </w:tcPr>
          <w:p w14:paraId="0440C2C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78.0</w:t>
            </w:r>
          </w:p>
        </w:tc>
      </w:tr>
      <w:tr w:rsidR="001B6648" w:rsidRPr="0059321F" w14:paraId="3A7F6F53" w14:textId="77777777">
        <w:tc>
          <w:tcPr>
            <w:tcW w:w="1440" w:type="dxa"/>
          </w:tcPr>
          <w:p w14:paraId="49A4953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What are the applications of droplet microfluidics in catalysis studies?</w:t>
            </w:r>
          </w:p>
        </w:tc>
        <w:tc>
          <w:tcPr>
            <w:tcW w:w="1440" w:type="dxa"/>
          </w:tcPr>
          <w:p w14:paraId="49FE46C9"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Droplet microfluidics has several applications in catalysis studies. Some of these include catalyzed reactions, photochemical reactions, crystal advancement, and gaseous synthesis. Additionally, droplet-based systems are becoming a prime choice for measuring kinetics of various enzymes (proteins that assist in speeding up chemical reactions) and </w:t>
            </w:r>
            <w:r w:rsidRPr="0059321F">
              <w:rPr>
                <w:rFonts w:ascii="Times New Roman" w:hAnsi="Times New Roman" w:cs="Times New Roman"/>
                <w:sz w:val="24"/>
                <w:szCs w:val="24"/>
              </w:rPr>
              <w:lastRenderedPageBreak/>
              <w:t>immunoassay (a procedure that detects or extracts molecules, proteins of interest). The latest advancements focus on creating biochemical networks which can perform numerous chemical or biological enzymatic functions/reactions with nonequilibrium conditions. These reaction networks find applications in protein crystallization, performing self-regulation and amplification, reaction interaction control, and autocatalytic reaction detection.</w:t>
            </w:r>
          </w:p>
        </w:tc>
        <w:tc>
          <w:tcPr>
            <w:tcW w:w="1440" w:type="dxa"/>
          </w:tcPr>
          <w:p w14:paraId="3AEE7000"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 microfluidics offers transformative applications in catalysis studies by enabling precise, efficient, and high-throughput investigations at the nanoscale. These systems facilitate enantioselective biocatalysis using nanoliter-scale devices that integrate microflow reactors and electrophoresis for enantiomeric differentiation. Droplets serve as isolated reaction containers, </w:t>
            </w:r>
            <w:r w:rsidRPr="0059321F">
              <w:rPr>
                <w:rFonts w:ascii="Times New Roman" w:hAnsi="Times New Roman" w:cs="Times New Roman"/>
                <w:sz w:val="24"/>
                <w:szCs w:val="24"/>
              </w:rPr>
              <w:lastRenderedPageBreak/>
              <w:t>allowing for controlled catalytic transformations at the single-particle or cell level, with reaction volumes as small as a few picoliters. This confinement minimizes diffusion effects and enhances reaction efficiency. Applications span organic synthesis, biochemical analysis, and biotechnology, showcasing droplet microfluidics as a powerful tool for studying rapid reaction dynamics, optimizing catalysts, and exploring reaction mechanisms in real time.</w:t>
            </w:r>
          </w:p>
        </w:tc>
        <w:tc>
          <w:tcPr>
            <w:tcW w:w="1440" w:type="dxa"/>
          </w:tcPr>
          <w:p w14:paraId="684B87D0"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provides some relevant information about the applications of droplet microfluidics in catalysis studies. However, it lacks precision and clarity compared to the ground truth answer. The provided answer includes some </w:t>
            </w:r>
            <w:r w:rsidRPr="0059321F">
              <w:rPr>
                <w:rFonts w:ascii="Times New Roman" w:hAnsi="Times New Roman" w:cs="Times New Roman"/>
                <w:sz w:val="24"/>
                <w:szCs w:val="24"/>
              </w:rPr>
              <w:lastRenderedPageBreak/>
              <w:t>correct concepts such as catalyzed reactions, enzyme kinetics, and biochemical networks, but they are not accurately described or connected to the broader context of droplet microfluidics in catalysis. SCORE: 46</w:t>
            </w:r>
          </w:p>
        </w:tc>
        <w:tc>
          <w:tcPr>
            <w:tcW w:w="1440" w:type="dxa"/>
          </w:tcPr>
          <w:p w14:paraId="34A6324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46</w:t>
            </w:r>
          </w:p>
        </w:tc>
        <w:tc>
          <w:tcPr>
            <w:tcW w:w="1440" w:type="dxa"/>
          </w:tcPr>
          <w:p w14:paraId="66E356A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46.0</w:t>
            </w:r>
          </w:p>
        </w:tc>
      </w:tr>
      <w:tr w:rsidR="001B6648" w:rsidRPr="0059321F" w14:paraId="3DB385DB" w14:textId="77777777">
        <w:tc>
          <w:tcPr>
            <w:tcW w:w="1440" w:type="dxa"/>
          </w:tcPr>
          <w:p w14:paraId="45DEA143"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How do droplets enhance the study of reaction kinetics?</w:t>
            </w:r>
          </w:p>
        </w:tc>
        <w:tc>
          <w:tcPr>
            <w:tcW w:w="1440" w:type="dxa"/>
          </w:tcPr>
          <w:p w14:paraId="08DD6694"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Droplet-based microfluidic systems significantly enhance the study of reaction kinetics due to several reasons. First, they offer high time </w:t>
            </w:r>
            <w:r w:rsidRPr="0059321F">
              <w:rPr>
                <w:rFonts w:ascii="Times New Roman" w:hAnsi="Times New Roman" w:cs="Times New Roman"/>
                <w:sz w:val="24"/>
                <w:szCs w:val="24"/>
              </w:rPr>
              <w:lastRenderedPageBreak/>
              <w:t>resolution, allowing for the investigation of rapid reactions on a timescale of milliseconds or even microseconds. This is achieved through techniques such as flow focusing, which can reduce diffusive mixing times to less than 10 microseconds, and chaotic flow induction within droplets, as demonstrated by Song et al.</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Second, these systems enable the probing of a large number of discrete reactions while consuming minimal sample volumes. This is particularly advantageous in bioanalysis where reagents are often expensive or in limited supply.</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Third, the compartmentalization of reactions within nanoliter to </w:t>
            </w:r>
            <w:r w:rsidRPr="0059321F">
              <w:rPr>
                <w:rFonts w:ascii="Times New Roman" w:hAnsi="Times New Roman" w:cs="Times New Roman"/>
                <w:sz w:val="24"/>
                <w:szCs w:val="24"/>
              </w:rPr>
              <w:lastRenderedPageBreak/>
              <w:t>picoliter droplets provides a means for precisely controlling the droplet payload and creating concentration gradients. This expansion in experimental diversity facilitates the study of enzyme kinetics by allowing for the continuous addition of an inhibitor to control the rate of the specific enzyme-catalyzed process.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Lastly, when coupled with fluorescence microscopy, droplet-based microfluidic systems provide a powerful platform for enzyme kinetics studies due to their rapid and chaotic mixing of reagents within picoliter droplets. This feature enables the facile creation of concentration </w:t>
            </w:r>
            <w:r w:rsidRPr="0059321F">
              <w:rPr>
                <w:rFonts w:ascii="Times New Roman" w:hAnsi="Times New Roman" w:cs="Times New Roman"/>
                <w:sz w:val="24"/>
                <w:szCs w:val="24"/>
              </w:rPr>
              <w:lastRenderedPageBreak/>
              <w:t>gradients and thus a massive expansion in experimental diversity.</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In summary, droplet-based microfluidic systems offer several unique advantages for the study of reaction kinetics, including high time resolution, low sample consumption, precise control over the droplet payload, and the ability to create concentration gradients for a wide range of experiments.</w:t>
            </w:r>
          </w:p>
        </w:tc>
        <w:tc>
          <w:tcPr>
            <w:tcW w:w="1440" w:type="dxa"/>
          </w:tcPr>
          <w:p w14:paraId="30B4EA13"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Droplet-based microfluidics revolutionizes reaction kinetics studies by offering rapid, precise, and high-throughput analysis with minimal sample </w:t>
            </w:r>
            <w:r w:rsidRPr="0059321F">
              <w:rPr>
                <w:rFonts w:ascii="Times New Roman" w:hAnsi="Times New Roman" w:cs="Times New Roman"/>
                <w:sz w:val="24"/>
                <w:szCs w:val="24"/>
              </w:rPr>
              <w:lastRenderedPageBreak/>
              <w:t xml:space="preserve">consumption. The chaotic mixing within picoliter droplets ensures millisecond-level time resolution for fast reactions. These systems minimize reagent use, making them ideal for bioanalysis where resources are costly or scarce. Precise control over droplet composition facilitates the creation of concentration gradients, enabling the measurement of kinetic parameters. High-throughput capabilities allow simultaneous monitoring of numerous reactions, significantly expanding experimental diversity. Additionally, extended tracking of individual droplets supports long-term monitoring of enzyme-inhibitor kinetics, </w:t>
            </w:r>
            <w:r w:rsidRPr="0059321F">
              <w:rPr>
                <w:rFonts w:ascii="Times New Roman" w:hAnsi="Times New Roman" w:cs="Times New Roman"/>
                <w:sz w:val="24"/>
                <w:szCs w:val="24"/>
              </w:rPr>
              <w:lastRenderedPageBreak/>
              <w:t>providing deeper insights into reaction mechanisms.</w:t>
            </w:r>
          </w:p>
        </w:tc>
        <w:tc>
          <w:tcPr>
            <w:tcW w:w="1440" w:type="dxa"/>
          </w:tcPr>
          <w:p w14:paraId="2784981F"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is clear and concise, accurately addressing the question with relevant </w:t>
            </w:r>
            <w:r w:rsidRPr="0059321F">
              <w:rPr>
                <w:rFonts w:ascii="Times New Roman" w:hAnsi="Times New Roman" w:cs="Times New Roman"/>
                <w:sz w:val="24"/>
                <w:szCs w:val="24"/>
              </w:rPr>
              <w:lastRenderedPageBreak/>
              <w:t xml:space="preserve">details from a scientific perspective. It provides a comprehensive explanation of how droplet-based microfluidic systems enhance the study of reaction kinetics, including high time resolution, low sample consumption, precise control over droplet payload, and creation of concentration gradients. However, it could benefit from minor adjustments to align more closely with the ground truth answer in terms of </w:t>
            </w:r>
            <w:r w:rsidRPr="0059321F">
              <w:rPr>
                <w:rFonts w:ascii="Times New Roman" w:hAnsi="Times New Roman" w:cs="Times New Roman"/>
                <w:sz w:val="24"/>
                <w:szCs w:val="24"/>
              </w:rPr>
              <w:lastRenderedPageBreak/>
              <w:t>phrasing and emphasis on key points. SCORE: 85</w:t>
            </w:r>
          </w:p>
        </w:tc>
        <w:tc>
          <w:tcPr>
            <w:tcW w:w="1440" w:type="dxa"/>
          </w:tcPr>
          <w:p w14:paraId="24CCA01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85</w:t>
            </w:r>
          </w:p>
        </w:tc>
        <w:tc>
          <w:tcPr>
            <w:tcW w:w="1440" w:type="dxa"/>
          </w:tcPr>
          <w:p w14:paraId="5926B9D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85.0</w:t>
            </w:r>
          </w:p>
        </w:tc>
      </w:tr>
      <w:tr w:rsidR="001B6648" w:rsidRPr="0059321F" w14:paraId="33472DCB" w14:textId="77777777">
        <w:tc>
          <w:tcPr>
            <w:tcW w:w="1440" w:type="dxa"/>
          </w:tcPr>
          <w:p w14:paraId="2B22F0D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What are the benefits of using droplets for emulsion polymerization?</w:t>
            </w:r>
          </w:p>
        </w:tc>
        <w:tc>
          <w:tcPr>
            <w:tcW w:w="1440" w:type="dxa"/>
          </w:tcPr>
          <w:p w14:paraId="767EFAA4"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The benefits of using droplets for emulsion polymerization include:</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1. Small sample volume: Droplet-based microfluidics allows for the use of small sample volumes on the order of picoliters and nanoliters, which can be advantageous in various </w:t>
            </w:r>
            <w:r w:rsidRPr="0059321F">
              <w:rPr>
                <w:rFonts w:ascii="Times New Roman" w:hAnsi="Times New Roman" w:cs="Times New Roman"/>
                <w:sz w:val="24"/>
                <w:szCs w:val="24"/>
              </w:rPr>
              <w:lastRenderedPageBreak/>
              <w:t>applications such as chemical analysis and protein crystalization.</w:t>
            </w:r>
            <w:r w:rsidRPr="0059321F">
              <w:rPr>
                <w:rFonts w:ascii="Times New Roman" w:hAnsi="Times New Roman" w:cs="Times New Roman"/>
                <w:sz w:val="24"/>
                <w:szCs w:val="24"/>
              </w:rPr>
              <w:br/>
            </w:r>
            <w:r w:rsidRPr="0059321F">
              <w:rPr>
                <w:rFonts w:ascii="Times New Roman" w:hAnsi="Times New Roman" w:cs="Times New Roman"/>
                <w:sz w:val="24"/>
                <w:szCs w:val="24"/>
              </w:rPr>
              <w:br/>
              <w:t>2. Formation of emulsions: Dispersed droplets of one liquid in a second liquid can form an emulsion, which has numerous applications in industries like food and cosmetics. Emulsions are important for packaging small amounts of fluid and other active ingredients.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3. Unique properties: Emulsion polymerization allows for the production of materials with unique properties due to the formation of polymer particles in a continuous aqueous phase. This method is particularly useful because it offers tolerance to a wide range of monomers, </w:t>
            </w:r>
            <w:r w:rsidRPr="0059321F">
              <w:rPr>
                <w:rFonts w:ascii="Times New Roman" w:hAnsi="Times New Roman" w:cs="Times New Roman"/>
                <w:sz w:val="24"/>
                <w:szCs w:val="24"/>
              </w:rPr>
              <w:lastRenderedPageBreak/>
              <w:t>the ability to control submicron particle size and morphology, and the possibility to produce polymers that are easily processable.</w:t>
            </w:r>
            <w:r w:rsidRPr="0059321F">
              <w:rPr>
                <w:rFonts w:ascii="Times New Roman" w:hAnsi="Times New Roman" w:cs="Times New Roman"/>
                <w:sz w:val="24"/>
                <w:szCs w:val="24"/>
              </w:rPr>
              <w:br/>
            </w:r>
            <w:r w:rsidRPr="0059321F">
              <w:rPr>
                <w:rFonts w:ascii="Times New Roman" w:hAnsi="Times New Roman" w:cs="Times New Roman"/>
                <w:sz w:val="24"/>
                <w:szCs w:val="24"/>
              </w:rPr>
              <w:br/>
              <w:t>4. High molar mass at relatively high reaction rates: Emulsion polymerization enables the production of polymer chains with high molar mass at relatively high reaction rates in comparison to other methods of free-radical polymerization such as bulk, solution or suspension.</w:t>
            </w:r>
            <w:r w:rsidRPr="0059321F">
              <w:rPr>
                <w:rFonts w:ascii="Times New Roman" w:hAnsi="Times New Roman" w:cs="Times New Roman"/>
                <w:sz w:val="24"/>
                <w:szCs w:val="24"/>
              </w:rPr>
              <w:br/>
            </w:r>
            <w:r w:rsidRPr="0059321F">
              <w:rPr>
                <w:rFonts w:ascii="Times New Roman" w:hAnsi="Times New Roman" w:cs="Times New Roman"/>
                <w:sz w:val="24"/>
                <w:szCs w:val="24"/>
              </w:rPr>
              <w:br/>
              <w:t>5. Stability and optically clear solutions: Micro-emulsions, which are systems with monomer droplets in water, are thermodynamically stable and optically a one-</w:t>
            </w:r>
            <w:r w:rsidRPr="0059321F">
              <w:rPr>
                <w:rFonts w:ascii="Times New Roman" w:hAnsi="Times New Roman" w:cs="Times New Roman"/>
                <w:sz w:val="24"/>
                <w:szCs w:val="24"/>
              </w:rPr>
              <w:lastRenderedPageBreak/>
              <w:t>phase solution. This stability makes emulsion polymerization more practical and efficient for large-scale applications.</w:t>
            </w:r>
          </w:p>
        </w:tc>
        <w:tc>
          <w:tcPr>
            <w:tcW w:w="1440" w:type="dxa"/>
          </w:tcPr>
          <w:p w14:paraId="006253CD"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Droplet-based systems offer significant advantages for emulsion polymerization, enhancing efficiency, precision, and scalability. They enable high production rates and precise control over polymer particle size and morphology, facilitating the synthesis of </w:t>
            </w:r>
            <w:r w:rsidRPr="0059321F">
              <w:rPr>
                <w:rFonts w:ascii="Times New Roman" w:hAnsi="Times New Roman" w:cs="Times New Roman"/>
                <w:sz w:val="24"/>
                <w:szCs w:val="24"/>
              </w:rPr>
              <w:lastRenderedPageBreak/>
              <w:t>high-molar-mass polymers at faster reaction rates. Droplet parallelization allows the screening of diverse chemicals or concentrations and supports the encapsulation of millions of gene variants for quantitative emulsion PCR. These systems also empower directed enzyme or microorganism evolution through successive mutagenesis and selection rounds. Furthermore, droplet isolation prevents cross-contamination, adsorption, and solvent evaporation, making them ideal for applications like in vitro compartmentalization (IVC). This unique platform provides a robust, scalable approach for both analytical and biological studies.</w:t>
            </w:r>
          </w:p>
        </w:tc>
        <w:tc>
          <w:tcPr>
            <w:tcW w:w="1440" w:type="dxa"/>
          </w:tcPr>
          <w:p w14:paraId="57359A71"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is mostly relevant to the question but lacks focus on the specific benefits of using droplets for emulsion polymerization. It includes some accurate </w:t>
            </w:r>
            <w:r w:rsidRPr="0059321F">
              <w:rPr>
                <w:rFonts w:ascii="Times New Roman" w:hAnsi="Times New Roman" w:cs="Times New Roman"/>
                <w:sz w:val="24"/>
                <w:szCs w:val="24"/>
              </w:rPr>
              <w:lastRenderedPageBreak/>
              <w:t>information about emulsion polymerization in general, but does not directly address the advantages of using droplet-based systems specifically. SCORE: 36</w:t>
            </w:r>
          </w:p>
        </w:tc>
        <w:tc>
          <w:tcPr>
            <w:tcW w:w="1440" w:type="dxa"/>
          </w:tcPr>
          <w:p w14:paraId="3E72B90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36</w:t>
            </w:r>
          </w:p>
        </w:tc>
        <w:tc>
          <w:tcPr>
            <w:tcW w:w="1440" w:type="dxa"/>
          </w:tcPr>
          <w:p w14:paraId="5230C01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36.0</w:t>
            </w:r>
          </w:p>
        </w:tc>
      </w:tr>
      <w:tr w:rsidR="001B6648" w:rsidRPr="0059321F" w14:paraId="071C574E" w14:textId="77777777">
        <w:tc>
          <w:tcPr>
            <w:tcW w:w="1440" w:type="dxa"/>
          </w:tcPr>
          <w:p w14:paraId="4CB497F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How can microfluidics be used to generate smart materials?</w:t>
            </w:r>
          </w:p>
        </w:tc>
        <w:tc>
          <w:tcPr>
            <w:tcW w:w="1440" w:type="dxa"/>
          </w:tcPr>
          <w:p w14:paraId="4737BD8B"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Microfluidics can be utilized to generate smart materials by leveraging the unique advantages it offers in material synthesis. The primary benefits include precision, control, and speed. In the microscale, phenomena such as droplet templating allow for the production of materials with properties that could not be achieved otherwise.</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For instance, single emulsion templating can combine and compartmentalize distinct reagents within monodisperse droplets of a desired size. This method is </w:t>
            </w:r>
            <w:r w:rsidRPr="0059321F">
              <w:rPr>
                <w:rFonts w:ascii="Times New Roman" w:hAnsi="Times New Roman" w:cs="Times New Roman"/>
                <w:sz w:val="24"/>
                <w:szCs w:val="24"/>
              </w:rPr>
              <w:lastRenderedPageBreak/>
              <w:t>particularly useful in creating hydrogel particles, which are valuable in single-cell analysis but require a controllable chemical composition and size. By using microfluidic networks like co-flow, picoinjection, and drop-let fusion, reagents can be combined in defined sequences, enabling the synthesis of complex materials not possible with bulk mixing.</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Furthermore, microfluidics allows for the exploration of complex reaction parameter spaces on timescales many orders of magnitude shorter than conventional methods. This rapid experimentation is crucial for </w:t>
            </w:r>
            <w:r w:rsidRPr="0059321F">
              <w:rPr>
                <w:rFonts w:ascii="Times New Roman" w:hAnsi="Times New Roman" w:cs="Times New Roman"/>
                <w:sz w:val="24"/>
                <w:szCs w:val="24"/>
              </w:rPr>
              <w:lastRenderedPageBreak/>
              <w:t>generating smart materials, as it enables researchers to quickly optimize and refine their synthesis processes.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Lastly, the ability to integrate sensitive analytics, reaction control architectures, and efficient machine learning algorithms in microfluidic systems further enhances their potential for creating smart materials. These advanced tools can help analyze and optimize the properties of the materials being synthesized, ultimately leading to the development of more sophisticated and intelligent materials.</w:t>
            </w:r>
          </w:p>
        </w:tc>
        <w:tc>
          <w:tcPr>
            <w:tcW w:w="1440" w:type="dxa"/>
          </w:tcPr>
          <w:p w14:paraId="406F684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Microfluidics enables the creation of smart materials through precise control of reaction conditions, rapid synthesis, and innovative templating methods. Droplet templating allows monodisperse droplets to act as structural templates, facilitating the synthesis of uniform particles, such as hydrogels for single-cell analysis. By manipulating solute and temperature gradients on short timescales, microfluidics supports the production of nanoscale materials, including semiconducting polymers, catalysts, and </w:t>
            </w:r>
            <w:r w:rsidRPr="0059321F">
              <w:rPr>
                <w:rFonts w:ascii="Times New Roman" w:hAnsi="Times New Roman" w:cs="Times New Roman"/>
                <w:sz w:val="24"/>
                <w:szCs w:val="24"/>
              </w:rPr>
              <w:lastRenderedPageBreak/>
              <w:t>nanoparticles with unique optical and electronic properties. Its ability to rapidly explore complex reaction parameter spaces, coupled with advanced analytics and machine learning, accelerates material discovery and optimization. This approach offers transformative potential in biotechnology, energy, and electronics by enabling the generation of materials with tailored properties and enhanced functionality.</w:t>
            </w:r>
          </w:p>
        </w:tc>
        <w:tc>
          <w:tcPr>
            <w:tcW w:w="1440" w:type="dxa"/>
          </w:tcPr>
          <w:p w14:paraId="0CFFF2B1"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The response demonstrates a good understanding of microfluidics' role in generating smart materials, covering key aspects such as precision control, rapid synthesis, templating methods, and integration of analytics and machine learning. However, it lacks some depth and specificity compared to the ground truth answer, particularl</w:t>
            </w:r>
            <w:r w:rsidRPr="0059321F">
              <w:rPr>
                <w:rFonts w:ascii="Times New Roman" w:hAnsi="Times New Roman" w:cs="Times New Roman"/>
                <w:sz w:val="24"/>
                <w:szCs w:val="24"/>
              </w:rPr>
              <w:lastRenderedPageBreak/>
              <w:t>y regarding the types of materials that can be synthesized and their applications. SCORE: 76</w:t>
            </w:r>
          </w:p>
        </w:tc>
        <w:tc>
          <w:tcPr>
            <w:tcW w:w="1440" w:type="dxa"/>
          </w:tcPr>
          <w:p w14:paraId="520E18B0"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76</w:t>
            </w:r>
          </w:p>
        </w:tc>
        <w:tc>
          <w:tcPr>
            <w:tcW w:w="1440" w:type="dxa"/>
          </w:tcPr>
          <w:p w14:paraId="01D5EE1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76.0</w:t>
            </w:r>
          </w:p>
        </w:tc>
      </w:tr>
      <w:tr w:rsidR="001B6648" w:rsidRPr="0059321F" w14:paraId="216431D7" w14:textId="77777777">
        <w:tc>
          <w:tcPr>
            <w:tcW w:w="1440" w:type="dxa"/>
          </w:tcPr>
          <w:p w14:paraId="654E087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What are the applications of droplet microfluidics in environmental sensing?</w:t>
            </w:r>
          </w:p>
        </w:tc>
        <w:tc>
          <w:tcPr>
            <w:tcW w:w="1440" w:type="dxa"/>
          </w:tcPr>
          <w:p w14:paraId="7DA8298B"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The applications of droplet microfluidics in environmental sensing include, but are not </w:t>
            </w:r>
            <w:r w:rsidRPr="0059321F">
              <w:rPr>
                <w:rFonts w:ascii="Times New Roman" w:hAnsi="Times New Roman" w:cs="Times New Roman"/>
                <w:sz w:val="24"/>
                <w:szCs w:val="24"/>
              </w:rPr>
              <w:lastRenderedPageBreak/>
              <w:t>limited to, chemical detection systems for bioengineering and environmental monitoring. Researchers have combined quantum sensing with droplet microfluidics to develop a highly sensitive chemical detection system. This platform uses quantum sensors made of nanodiamonds to detect chemicals with exceptional sensitivity.</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In addition, the use of microfluidic devices in environmental science provides unique platforms to access microscopic, in situ visualized, dynamic outcomes by building reaction micromodels on-chip and integrating complementary </w:t>
            </w:r>
            <w:r w:rsidRPr="0059321F">
              <w:rPr>
                <w:rFonts w:ascii="Times New Roman" w:hAnsi="Times New Roman" w:cs="Times New Roman"/>
                <w:sz w:val="24"/>
                <w:szCs w:val="24"/>
              </w:rPr>
              <w:lastRenderedPageBreak/>
              <w:t>analytical techniques like absorption spectroscopy, electron microscopy, etc. This technology is particularly beneficial for miniaturized samplers or analytical devices for on-site environmental surveillance or rapid toxicity assessment of particular chemicals.</w:t>
            </w:r>
            <w:r w:rsidRPr="0059321F">
              <w:rPr>
                <w:rFonts w:ascii="Times New Roman" w:hAnsi="Times New Roman" w:cs="Times New Roman"/>
                <w:sz w:val="24"/>
                <w:szCs w:val="24"/>
              </w:rPr>
              <w:br/>
            </w:r>
            <w:r w:rsidRPr="0059321F">
              <w:rPr>
                <w:rFonts w:ascii="Times New Roman" w:hAnsi="Times New Roman" w:cs="Times New Roman"/>
                <w:sz w:val="24"/>
                <w:szCs w:val="24"/>
              </w:rPr>
              <w:br/>
              <w:t>Moreover, controllable microreactors for exploring complex environmental interfacial processes are one of the most advanced yet underexplored frontiers of microfluidic technology for environmental science. This area is expected to benefit significantly from microfluidic technology both currently and in the near future.</w:t>
            </w:r>
          </w:p>
        </w:tc>
        <w:tc>
          <w:tcPr>
            <w:tcW w:w="1440" w:type="dxa"/>
          </w:tcPr>
          <w:p w14:paraId="374EA65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 microfluidics offers transformative applications in environmental sensing by </w:t>
            </w:r>
            <w:r w:rsidRPr="0059321F">
              <w:rPr>
                <w:rFonts w:ascii="Times New Roman" w:hAnsi="Times New Roman" w:cs="Times New Roman"/>
                <w:sz w:val="24"/>
                <w:szCs w:val="24"/>
              </w:rPr>
              <w:lastRenderedPageBreak/>
              <w:t xml:space="preserve">enabling precise, miniaturized, and efficient monitoring systems. It supports on-site environmental surveillance through portable devices for rapid toxicity assessments and detection of contaminants, such as mercury ions. As controllable microreactors, droplet microfluidics facilitates the study of complex interfacial processes, aiding in chemical synthesis and degradation studies. Furthermore, it advances environmental sensing by enabling in situ visualization and precise flow control, enhancing our understanding of environmental processes. These capabilities position droplet microfluidics as a valuable tool for environmental </w:t>
            </w:r>
            <w:r w:rsidRPr="0059321F">
              <w:rPr>
                <w:rFonts w:ascii="Times New Roman" w:hAnsi="Times New Roman" w:cs="Times New Roman"/>
                <w:sz w:val="24"/>
                <w:szCs w:val="24"/>
              </w:rPr>
              <w:lastRenderedPageBreak/>
              <w:t>science and engineering.</w:t>
            </w:r>
          </w:p>
        </w:tc>
        <w:tc>
          <w:tcPr>
            <w:tcW w:w="1440" w:type="dxa"/>
          </w:tcPr>
          <w:p w14:paraId="5F513B23"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is mostly relevant to the question and </w:t>
            </w:r>
            <w:r w:rsidRPr="0059321F">
              <w:rPr>
                <w:rFonts w:ascii="Times New Roman" w:hAnsi="Times New Roman" w:cs="Times New Roman"/>
                <w:sz w:val="24"/>
                <w:szCs w:val="24"/>
              </w:rPr>
              <w:lastRenderedPageBreak/>
              <w:t>provides some accurate information about the applications of droplet microfluidics in environmental sensing, but it contains minor inaccuracies and lacks focus on certain aspects. It also includes some additional details that are not mentioned in the ground truth answer. SCORE: 52</w:t>
            </w:r>
          </w:p>
        </w:tc>
        <w:tc>
          <w:tcPr>
            <w:tcW w:w="1440" w:type="dxa"/>
          </w:tcPr>
          <w:p w14:paraId="4A56A97F"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52</w:t>
            </w:r>
          </w:p>
        </w:tc>
        <w:tc>
          <w:tcPr>
            <w:tcW w:w="1440" w:type="dxa"/>
          </w:tcPr>
          <w:p w14:paraId="79B149A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52.0</w:t>
            </w:r>
          </w:p>
        </w:tc>
      </w:tr>
      <w:tr w:rsidR="001B6648" w:rsidRPr="0059321F" w14:paraId="6A65A85F" w14:textId="77777777">
        <w:tc>
          <w:tcPr>
            <w:tcW w:w="1440" w:type="dxa"/>
          </w:tcPr>
          <w:p w14:paraId="1BD8BD3B"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How can </w:t>
            </w:r>
            <w:r w:rsidRPr="0059321F">
              <w:rPr>
                <w:rFonts w:ascii="Times New Roman" w:hAnsi="Times New Roman" w:cs="Times New Roman"/>
                <w:sz w:val="24"/>
                <w:szCs w:val="24"/>
              </w:rPr>
              <w:lastRenderedPageBreak/>
              <w:t>microfluidic droplets improve combinatorial chemistry?</w:t>
            </w:r>
          </w:p>
        </w:tc>
        <w:tc>
          <w:tcPr>
            <w:tcW w:w="1440" w:type="dxa"/>
          </w:tcPr>
          <w:p w14:paraId="64E035C8"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 Microfluidic </w:t>
            </w:r>
            <w:r w:rsidRPr="0059321F">
              <w:rPr>
                <w:rFonts w:ascii="Times New Roman" w:hAnsi="Times New Roman" w:cs="Times New Roman"/>
                <w:sz w:val="24"/>
                <w:szCs w:val="24"/>
              </w:rPr>
              <w:lastRenderedPageBreak/>
              <w:t>droplets offer several advantages over conventional microtiter plate techniques for combinatorial chemistry. First, the use of picolitre droplets as microreactors allows for individual experiments using six to eight orders of magnitude less starting material than microtiter plate approaches, significantly reducing reagent consumption and improving efficiency through automation and online analysis.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Second, the miniaturization afforded by droplet-based microfluidics increases throughput, enabling the screening of large numbers of compounds at high speed. This is particularly beneficial for early stage drug </w:t>
            </w:r>
            <w:r w:rsidRPr="0059321F">
              <w:rPr>
                <w:rFonts w:ascii="Times New Roman" w:hAnsi="Times New Roman" w:cs="Times New Roman"/>
                <w:sz w:val="24"/>
                <w:szCs w:val="24"/>
              </w:rPr>
              <w:lastRenderedPageBreak/>
              <w:t>discovery where success rates are inherently low.</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Third, a large repertoire of downstream microfluidic droplet manipulation and detection techniques allows for complex multi-stage experiments with multi-dimensional analysis. This means that the platform could be used for applications outside of medicinal chemistry, such as combinatorial synthesis aimed at producing novel materials.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Lastly, this approach could provide an efficient way to screen different reaction conditions, allowing for many parameters to be manipulated simultaneously to determine the ideal combination of </w:t>
            </w:r>
            <w:r w:rsidRPr="0059321F">
              <w:rPr>
                <w:rFonts w:ascii="Times New Roman" w:hAnsi="Times New Roman" w:cs="Times New Roman"/>
                <w:sz w:val="24"/>
                <w:szCs w:val="24"/>
              </w:rPr>
              <w:lastRenderedPageBreak/>
              <w:t>reagents. In summary, microfluidic droplets allow large areas of chemical parameter space to be sampled with minimal reagent consumption.</w:t>
            </w:r>
          </w:p>
        </w:tc>
        <w:tc>
          <w:tcPr>
            <w:tcW w:w="1440" w:type="dxa"/>
          </w:tcPr>
          <w:p w14:paraId="087C2016"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Microfluidic </w:t>
            </w:r>
            <w:r w:rsidRPr="0059321F">
              <w:rPr>
                <w:rFonts w:ascii="Times New Roman" w:hAnsi="Times New Roman" w:cs="Times New Roman"/>
                <w:sz w:val="24"/>
                <w:szCs w:val="24"/>
              </w:rPr>
              <w:lastRenderedPageBreak/>
              <w:t xml:space="preserve">droplets revolutionize combinatorial chemistry by drastically reducing reagent consumption and enhancing efficiency. Each droplet, acting as a picoliter-scale microreactor, requires six to eight orders of magnitude less material than traditional methods, minimizing waste and costs. This miniaturization enables high-throughput synthesis of large compound libraries, supporting applications like drug discovery and material synthesis. Additionally, droplet manipulation techniques allow for precise reaction control, combinatorial fusion of reagents, and multi-stage experiments with online analysis. These advantages make </w:t>
            </w:r>
            <w:r w:rsidRPr="0059321F">
              <w:rPr>
                <w:rFonts w:ascii="Times New Roman" w:hAnsi="Times New Roman" w:cs="Times New Roman"/>
                <w:sz w:val="24"/>
                <w:szCs w:val="24"/>
              </w:rPr>
              <w:lastRenderedPageBreak/>
              <w:t>microfluidic droplets a powerful tool for automating complex chemical workflows and optimizing reaction conditions in a highly efficient and scalable manner.</w:t>
            </w:r>
          </w:p>
        </w:tc>
        <w:tc>
          <w:tcPr>
            <w:tcW w:w="1440" w:type="dxa"/>
          </w:tcPr>
          <w:p w14:paraId="1CE7AB16"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w:t>
            </w:r>
            <w:r w:rsidRPr="0059321F">
              <w:rPr>
                <w:rFonts w:ascii="Times New Roman" w:hAnsi="Times New Roman" w:cs="Times New Roman"/>
                <w:sz w:val="24"/>
                <w:szCs w:val="24"/>
              </w:rPr>
              <w:lastRenderedPageBreak/>
              <w:t xml:space="preserve">response is clear, concise, and accurately addresses the question about how microfluidic droplets improve combinatorial chemistry. It provides specific examples of advantages such as reduced reagent consumption, increased throughput, and complex multi-stage experiments. However, it could be slightly improved by adding more depth or details to some points, but overall, it is a solid response that aligns with the </w:t>
            </w:r>
            <w:r w:rsidRPr="0059321F">
              <w:rPr>
                <w:rFonts w:ascii="Times New Roman" w:hAnsi="Times New Roman" w:cs="Times New Roman"/>
                <w:sz w:val="24"/>
                <w:szCs w:val="24"/>
              </w:rPr>
              <w:lastRenderedPageBreak/>
              <w:t>ground truth answer. SCORE: 78</w:t>
            </w:r>
          </w:p>
        </w:tc>
        <w:tc>
          <w:tcPr>
            <w:tcW w:w="1440" w:type="dxa"/>
          </w:tcPr>
          <w:p w14:paraId="7E9B1C37"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78</w:t>
            </w:r>
          </w:p>
        </w:tc>
        <w:tc>
          <w:tcPr>
            <w:tcW w:w="1440" w:type="dxa"/>
          </w:tcPr>
          <w:p w14:paraId="1F967726"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78.0</w:t>
            </w:r>
          </w:p>
        </w:tc>
      </w:tr>
      <w:tr w:rsidR="001B6648" w:rsidRPr="0059321F" w14:paraId="47597F02" w14:textId="77777777">
        <w:tc>
          <w:tcPr>
            <w:tcW w:w="1440" w:type="dxa"/>
          </w:tcPr>
          <w:p w14:paraId="58F92DD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What are the challenges of scaling up droplet-based chemical synthesis?</w:t>
            </w:r>
          </w:p>
        </w:tc>
        <w:tc>
          <w:tcPr>
            <w:tcW w:w="1440" w:type="dxa"/>
          </w:tcPr>
          <w:p w14:paraId="6A613998"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The challenges of scaling up droplet-based chemical synthesis can be summarized as follows: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1. Device fabrication and large-scale production: The microfluidic reactor has achieved parallelization of droplet generation, but the issue of fluid distribution remains a challenge. A 3D-printing technique can be developed to fabricate small and complex channel structures for better control over fluid distribution. Additionally, the 3D-printing technique can be </w:t>
            </w:r>
            <w:r w:rsidRPr="0059321F">
              <w:rPr>
                <w:rFonts w:ascii="Times New Roman" w:hAnsi="Times New Roman" w:cs="Times New Roman"/>
                <w:sz w:val="24"/>
                <w:szCs w:val="24"/>
              </w:rPr>
              <w:lastRenderedPageBreak/>
              <w:t>further developed to integrate industrial-scale interfaces and built-in control systems.</w:t>
            </w:r>
            <w:r w:rsidRPr="0059321F">
              <w:rPr>
                <w:rFonts w:ascii="Times New Roman" w:hAnsi="Times New Roman" w:cs="Times New Roman"/>
                <w:sz w:val="24"/>
                <w:szCs w:val="24"/>
              </w:rPr>
              <w:br/>
            </w:r>
            <w:r w:rsidRPr="0059321F">
              <w:rPr>
                <w:rFonts w:ascii="Times New Roman" w:hAnsi="Times New Roman" w:cs="Times New Roman"/>
                <w:sz w:val="24"/>
                <w:szCs w:val="24"/>
              </w:rPr>
              <w:br/>
              <w:t>2. Multistep reactions: Simplification of fundamental functional units, including droplet generation, droplet merging, and phase separation, is necessary. An integrated process combining synthesis and post-treatments in a continuous flow process deserves particular attention. In-situ purification can be further developed for practical applications.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3. Tailored microfluidic chip designs and materials: There is a need for tailored microfluidic chip designs and materials for different target </w:t>
            </w:r>
            <w:r w:rsidRPr="0059321F">
              <w:rPr>
                <w:rFonts w:ascii="Times New Roman" w:hAnsi="Times New Roman" w:cs="Times New Roman"/>
                <w:sz w:val="24"/>
                <w:szCs w:val="24"/>
              </w:rPr>
              <w:lastRenderedPageBreak/>
              <w:t>applications, which currently lack well-established standardization design rules, particularly for high-throughput generation in non-Newtonian fluids with high viscosity.</w:t>
            </w:r>
            <w:r w:rsidRPr="0059321F">
              <w:rPr>
                <w:rFonts w:ascii="Times New Roman" w:hAnsi="Times New Roman" w:cs="Times New Roman"/>
                <w:sz w:val="24"/>
                <w:szCs w:val="24"/>
              </w:rPr>
              <w:br/>
            </w:r>
            <w:r w:rsidRPr="0059321F">
              <w:rPr>
                <w:rFonts w:ascii="Times New Roman" w:hAnsi="Times New Roman" w:cs="Times New Roman"/>
                <w:sz w:val="24"/>
                <w:szCs w:val="24"/>
              </w:rPr>
              <w:br/>
              <w:t>4. Trade-off between throughput and the number of microchannels: There is a limitation for industrialization and commercialization of micro-reaction systems due to the trade-off between throughput and the number of microchannels and its stable operation condition.</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5. Translating laboratory results into industrial applications: It is imperative to identify and address the existing challenges when translating laboratory </w:t>
            </w:r>
            <w:r w:rsidRPr="0059321F">
              <w:rPr>
                <w:rFonts w:ascii="Times New Roman" w:hAnsi="Times New Roman" w:cs="Times New Roman"/>
                <w:sz w:val="24"/>
                <w:szCs w:val="24"/>
              </w:rPr>
              <w:lastRenderedPageBreak/>
              <w:t>results into industrial applications and devise solutions for these key issues to facilitate the successful scaling-up of microfluidics systems.</w:t>
            </w:r>
            <w:r w:rsidRPr="0059321F">
              <w:rPr>
                <w:rFonts w:ascii="Times New Roman" w:hAnsi="Times New Roman" w:cs="Times New Roman"/>
                <w:sz w:val="24"/>
                <w:szCs w:val="24"/>
              </w:rPr>
              <w:br/>
            </w:r>
            <w:r w:rsidRPr="0059321F">
              <w:rPr>
                <w:rFonts w:ascii="Times New Roman" w:hAnsi="Times New Roman" w:cs="Times New Roman"/>
                <w:sz w:val="24"/>
                <w:szCs w:val="24"/>
              </w:rPr>
              <w:br/>
              <w:t>6. Environmental concerns: Chemical manufacturing must tend to be safe, green, and sustainable under the circumstances of carbon peaking and carbon neutrality. Safety and environmental problems during the chemical production process will always be a concern of society.</w:t>
            </w:r>
          </w:p>
        </w:tc>
        <w:tc>
          <w:tcPr>
            <w:tcW w:w="1440" w:type="dxa"/>
          </w:tcPr>
          <w:p w14:paraId="2EEB72E8"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Scaling up droplet-based chemical synthesis faces several challenges. Achieving uniform fluid distribution in microfluidic devices remains difficult despite progress in parallel droplet generation, with 3D printing offering potential solutions for complex channel fabrication. Simplifying functional units for multistep reactions, such as droplet generation, merging, and phase separation, is vital for seamless continuous flow processes. Developing low-cost materials and standardizing </w:t>
            </w:r>
            <w:r w:rsidRPr="0059321F">
              <w:rPr>
                <w:rFonts w:ascii="Times New Roman" w:hAnsi="Times New Roman" w:cs="Times New Roman"/>
                <w:sz w:val="24"/>
                <w:szCs w:val="24"/>
              </w:rPr>
              <w:lastRenderedPageBreak/>
              <w:t>chip designs are necessary for commercial viability, especially for high-throughput production in diverse fluids. Furthermore, creating complex droplet emulsions and expanding nanomaterial diversity are critical to meeting industrial demands. Addressing these challenges will enable safe, sustainable, and scalable microfluidic applications.</w:t>
            </w:r>
          </w:p>
        </w:tc>
        <w:tc>
          <w:tcPr>
            <w:tcW w:w="1440" w:type="dxa"/>
          </w:tcPr>
          <w:p w14:paraId="19A3FD5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provides a detailed and structured answer that addresses the question about the challenges of scaling up droplet-based chemical synthesis. It covers various aspects such as device fabrication, multistep reactions, tailored microfluidic chip designs, trade-off between throughput and microchannels, </w:t>
            </w:r>
            <w:r w:rsidRPr="0059321F">
              <w:rPr>
                <w:rFonts w:ascii="Times New Roman" w:hAnsi="Times New Roman" w:cs="Times New Roman"/>
                <w:sz w:val="24"/>
                <w:szCs w:val="24"/>
              </w:rPr>
              <w:lastRenderedPageBreak/>
              <w:t>translation to industrial applications, and environmental concerns. The answer is clear, concise, and relevant, with some minor inaccuracies in the specific details provided. SCORE: 83</w:t>
            </w:r>
          </w:p>
        </w:tc>
        <w:tc>
          <w:tcPr>
            <w:tcW w:w="1440" w:type="dxa"/>
          </w:tcPr>
          <w:p w14:paraId="433A718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83</w:t>
            </w:r>
          </w:p>
        </w:tc>
        <w:tc>
          <w:tcPr>
            <w:tcW w:w="1440" w:type="dxa"/>
          </w:tcPr>
          <w:p w14:paraId="34233FF6"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83.0</w:t>
            </w:r>
          </w:p>
        </w:tc>
      </w:tr>
      <w:tr w:rsidR="001B6648" w:rsidRPr="0059321F" w14:paraId="0325FBAC" w14:textId="77777777">
        <w:tc>
          <w:tcPr>
            <w:tcW w:w="1440" w:type="dxa"/>
          </w:tcPr>
          <w:p w14:paraId="4F6A43DF"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How can artificial intelligence enhance droplet microfluidic research?</w:t>
            </w:r>
          </w:p>
        </w:tc>
        <w:tc>
          <w:tcPr>
            <w:tcW w:w="1440" w:type="dxa"/>
          </w:tcPr>
          <w:p w14:paraId="3ABA9B2D"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Artificial Intelligence (AI) can significantly enhance droplet microfluidic research in several ways. First, AI algorithms can analyze the vast amounts of data generated by </w:t>
            </w:r>
            <w:r w:rsidRPr="0059321F">
              <w:rPr>
                <w:rFonts w:ascii="Times New Roman" w:hAnsi="Times New Roman" w:cs="Times New Roman"/>
                <w:sz w:val="24"/>
                <w:szCs w:val="24"/>
              </w:rPr>
              <w:lastRenderedPageBreak/>
              <w:t>these systems more efficiently than traditional analytical methods. This is particularly useful because the advanced capabilities of AI are well-suited to the rapid data generation capabilities of droplet-based technologies.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Second, deep learning and reinforcement learning algorithms have already been successfully used in conjunction with droplet-based microfluidic systems. These AI approaches can analyze characterization data quickly and provide instructions back into the microfluidic system to control the nature or composition of new droplets. This feedback mechanism can help achieve high degrees of </w:t>
            </w:r>
            <w:r w:rsidRPr="0059321F">
              <w:rPr>
                <w:rFonts w:ascii="Times New Roman" w:hAnsi="Times New Roman" w:cs="Times New Roman"/>
                <w:sz w:val="24"/>
                <w:szCs w:val="24"/>
              </w:rPr>
              <w:lastRenderedPageBreak/>
              <w:t>accuracy and sensitivity in the analysis of pathogens, as mentioned in the context provided.</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Third, as large-scale droplet-based platforms develop, data volume and generation rates will exceed the interpretive capabilities of conventional analytics. Integrating deep learning algorithms that can rapidly analyze characterization data will be crucial to handle this data overload.</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Lastly, maximizing the amount of information that can be extracted from each droplet remains a challenge. While various novel detection methods are being developed, the routine application of </w:t>
            </w:r>
            <w:r w:rsidRPr="0059321F">
              <w:rPr>
                <w:rFonts w:ascii="Times New Roman" w:hAnsi="Times New Roman" w:cs="Times New Roman"/>
                <w:sz w:val="24"/>
                <w:szCs w:val="24"/>
              </w:rPr>
              <w:lastRenderedPageBreak/>
              <w:t>high-content methods (such as those based on vibrational spectroscopies and electrochemical techniques) will likely be critical in engendering important new applications in the chemical and biological sciences.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In addition to these benefits, the use of additive manufacturing techniques will become increasingly important in creating advanced microfluidic components for 'out-of-lab' settings. This is because these techniques can help create pumpless fluid manipulation schemes, which are essential for the development of more sophisticated droplet microfluidic systems.</w:t>
            </w:r>
          </w:p>
        </w:tc>
        <w:tc>
          <w:tcPr>
            <w:tcW w:w="1440" w:type="dxa"/>
          </w:tcPr>
          <w:p w14:paraId="23DFED08"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Machine learning can be used to optimize the design of microfluidic devices. Deep Learning will be integrated to sort, monitor, and process the images. Furthermore, the </w:t>
            </w:r>
            <w:r w:rsidRPr="0059321F">
              <w:rPr>
                <w:rFonts w:ascii="Times New Roman" w:hAnsi="Times New Roman" w:cs="Times New Roman"/>
                <w:sz w:val="24"/>
                <w:szCs w:val="24"/>
              </w:rPr>
              <w:lastRenderedPageBreak/>
              <w:t>multimodal agents can be used to study and design the research of droplet microfluidics, a possible excuse robot to perform fabrication and experiments automatically.</w:t>
            </w:r>
            <w:r w:rsidRPr="0059321F">
              <w:rPr>
                <w:rFonts w:ascii="Times New Roman" w:hAnsi="Times New Roman" w:cs="Times New Roman"/>
                <w:sz w:val="24"/>
                <w:szCs w:val="24"/>
              </w:rPr>
              <w:br/>
            </w:r>
          </w:p>
        </w:tc>
        <w:tc>
          <w:tcPr>
            <w:tcW w:w="1440" w:type="dxa"/>
          </w:tcPr>
          <w:p w14:paraId="6095240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provides a clear and concise overview of how artificial intelligence can enhance droplet </w:t>
            </w:r>
            <w:r w:rsidRPr="0059321F">
              <w:rPr>
                <w:rFonts w:ascii="Times New Roman" w:hAnsi="Times New Roman" w:cs="Times New Roman"/>
                <w:sz w:val="24"/>
                <w:szCs w:val="24"/>
              </w:rPr>
              <w:lastRenderedPageBreak/>
              <w:t xml:space="preserve">microfluidic research. It highlights several key points, including efficient data analysis, the use of deep learning and reinforcement learning algorithms, handling large-scale data volumes, maximizing information extraction from each droplet, and the importance of additive manufacturing techniques in creating advanced microfluidic components. However, it does not directly address the specific </w:t>
            </w:r>
            <w:r w:rsidRPr="0059321F">
              <w:rPr>
                <w:rFonts w:ascii="Times New Roman" w:hAnsi="Times New Roman" w:cs="Times New Roman"/>
                <w:sz w:val="24"/>
                <w:szCs w:val="24"/>
              </w:rPr>
              <w:lastRenderedPageBreak/>
              <w:t>point about machine learning being used to optimize device design or the integration of multimodal agents for research purposes mentioned in the Ground Truth Answer. SCORE: 85</w:t>
            </w:r>
          </w:p>
        </w:tc>
        <w:tc>
          <w:tcPr>
            <w:tcW w:w="1440" w:type="dxa"/>
          </w:tcPr>
          <w:p w14:paraId="5493C508"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85</w:t>
            </w:r>
          </w:p>
        </w:tc>
        <w:tc>
          <w:tcPr>
            <w:tcW w:w="1440" w:type="dxa"/>
          </w:tcPr>
          <w:p w14:paraId="43FAAF5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85.0</w:t>
            </w:r>
          </w:p>
        </w:tc>
      </w:tr>
      <w:tr w:rsidR="001B6648" w:rsidRPr="0059321F" w14:paraId="6F9DAA84" w14:textId="77777777">
        <w:tc>
          <w:tcPr>
            <w:tcW w:w="1440" w:type="dxa"/>
          </w:tcPr>
          <w:p w14:paraId="63349F2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How can large language models </w:t>
            </w:r>
            <w:r w:rsidRPr="0059321F">
              <w:rPr>
                <w:rFonts w:ascii="Times New Roman" w:hAnsi="Times New Roman" w:cs="Times New Roman"/>
                <w:sz w:val="24"/>
                <w:szCs w:val="24"/>
              </w:rPr>
              <w:lastRenderedPageBreak/>
              <w:t>enhance droplet microfluidic research?</w:t>
            </w:r>
          </w:p>
        </w:tc>
        <w:tc>
          <w:tcPr>
            <w:tcW w:w="1440" w:type="dxa"/>
          </w:tcPr>
          <w:p w14:paraId="74CA27FB"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 Large language models can </w:t>
            </w:r>
            <w:r w:rsidRPr="0059321F">
              <w:rPr>
                <w:rFonts w:ascii="Times New Roman" w:hAnsi="Times New Roman" w:cs="Times New Roman"/>
                <w:sz w:val="24"/>
                <w:szCs w:val="24"/>
              </w:rPr>
              <w:lastRenderedPageBreak/>
              <w:t>significantly enhance droplet microfluidic research in several ways. First, they can help process and analyze large datasets generated by droplet microfluidics, as demonstrated in the study "MicroFluidic-LLMs." This framework effectively captures contextual information from tabular data formats and leverages pre-trained large language models for analysis, reducing errors and enhancing accuracy.</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Second, large language models can be used to develop more sophisticated droplet characterization techniques. For instance, they can recognize complex flow patterns, which is technically challenging for current detection </w:t>
            </w:r>
            <w:r w:rsidRPr="0059321F">
              <w:rPr>
                <w:rFonts w:ascii="Times New Roman" w:hAnsi="Times New Roman" w:cs="Times New Roman"/>
                <w:sz w:val="24"/>
                <w:szCs w:val="24"/>
              </w:rPr>
              <w:lastRenderedPageBreak/>
              <w:t>assays. This would enable more accurate identification of pathogens and facilitate the application of droplet microfluidics in a broader range of medical tests.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Third, large language models can aid in the development of advanced scale-up strategies to simultaneously screen multiple droplets. Currently, droplets are normally detected and sorted one by one, limiting throughput. By using machine learning algorithms, it may be possible to develop strategies that can screen and sort multiple droplets at once, thereby increasing efficiency and throughput.</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Lastly, large language models can contribute to the integration </w:t>
            </w:r>
            <w:r w:rsidRPr="0059321F">
              <w:rPr>
                <w:rFonts w:ascii="Times New Roman" w:hAnsi="Times New Roman" w:cs="Times New Roman"/>
                <w:sz w:val="24"/>
                <w:szCs w:val="24"/>
              </w:rPr>
              <w:lastRenderedPageBreak/>
              <w:t>of more developed detection techniques for characterizing and probing chemical components within droplets. This would allow for the screening of large libraries of drug compounds, which is currently prevented due to technical challenges in current detection assays.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In summary, large language models can enhance droplet microfluidic research by improving data analysis, developing sophisticated droplet characterization techniques, aiding in the development of advanced scale-up strategies, and integrating more developed detection techniques for chemical component </w:t>
            </w:r>
            <w:r w:rsidRPr="0059321F">
              <w:rPr>
                <w:rFonts w:ascii="Times New Roman" w:hAnsi="Times New Roman" w:cs="Times New Roman"/>
                <w:sz w:val="24"/>
                <w:szCs w:val="24"/>
              </w:rPr>
              <w:lastRenderedPageBreak/>
              <w:t>screening.</w:t>
            </w:r>
          </w:p>
        </w:tc>
        <w:tc>
          <w:tcPr>
            <w:tcW w:w="1440" w:type="dxa"/>
          </w:tcPr>
          <w:p w14:paraId="0A6CBB5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LLMs can be used to build the </w:t>
            </w:r>
            <w:r w:rsidRPr="0059321F">
              <w:rPr>
                <w:rFonts w:ascii="Times New Roman" w:hAnsi="Times New Roman" w:cs="Times New Roman"/>
                <w:sz w:val="24"/>
                <w:szCs w:val="24"/>
              </w:rPr>
              <w:lastRenderedPageBreak/>
              <w:t>Agents and Multi-Agents to synthesize knowledge of droplet microfluidics from literature such as research articles and books. Then, the idea hypotheses will be proposed by the agents, and the novelty and feasibility will be assessed.  The agents will provide the autonomous platform to design and fabricate droplet microfluidic devices. Furthermore, LLMs have the researchers accelerate knowledge of droplet microfluidics.</w:t>
            </w:r>
            <w:r w:rsidRPr="0059321F">
              <w:rPr>
                <w:rFonts w:ascii="Times New Roman" w:hAnsi="Times New Roman" w:cs="Times New Roman"/>
                <w:sz w:val="24"/>
                <w:szCs w:val="24"/>
              </w:rPr>
              <w:br/>
            </w:r>
          </w:p>
        </w:tc>
        <w:tc>
          <w:tcPr>
            <w:tcW w:w="1440" w:type="dxa"/>
          </w:tcPr>
          <w:p w14:paraId="085C2638"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w:t>
            </w:r>
            <w:r w:rsidRPr="0059321F">
              <w:rPr>
                <w:rFonts w:ascii="Times New Roman" w:hAnsi="Times New Roman" w:cs="Times New Roman"/>
                <w:sz w:val="24"/>
                <w:szCs w:val="24"/>
              </w:rPr>
              <w:lastRenderedPageBreak/>
              <w:t xml:space="preserve">provides a clear and concise overview of how large language models can enhance droplet microfluidic research, covering data analysis, droplet characterization, scale-up strategies, and detection techniques. However, it does not fully align with the ground truth answer, which suggests using LLMs to build agents that synthesize knowledge from literature and design devices autonomously. The response also lacks </w:t>
            </w:r>
            <w:r w:rsidRPr="0059321F">
              <w:rPr>
                <w:rFonts w:ascii="Times New Roman" w:hAnsi="Times New Roman" w:cs="Times New Roman"/>
                <w:sz w:val="24"/>
                <w:szCs w:val="24"/>
              </w:rPr>
              <w:lastRenderedPageBreak/>
              <w:t>specific examples or references to support its claims. SCORE: 46</w:t>
            </w:r>
          </w:p>
        </w:tc>
        <w:tc>
          <w:tcPr>
            <w:tcW w:w="1440" w:type="dxa"/>
          </w:tcPr>
          <w:p w14:paraId="5232E080"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46</w:t>
            </w:r>
          </w:p>
        </w:tc>
        <w:tc>
          <w:tcPr>
            <w:tcW w:w="1440" w:type="dxa"/>
          </w:tcPr>
          <w:p w14:paraId="04DB6426"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46.0</w:t>
            </w:r>
          </w:p>
        </w:tc>
      </w:tr>
      <w:tr w:rsidR="001B6648" w:rsidRPr="0059321F" w14:paraId="5F63C95E" w14:textId="77777777">
        <w:tc>
          <w:tcPr>
            <w:tcW w:w="1440" w:type="dxa"/>
          </w:tcPr>
          <w:p w14:paraId="0EA38A4F"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How can autonomous droplet microfluidic research?</w:t>
            </w:r>
          </w:p>
        </w:tc>
        <w:tc>
          <w:tcPr>
            <w:tcW w:w="1440" w:type="dxa"/>
          </w:tcPr>
          <w:p w14:paraId="32FDB20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Autonomous droplet microfluidic research aims to develop intelligent, automated, and integrated systems that can perform scientific discovery tasks autonomously. This is particularly relevant for high-throughput, single-cell, and single-molecule analyses.</w:t>
            </w:r>
            <w:r w:rsidRPr="0059321F">
              <w:rPr>
                <w:rFonts w:ascii="Times New Roman" w:hAnsi="Times New Roman" w:cs="Times New Roman"/>
                <w:sz w:val="24"/>
                <w:szCs w:val="24"/>
              </w:rPr>
              <w:br/>
            </w:r>
            <w:r w:rsidRPr="0059321F">
              <w:rPr>
                <w:rFonts w:ascii="Times New Roman" w:hAnsi="Times New Roman" w:cs="Times New Roman"/>
                <w:sz w:val="24"/>
                <w:szCs w:val="24"/>
              </w:rPr>
              <w:br/>
              <w:t>To achieve this goal, several challenges need to be addressed:</w:t>
            </w:r>
            <w:r w:rsidRPr="0059321F">
              <w:rPr>
                <w:rFonts w:ascii="Times New Roman" w:hAnsi="Times New Roman" w:cs="Times New Roman"/>
                <w:sz w:val="24"/>
                <w:szCs w:val="24"/>
              </w:rPr>
              <w:br/>
            </w:r>
            <w:r w:rsidRPr="0059321F">
              <w:rPr>
                <w:rFonts w:ascii="Times New Roman" w:hAnsi="Times New Roman" w:cs="Times New Roman"/>
                <w:sz w:val="24"/>
                <w:szCs w:val="24"/>
              </w:rPr>
              <w:br/>
              <w:t>1. Fast detection methods are required to probe small volume droplets dynamically. Advances in single-molecule detection, fluorescence lifetime imaging, spectroscopy, and other related technologies could be utilized for this purpose.</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2. Control over </w:t>
            </w:r>
            <w:r w:rsidRPr="0059321F">
              <w:rPr>
                <w:rFonts w:ascii="Times New Roman" w:hAnsi="Times New Roman" w:cs="Times New Roman"/>
                <w:sz w:val="24"/>
                <w:szCs w:val="24"/>
              </w:rPr>
              <w:lastRenderedPageBreak/>
              <w:t>droplets' dynamic behavior is essential for system automation. Emerging droplet intelligence/computing functions may provide a way to achieve on-chip control of droplet behavior.</w:t>
            </w:r>
            <w:r w:rsidRPr="0059321F">
              <w:rPr>
                <w:rFonts w:ascii="Times New Roman" w:hAnsi="Times New Roman" w:cs="Times New Roman"/>
                <w:sz w:val="24"/>
                <w:szCs w:val="24"/>
              </w:rPr>
              <w:br/>
            </w:r>
            <w:r w:rsidRPr="0059321F">
              <w:rPr>
                <w:rFonts w:ascii="Times New Roman" w:hAnsi="Times New Roman" w:cs="Times New Roman"/>
                <w:sz w:val="24"/>
                <w:szCs w:val="24"/>
              </w:rPr>
              <w:br/>
              <w:t>3. Designing such intelligent automated and integrated systems requires a powerful virtual design and experiment platform that can replace the present empirical design methodologies.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To illustrate the potential of microfluidic microdroplet technology for future autonomous scientific discovery, an example was given for automated drug discovery, where the system would use integrated </w:t>
            </w:r>
            <w:r w:rsidRPr="0059321F">
              <w:rPr>
                <w:rFonts w:ascii="Times New Roman" w:hAnsi="Times New Roman" w:cs="Times New Roman"/>
                <w:sz w:val="24"/>
                <w:szCs w:val="24"/>
              </w:rPr>
              <w:lastRenderedPageBreak/>
              <w:t>microelectronic components as actuators to provide motive power and perform selection and reproduction strategies based on fitness calculations.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In conclusion, continuous-flow droplet-based microfluidic PCR has made significant progress at individual component levels but highly integrated systems are still rare. The development of smart microfluidic platforms for autonomous scientific discovery will have a major impact on artificial intelligence and biological computations, particularly in applications such as directed evolution and closed loop synthesis that require feedback-based </w:t>
            </w:r>
            <w:r w:rsidRPr="0059321F">
              <w:rPr>
                <w:rFonts w:ascii="Times New Roman" w:hAnsi="Times New Roman" w:cs="Times New Roman"/>
                <w:sz w:val="24"/>
                <w:szCs w:val="24"/>
              </w:rPr>
              <w:lastRenderedPageBreak/>
              <w:t>redirection of experiments.</w:t>
            </w:r>
          </w:p>
        </w:tc>
        <w:tc>
          <w:tcPr>
            <w:tcW w:w="1440" w:type="dxa"/>
          </w:tcPr>
          <w:p w14:paraId="49A341EF"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Autonomous droplet microfluidics is an emerging field with significant potential for scientific discovery, aiming to create highly integrated, automated systems for bio/chemical functions like PCR, sample preparation, and detection. Key challenges include the need for fast detection methods to probe small volume droplets, precise control over droplet dynamics in complex microchannel networks, and the development of virtual design platforms for optimizing system designs. Solutions under exploration include using advanced detection techniques such as single-molecule detection and fluorescence lifetime imaging, as well as </w:t>
            </w:r>
            <w:r w:rsidRPr="0059321F">
              <w:rPr>
                <w:rFonts w:ascii="Times New Roman" w:hAnsi="Times New Roman" w:cs="Times New Roman"/>
                <w:sz w:val="24"/>
                <w:szCs w:val="24"/>
              </w:rPr>
              <w:lastRenderedPageBreak/>
              <w:t>integrating microelectronic actuators for droplet manipulation. Additionally, the development of virtual design and experiment platforms could streamline the creation of optimized microfluidic systems. The potential applications are vast, including directed evolution, closed-loop synthesis, and automated drug discovery, where systems could autonomously optimize compound combinations. Collaboration across disciplines like fluid dynamics, chemistry, and software engineering will be key to overcoming challenges and advancing this technology, paving the way for groundbreaking scientific advances.</w:t>
            </w:r>
          </w:p>
        </w:tc>
        <w:tc>
          <w:tcPr>
            <w:tcW w:w="1440" w:type="dxa"/>
          </w:tcPr>
          <w:p w14:paraId="172538A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The response is mostly relevant and clear, but lacks focus or includes unnecessary details; broadly acceptable. SCORE: 58</w:t>
            </w:r>
          </w:p>
        </w:tc>
        <w:tc>
          <w:tcPr>
            <w:tcW w:w="1440" w:type="dxa"/>
          </w:tcPr>
          <w:p w14:paraId="09FC304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58</w:t>
            </w:r>
          </w:p>
        </w:tc>
        <w:tc>
          <w:tcPr>
            <w:tcW w:w="1440" w:type="dxa"/>
          </w:tcPr>
          <w:p w14:paraId="2AD59938"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57.99999999999999</w:t>
            </w:r>
          </w:p>
        </w:tc>
      </w:tr>
      <w:tr w:rsidR="001B6648" w:rsidRPr="0059321F" w14:paraId="3412D48A" w14:textId="77777777">
        <w:tc>
          <w:tcPr>
            <w:tcW w:w="1440" w:type="dxa"/>
          </w:tcPr>
          <w:p w14:paraId="1230F4B1"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What is the potential for fully integrated droplet microfluidic platforms?</w:t>
            </w:r>
          </w:p>
        </w:tc>
        <w:tc>
          <w:tcPr>
            <w:tcW w:w="1440" w:type="dxa"/>
          </w:tcPr>
          <w:p w14:paraId="7B27E019"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Fully integrated droplet microfluidic platforms have significant potential in various fields, particularly in high-throughput small-molecule screening, directed evolution of proteins, PCR, and the formation of artificial cells. These platforms offer unique advantages such as decreased diffusion distance, faster mixing, laminar flow, and the ability to produce large numbers of micro-reactors for parallel processing while maintaining each reactor independent and isolated.</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The integration of optical methods into these platforms allows for a wide array of biochemical diagnostic </w:t>
            </w:r>
            <w:r w:rsidRPr="0059321F">
              <w:rPr>
                <w:rFonts w:ascii="Times New Roman" w:hAnsi="Times New Roman" w:cs="Times New Roman"/>
                <w:sz w:val="24"/>
                <w:szCs w:val="24"/>
              </w:rPr>
              <w:lastRenderedPageBreak/>
              <w:t>assays. With appropriate micro-electronic/optical sensors and actuators, these smart, self-regulating devices can make logical decisions based on experimental results to generate subsequent experiments. They can be best used for optimizing and creating enzymes, drug screening, complex protocol sequences, and optimization of PCR conditions.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   However, challenges remain in monitoring and controlling biological and chemical processes within droplets to rapidly acquire information for decision-making in follow-on experiments. To address this, the development of virtual design and experiment </w:t>
            </w:r>
            <w:r w:rsidRPr="0059321F">
              <w:rPr>
                <w:rFonts w:ascii="Times New Roman" w:hAnsi="Times New Roman" w:cs="Times New Roman"/>
                <w:sz w:val="24"/>
                <w:szCs w:val="24"/>
              </w:rPr>
              <w:lastRenderedPageBreak/>
              <w:t>platforms is crucial for creating highly automated and integrated systems.</w:t>
            </w:r>
          </w:p>
        </w:tc>
        <w:tc>
          <w:tcPr>
            <w:tcW w:w="1440" w:type="dxa"/>
          </w:tcPr>
          <w:p w14:paraId="43CD08F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 microfluidics offers transformative solutions to global health challenges by enabling rapid, cost-effective, and high-throughput analysis of biological samples. By generating and manipulating tiny droplets as individual reaction chambers, this technology can revolutionize diagnostics, particularly in resource-limited settings. For example, it facilitates point-of-care testing for infectious diseases like tuberculosis, malaria, and COVID-19, providing results quickly and accurately. Droplet microfluidics is also crucial for multiplexed screening, enabling simultaneous </w:t>
            </w:r>
            <w:r w:rsidRPr="0059321F">
              <w:rPr>
                <w:rFonts w:ascii="Times New Roman" w:hAnsi="Times New Roman" w:cs="Times New Roman"/>
                <w:sz w:val="24"/>
                <w:szCs w:val="24"/>
              </w:rPr>
              <w:lastRenderedPageBreak/>
              <w:t>detection of multiple biomarkers, which enhances early disease detection and monitoring.</w:t>
            </w:r>
            <w:r w:rsidRPr="0059321F">
              <w:rPr>
                <w:rFonts w:ascii="Times New Roman" w:hAnsi="Times New Roman" w:cs="Times New Roman"/>
                <w:sz w:val="24"/>
                <w:szCs w:val="24"/>
              </w:rPr>
              <w:br/>
              <w:t>Additionally, it supports the development of low-cost diagnostic devices, reducing dependence on expensive laboratory infrastructure. In drug discovery, it accelerates the screening of therapeutic compounds, improving the treatment of diseases. The technology also advances personalized medicine by analysing single cells and their responses to treatments. Overall, droplet microfluidics addresses global health disparities by delivering accessible, scalable, and efficient solutions for disease diagnosis, monitoring, and treatment.</w:t>
            </w:r>
          </w:p>
        </w:tc>
        <w:tc>
          <w:tcPr>
            <w:tcW w:w="1440" w:type="dxa"/>
          </w:tcPr>
          <w:p w14:paraId="2BDD6BCF"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provides a clear and concise overview of the potential of fully integrated droplet microfluidic platforms, highlighting their advantages in various fields such as high-throughput small-molecule screening, directed evolution of proteins, and biochemical diagnostic assays. However, it lacks the transformative impact and global health implications emphasized in the Ground Truth </w:t>
            </w:r>
            <w:r w:rsidRPr="0059321F">
              <w:rPr>
                <w:rFonts w:ascii="Times New Roman" w:hAnsi="Times New Roman" w:cs="Times New Roman"/>
                <w:sz w:val="24"/>
                <w:szCs w:val="24"/>
              </w:rPr>
              <w:lastRenderedPageBreak/>
              <w:t>Answer, focusing more on technical aspects rather than real-world applications and societal benefits. The response also acknowledges challenges but does not fully address them or provide a comprehensive solution like the Ground Truth Answer.</w:t>
            </w:r>
            <w:r w:rsidRPr="0059321F">
              <w:rPr>
                <w:rFonts w:ascii="Times New Roman" w:hAnsi="Times New Roman" w:cs="Times New Roman"/>
                <w:sz w:val="24"/>
                <w:szCs w:val="24"/>
              </w:rPr>
              <w:br/>
            </w:r>
            <w:r w:rsidRPr="0059321F">
              <w:rPr>
                <w:rFonts w:ascii="Times New Roman" w:hAnsi="Times New Roman" w:cs="Times New Roman"/>
                <w:sz w:val="24"/>
                <w:szCs w:val="24"/>
              </w:rPr>
              <w:br/>
              <w:t>SCORE: 56</w:t>
            </w:r>
          </w:p>
        </w:tc>
        <w:tc>
          <w:tcPr>
            <w:tcW w:w="1440" w:type="dxa"/>
          </w:tcPr>
          <w:p w14:paraId="687D9EA4"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56</w:t>
            </w:r>
          </w:p>
        </w:tc>
        <w:tc>
          <w:tcPr>
            <w:tcW w:w="1440" w:type="dxa"/>
          </w:tcPr>
          <w:p w14:paraId="363BED7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56.00000000000001</w:t>
            </w:r>
          </w:p>
        </w:tc>
      </w:tr>
      <w:tr w:rsidR="001B6648" w:rsidRPr="0059321F" w14:paraId="1788645D" w14:textId="77777777">
        <w:tc>
          <w:tcPr>
            <w:tcW w:w="1440" w:type="dxa"/>
          </w:tcPr>
          <w:p w14:paraId="51707CD6"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How can droplet microfluidics contribute to global health challenges?</w:t>
            </w:r>
          </w:p>
        </w:tc>
        <w:tc>
          <w:tcPr>
            <w:tcW w:w="1440" w:type="dxa"/>
          </w:tcPr>
          <w:p w14:paraId="6371FB40"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Droplet microfluidics can contribute to global health challenges in several ways. One significant application is the detection of pathogenic bacteria, such as Salmonella typhimurium, which causes a high number of human infections and deaths annually worldwide. The LAMP-assisted droplet-based microfluidic technique developed for this purpose is simple in operation, sensitive, specific, rapid, and high-throughput, making it suitable for many applications in biological assays. This technique could potentially address the </w:t>
            </w:r>
            <w:r w:rsidRPr="0059321F">
              <w:rPr>
                <w:rFonts w:ascii="Times New Roman" w:hAnsi="Times New Roman" w:cs="Times New Roman"/>
                <w:sz w:val="24"/>
                <w:szCs w:val="24"/>
              </w:rPr>
              <w:lastRenderedPageBreak/>
              <w:t>challenges posed by current gold standard methods like PCR, which require bulky and expensive instruments for temperature cycling, particularly in resource-limited countries.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Moreover, droplet microfluidics allows the introduction of single particles in droplets, yielding important results that could not be reached without microfluidic contributions. This includes a very low limit of detection in immunoassay applications or the efficient barcoding of single cells for subsequent gene studies. The high-throughput analysis of individual cells using solid and hydrogel particles in droplet microfluidics is expected to </w:t>
            </w:r>
            <w:r w:rsidRPr="0059321F">
              <w:rPr>
                <w:rFonts w:ascii="Times New Roman" w:hAnsi="Times New Roman" w:cs="Times New Roman"/>
                <w:sz w:val="24"/>
                <w:szCs w:val="24"/>
              </w:rPr>
              <w:lastRenderedPageBreak/>
              <w:t>forge new paths in the fields of biology and medical sciences, potentially contributing to future developments in global health.</w:t>
            </w:r>
          </w:p>
        </w:tc>
        <w:tc>
          <w:tcPr>
            <w:tcW w:w="1440" w:type="dxa"/>
          </w:tcPr>
          <w:p w14:paraId="26C0BA77"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 microfluidics has significant potential to address global health challenges by enhancing diagnostic and therapeutic processes. It enables rapid and sensitive pathogen detection, which is critical for early disease diagnosis and containment. The technology's high-throughput capabilities allow simultaneous analysis of multiple samples, streamlining disease diagnosis and treatment. Additionally, droplet microfluidics can be integrated into point-of-care platforms, making it feasible for use in resource-limited settings. This approach can improve healthcare </w:t>
            </w:r>
            <w:r w:rsidRPr="0059321F">
              <w:rPr>
                <w:rFonts w:ascii="Times New Roman" w:hAnsi="Times New Roman" w:cs="Times New Roman"/>
                <w:sz w:val="24"/>
                <w:szCs w:val="24"/>
              </w:rPr>
              <w:lastRenderedPageBreak/>
              <w:t>accessibility and efficiency. Furthermore, droplet microfluidics facilitates precise single-cell analysis, enabling advances in personalized medicine and more effective treatment strategies. While challenges such as cost, standardization, and integration with existing systems remain, continued development of this technology could significantly impact global health by improving detection, diagnostics, and treatment capabilities.</w:t>
            </w:r>
          </w:p>
        </w:tc>
        <w:tc>
          <w:tcPr>
            <w:tcW w:w="1440" w:type="dxa"/>
          </w:tcPr>
          <w:p w14:paraId="4ABE3681"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provides a clear and relevant discussion on the potential applications of droplet microfluidics in addressing global health challenges. It highlights specific examples such as pathogen detection, high-throughput analysis, and single-cell analysis, which align with the ground truth answer. However, it could be improved by providing more </w:t>
            </w:r>
            <w:r w:rsidRPr="0059321F">
              <w:rPr>
                <w:rFonts w:ascii="Times New Roman" w:hAnsi="Times New Roman" w:cs="Times New Roman"/>
                <w:sz w:val="24"/>
                <w:szCs w:val="24"/>
              </w:rPr>
              <w:lastRenderedPageBreak/>
              <w:t>comprehensive information on the broader impact of droplet microfluidics on healthcare accessibility and efficiency, as well as acknowledging potential challenges and limitations. SCORE: 76</w:t>
            </w:r>
          </w:p>
        </w:tc>
        <w:tc>
          <w:tcPr>
            <w:tcW w:w="1440" w:type="dxa"/>
          </w:tcPr>
          <w:p w14:paraId="7E3DD371"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76</w:t>
            </w:r>
          </w:p>
        </w:tc>
        <w:tc>
          <w:tcPr>
            <w:tcW w:w="1440" w:type="dxa"/>
          </w:tcPr>
          <w:p w14:paraId="24E59B6D"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76.0</w:t>
            </w:r>
          </w:p>
        </w:tc>
      </w:tr>
      <w:tr w:rsidR="001B6648" w:rsidRPr="0059321F" w14:paraId="05D80B5B" w14:textId="77777777">
        <w:tc>
          <w:tcPr>
            <w:tcW w:w="1440" w:type="dxa"/>
          </w:tcPr>
          <w:p w14:paraId="667F0D5D"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How can open-source designs impact the future of microfluidic devices?</w:t>
            </w:r>
          </w:p>
        </w:tc>
        <w:tc>
          <w:tcPr>
            <w:tcW w:w="1440" w:type="dxa"/>
          </w:tcPr>
          <w:p w14:paraId="333090DD"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Open-source designs for microfluidic devices can significantly impact their future development in several ways. Firstly, the open-source nature of these designs allows for easy integration and customization by a diverse community of users, leading to more comprehensive design automation tools that cater to various applications. This collaborative approach fosters innovation and rapid advancement in the field.</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Secondly, open-source designs </w:t>
            </w:r>
            <w:r w:rsidRPr="0059321F">
              <w:rPr>
                <w:rFonts w:ascii="Times New Roman" w:hAnsi="Times New Roman" w:cs="Times New Roman"/>
                <w:sz w:val="24"/>
                <w:szCs w:val="24"/>
              </w:rPr>
              <w:lastRenderedPageBreak/>
              <w:t>can facilitate the development of machine learning algorithms, which can predict the performance of these devices and enable non-expert users or automated systems to design and fabricate devices for specific applications. This democratization of microfluidic device design could potentially reduce costs and increase accessibility, making these tools more widely available for research and commercial purposes.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Lastly, open-source designs can provide a platform for data collection and assimilation, which can be used to train machine learning algorithms and create entirely new microfluidic </w:t>
            </w:r>
            <w:r w:rsidRPr="0059321F">
              <w:rPr>
                <w:rFonts w:ascii="Times New Roman" w:hAnsi="Times New Roman" w:cs="Times New Roman"/>
                <w:sz w:val="24"/>
                <w:szCs w:val="24"/>
              </w:rPr>
              <w:lastRenderedPageBreak/>
              <w:t>tools. This approach could lead to the development of innovative devices that address specific needs in various fields, such as single-cell analysis or chemical and biological research.</w:t>
            </w:r>
            <w:r w:rsidRPr="0059321F">
              <w:rPr>
                <w:rFonts w:ascii="Times New Roman" w:hAnsi="Times New Roman" w:cs="Times New Roman"/>
                <w:sz w:val="24"/>
                <w:szCs w:val="24"/>
              </w:rPr>
              <w:br/>
            </w:r>
            <w:r w:rsidRPr="0059321F">
              <w:rPr>
                <w:rFonts w:ascii="Times New Roman" w:hAnsi="Times New Roman" w:cs="Times New Roman"/>
                <w:sz w:val="24"/>
                <w:szCs w:val="24"/>
              </w:rPr>
              <w:br/>
              <w:t>In summary, open-source designs for microfluidic devices have the potential to transform the design process, increase collaboration, democratize access, and foster innovation in the field. The future of droplet-based microfluidics looks exciting indeed.</w:t>
            </w:r>
          </w:p>
        </w:tc>
        <w:tc>
          <w:tcPr>
            <w:tcW w:w="1440" w:type="dxa"/>
          </w:tcPr>
          <w:p w14:paraId="69322D39"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Open-source designs for microfluidic devices hold the potential to revolutionize the field by increasing accessibility, reducing costs, and fostering collaboration. These designs allow for the creation of custom predictive models without requiring extensive expertise, enabling broader participation in device development. The use of open-source tools, such as Design Automation of Fluid Dynamics (DAFD), accelerates design and prototyping, enabling rapid iteration and </w:t>
            </w:r>
            <w:r w:rsidRPr="0059321F">
              <w:rPr>
                <w:rFonts w:ascii="Times New Roman" w:hAnsi="Times New Roman" w:cs="Times New Roman"/>
                <w:sz w:val="24"/>
                <w:szCs w:val="24"/>
              </w:rPr>
              <w:lastRenderedPageBreak/>
              <w:t>optimization. Additionally, the integration of machine learning algorithms can drive the development of new microfluidic tools and optimize existing ones. This democratization of design expertise and the collaborative, community-driven approach will facilitate the creation of affordable, specialized devices, ultimately leading to breakthroughs in applications like single-cell analysis and global health diagnostics. The open-source model promises to transform microfluidics into a more inclusive and innovative field.</w:t>
            </w:r>
          </w:p>
        </w:tc>
        <w:tc>
          <w:tcPr>
            <w:tcW w:w="1440" w:type="dxa"/>
          </w:tcPr>
          <w:p w14:paraId="44FDD3B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provides a clear and concise overview of the potential impact of open-source designs on microfluidic devices, covering key points such as increased collaboration, democratization of access, and innovation. However, it slightly deviates from the ground truth by not explicitly mentioning specific tools like Design </w:t>
            </w:r>
            <w:r w:rsidRPr="0059321F">
              <w:rPr>
                <w:rFonts w:ascii="Times New Roman" w:hAnsi="Times New Roman" w:cs="Times New Roman"/>
                <w:sz w:val="24"/>
                <w:szCs w:val="24"/>
              </w:rPr>
              <w:lastRenderedPageBreak/>
              <w:t>Automation of Fluid Dynamics (DAFD) or providing detailed examples of breakthroughs in applications like single-cell analysis and global health diagnostics. The tone is also somewhat more optimistic than the ground truth answer. SCORE: 76</w:t>
            </w:r>
          </w:p>
        </w:tc>
        <w:tc>
          <w:tcPr>
            <w:tcW w:w="1440" w:type="dxa"/>
          </w:tcPr>
          <w:p w14:paraId="58B04F40"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76</w:t>
            </w:r>
          </w:p>
        </w:tc>
        <w:tc>
          <w:tcPr>
            <w:tcW w:w="1440" w:type="dxa"/>
          </w:tcPr>
          <w:p w14:paraId="7EDD2B6E"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76.0</w:t>
            </w:r>
          </w:p>
        </w:tc>
      </w:tr>
      <w:tr w:rsidR="001B6648" w:rsidRPr="0059321F" w14:paraId="7620D713" w14:textId="77777777">
        <w:tc>
          <w:tcPr>
            <w:tcW w:w="1440" w:type="dxa"/>
          </w:tcPr>
          <w:p w14:paraId="4C386738"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What are the challenges of scaling up microfluidic devices for industrial use?</w:t>
            </w:r>
          </w:p>
        </w:tc>
        <w:tc>
          <w:tcPr>
            <w:tcW w:w="1440" w:type="dxa"/>
          </w:tcPr>
          <w:p w14:paraId="2ADC9BEC"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The challenges of scaling up microfluidic devices for industrial use include:</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1. Lack of standardized design principles and strategies for </w:t>
            </w:r>
            <w:r w:rsidRPr="0059321F">
              <w:rPr>
                <w:rFonts w:ascii="Times New Roman" w:hAnsi="Times New Roman" w:cs="Times New Roman"/>
                <w:sz w:val="24"/>
                <w:szCs w:val="24"/>
              </w:rPr>
              <w:lastRenderedPageBreak/>
              <w:t>integrated microfluidic devices catering to both Newtonian and non-Newtonian droplet mass production, particularly for high-throughput generation in non-Newtonian fluids with high viscosity.</w:t>
            </w:r>
            <w:r w:rsidRPr="0059321F">
              <w:rPr>
                <w:rFonts w:ascii="Times New Roman" w:hAnsi="Times New Roman" w:cs="Times New Roman"/>
                <w:sz w:val="24"/>
                <w:szCs w:val="24"/>
              </w:rPr>
              <w:br/>
            </w:r>
            <w:r w:rsidRPr="0059321F">
              <w:rPr>
                <w:rFonts w:ascii="Times New Roman" w:hAnsi="Times New Roman" w:cs="Times New Roman"/>
                <w:sz w:val="24"/>
                <w:szCs w:val="24"/>
              </w:rPr>
              <w:br/>
              <w:t>2. Achieving patterned wettability control of complex channels with high feasibility and accuracy as the scale expands.</w:t>
            </w:r>
            <w:r w:rsidRPr="0059321F">
              <w:rPr>
                <w:rFonts w:ascii="Times New Roman" w:hAnsi="Times New Roman" w:cs="Times New Roman"/>
                <w:sz w:val="24"/>
                <w:szCs w:val="24"/>
              </w:rPr>
              <w:br/>
            </w:r>
            <w:r w:rsidRPr="0059321F">
              <w:rPr>
                <w:rFonts w:ascii="Times New Roman" w:hAnsi="Times New Roman" w:cs="Times New Roman"/>
                <w:sz w:val="24"/>
                <w:szCs w:val="24"/>
              </w:rPr>
              <w:br/>
              <w:t>3. The cost consideration when pushing a technology to the commercial market, which requires the development of low-cost microfabrication methods and materials.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4. Current scaling up of droplet generation is restricted to single emulsions; </w:t>
            </w:r>
            <w:r w:rsidRPr="0059321F">
              <w:rPr>
                <w:rFonts w:ascii="Times New Roman" w:hAnsi="Times New Roman" w:cs="Times New Roman"/>
                <w:sz w:val="24"/>
                <w:szCs w:val="24"/>
              </w:rPr>
              <w:lastRenderedPageBreak/>
              <w:t>however, for practical applications, multiple or complex droplet emulsions need to be generated, and progressively more novel interfacial reaction systems are expected to be incorporated.</w:t>
            </w:r>
            <w:r w:rsidRPr="0059321F">
              <w:rPr>
                <w:rFonts w:ascii="Times New Roman" w:hAnsi="Times New Roman" w:cs="Times New Roman"/>
                <w:sz w:val="24"/>
                <w:szCs w:val="24"/>
              </w:rPr>
              <w:br/>
            </w:r>
            <w:r w:rsidRPr="0059321F">
              <w:rPr>
                <w:rFonts w:ascii="Times New Roman" w:hAnsi="Times New Roman" w:cs="Times New Roman"/>
                <w:sz w:val="24"/>
                <w:szCs w:val="24"/>
              </w:rPr>
              <w:br/>
              <w:t>5. Compared with the microscale particles, the diversity and functionalities of the droplet microfluidics-derived nano-scale materials are still lacking.</w:t>
            </w:r>
            <w:r w:rsidRPr="0059321F">
              <w:rPr>
                <w:rFonts w:ascii="Times New Roman" w:hAnsi="Times New Roman" w:cs="Times New Roman"/>
                <w:sz w:val="24"/>
                <w:szCs w:val="24"/>
              </w:rPr>
              <w:br/>
            </w:r>
            <w:r w:rsidRPr="0059321F">
              <w:rPr>
                <w:rFonts w:ascii="Times New Roman" w:hAnsi="Times New Roman" w:cs="Times New Roman"/>
                <w:sz w:val="24"/>
                <w:szCs w:val="24"/>
              </w:rPr>
              <w:br/>
              <w:t>6. The current scale-up is still limited to laboratory investigation which is a long way to the commercial-scale application.</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7. The simplification of multistep reactions, such as synthesis, functionalization, and purification, in a </w:t>
            </w:r>
            <w:r w:rsidRPr="0059321F">
              <w:rPr>
                <w:rFonts w:ascii="Times New Roman" w:hAnsi="Times New Roman" w:cs="Times New Roman"/>
                <w:sz w:val="24"/>
                <w:szCs w:val="24"/>
              </w:rPr>
              <w:lastRenderedPageBreak/>
              <w:t>consecutive flow process. Efforts should be devoted to the simplification of fundamental functional units, including droplet generation, droplet merging, and phase separation. An integrated process combining synthesis and post-treatments in a continuous flow process deserves particular attention. Notably, in-situ purification can be further developed.</w:t>
            </w:r>
          </w:p>
        </w:tc>
        <w:tc>
          <w:tcPr>
            <w:tcW w:w="1440" w:type="dxa"/>
          </w:tcPr>
          <w:p w14:paraId="6C5678A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Scaling up microfluidic devices for industrial use presents several challenges, including throughput limitations, lack of standardization, and integration </w:t>
            </w:r>
            <w:r w:rsidRPr="0059321F">
              <w:rPr>
                <w:rFonts w:ascii="Times New Roman" w:hAnsi="Times New Roman" w:cs="Times New Roman"/>
                <w:sz w:val="24"/>
                <w:szCs w:val="24"/>
              </w:rPr>
              <w:lastRenderedPageBreak/>
              <w:t xml:space="preserve">complexities. The small micrometric channel sizes restrict production efficiency, and increasing parallelization or channel size may impact fabrication costs and reaction kinetics. There is also a lack of standardized design methods, making it difficult to compare results and adopt microfluidics in industrial settings. Additionally, scaling from laboratory to industrial production remains a hurdle, with issues in cost-effective microfabrication, generating complex droplet emulsions, and ensuring reliable fluid control. The integration of microfluidic devices with industrial interfaces, testing methods, and continuous processes is </w:t>
            </w:r>
            <w:r w:rsidRPr="0059321F">
              <w:rPr>
                <w:rFonts w:ascii="Times New Roman" w:hAnsi="Times New Roman" w:cs="Times New Roman"/>
                <w:sz w:val="24"/>
                <w:szCs w:val="24"/>
              </w:rPr>
              <w:lastRenderedPageBreak/>
              <w:t>essential for successful commercialization. Overcoming these challenges requires innovative solutions, such as simplifying multistep reactions and developing standardized, low-cost fabrication methods.</w:t>
            </w:r>
          </w:p>
        </w:tc>
        <w:tc>
          <w:tcPr>
            <w:tcW w:w="1440" w:type="dxa"/>
          </w:tcPr>
          <w:p w14:paraId="4C5EDF21"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answer provides a detailed list of specific challenges related to scaling up microfluidic devices for </w:t>
            </w:r>
            <w:r w:rsidRPr="0059321F">
              <w:rPr>
                <w:rFonts w:ascii="Times New Roman" w:hAnsi="Times New Roman" w:cs="Times New Roman"/>
                <w:sz w:val="24"/>
                <w:szCs w:val="24"/>
              </w:rPr>
              <w:lastRenderedPageBreak/>
              <w:t>industrial use, including issues with design principles, cost considerations, droplet generation, and integration complexities. However, the response could be improved by providing more concise language and directly addressing the question's core points, such as throughput limitations, standardization, and integration complexities. The answer also includes some minor inaccuracie</w:t>
            </w:r>
            <w:r w:rsidRPr="0059321F">
              <w:rPr>
                <w:rFonts w:ascii="Times New Roman" w:hAnsi="Times New Roman" w:cs="Times New Roman"/>
                <w:sz w:val="24"/>
                <w:szCs w:val="24"/>
              </w:rPr>
              <w:lastRenderedPageBreak/>
              <w:t>s and lacks a clear summary or conclusion to tie together the various challenges discussed. SCORE: 52</w:t>
            </w:r>
          </w:p>
        </w:tc>
        <w:tc>
          <w:tcPr>
            <w:tcW w:w="1440" w:type="dxa"/>
          </w:tcPr>
          <w:p w14:paraId="6EA2CDA0"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52</w:t>
            </w:r>
          </w:p>
        </w:tc>
        <w:tc>
          <w:tcPr>
            <w:tcW w:w="1440" w:type="dxa"/>
          </w:tcPr>
          <w:p w14:paraId="76B76EC1"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52.0</w:t>
            </w:r>
          </w:p>
        </w:tc>
      </w:tr>
      <w:tr w:rsidR="001B6648" w:rsidRPr="0059321F" w14:paraId="1A456DA6" w14:textId="77777777">
        <w:tc>
          <w:tcPr>
            <w:tcW w:w="1440" w:type="dxa"/>
          </w:tcPr>
          <w:p w14:paraId="64E7E29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How might droplet microfluidics impact agriculture?</w:t>
            </w:r>
          </w:p>
        </w:tc>
        <w:tc>
          <w:tcPr>
            <w:tcW w:w="1440" w:type="dxa"/>
          </w:tcPr>
          <w:p w14:paraId="2EEBDFD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Droplet microfluidics could significantly benefit agriculture by enabling the controlled release of fertilizers and pesticides, thereby enhancing crop growth. This is achieved through droplet-templated capsules that </w:t>
            </w:r>
            <w:r w:rsidRPr="0059321F">
              <w:rPr>
                <w:rFonts w:ascii="Times New Roman" w:hAnsi="Times New Roman" w:cs="Times New Roman"/>
                <w:sz w:val="24"/>
                <w:szCs w:val="24"/>
              </w:rPr>
              <w:lastRenderedPageBreak/>
              <w:t xml:space="preserve">regulate the release of these substances. Additionally, it offers a compact and convenient approach for detecting plant diseases, which are major factors impacting crop production and food security. The technology allows for high-sensitivity detection by dividing highly diluted samples into large numbers of micron-scaled droplets, although the detection is currently limited to fluorescence. However, as research in this field continues to advance, it promises to provide more versatile methods for uniquely coding each droplet and decoding the codes, enabling a precise linking of genotypic and phenotypic characteristics of single cells. This could reveal </w:t>
            </w:r>
            <w:r w:rsidRPr="0059321F">
              <w:rPr>
                <w:rFonts w:ascii="Times New Roman" w:hAnsi="Times New Roman" w:cs="Times New Roman"/>
                <w:sz w:val="24"/>
                <w:szCs w:val="24"/>
              </w:rPr>
              <w:lastRenderedPageBreak/>
              <w:t>mechanisms of cell heterogeneity and dysfunction, ultimately accelerating the development of innovative agricultural solutions.</w:t>
            </w:r>
          </w:p>
        </w:tc>
        <w:tc>
          <w:tcPr>
            <w:tcW w:w="1440" w:type="dxa"/>
          </w:tcPr>
          <w:p w14:paraId="29F63A88"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 microfluidics has the potential to transform agriculture by enhancing crop management and food security. It enables the precise release of fertilizers and pesticides, reducing waste and optimizing plant growth. The technology also supports improved crop </w:t>
            </w:r>
            <w:r w:rsidRPr="0059321F">
              <w:rPr>
                <w:rFonts w:ascii="Times New Roman" w:hAnsi="Times New Roman" w:cs="Times New Roman"/>
                <w:sz w:val="24"/>
                <w:szCs w:val="24"/>
              </w:rPr>
              <w:lastRenderedPageBreak/>
              <w:t>monitoring through long-term studies, offering insights into plant development. By analyzing individual plant cells, droplet microfluidics can help uncover genetic and phenotypic traits, enhancing disease resistance and drought tolerance in crops. Additionally, it aids in disease detection, allowing for early intervention to prevent crop loss. Despite challenges such as scalability, cost, and integration with existing agricultural practices, ongoing research aims to overcome these barriers, making droplet microfluidics a promising tool for precision agriculture and sustainable food production.</w:t>
            </w:r>
          </w:p>
        </w:tc>
        <w:tc>
          <w:tcPr>
            <w:tcW w:w="1440" w:type="dxa"/>
          </w:tcPr>
          <w:p w14:paraId="6630329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demonstrates a good understanding of the potential applications of droplet microfluidics in agriculture. It highlights the benefits of controlled fertilizer </w:t>
            </w:r>
            <w:r w:rsidRPr="0059321F">
              <w:rPr>
                <w:rFonts w:ascii="Times New Roman" w:hAnsi="Times New Roman" w:cs="Times New Roman"/>
                <w:sz w:val="24"/>
                <w:szCs w:val="24"/>
              </w:rPr>
              <w:lastRenderedPageBreak/>
              <w:t xml:space="preserve">and pesticide release, disease detection, and analysis of individual plant cells to uncover genetic traits. However, it lacks some details and specific examples compared to the ground truth answer. The tone is clear and concise, but there are minor inaccuracies regarding the current limitations of droplet microfluidics in detecting diseases (limited to fluorescence) and the potential for versatile methods of coding and decoding </w:t>
            </w:r>
            <w:r w:rsidRPr="0059321F">
              <w:rPr>
                <w:rFonts w:ascii="Times New Roman" w:hAnsi="Times New Roman" w:cs="Times New Roman"/>
                <w:sz w:val="24"/>
                <w:szCs w:val="24"/>
              </w:rPr>
              <w:lastRenderedPageBreak/>
              <w:t>droplets.</w:t>
            </w:r>
            <w:r w:rsidRPr="0059321F">
              <w:rPr>
                <w:rFonts w:ascii="Times New Roman" w:hAnsi="Times New Roman" w:cs="Times New Roman"/>
                <w:sz w:val="24"/>
                <w:szCs w:val="24"/>
              </w:rPr>
              <w:br/>
            </w:r>
            <w:r w:rsidRPr="0059321F">
              <w:rPr>
                <w:rFonts w:ascii="Times New Roman" w:hAnsi="Times New Roman" w:cs="Times New Roman"/>
                <w:sz w:val="24"/>
                <w:szCs w:val="24"/>
              </w:rPr>
              <w:br/>
              <w:t>SCORE: 73</w:t>
            </w:r>
          </w:p>
        </w:tc>
        <w:tc>
          <w:tcPr>
            <w:tcW w:w="1440" w:type="dxa"/>
          </w:tcPr>
          <w:p w14:paraId="6210E999"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73</w:t>
            </w:r>
          </w:p>
        </w:tc>
        <w:tc>
          <w:tcPr>
            <w:tcW w:w="1440" w:type="dxa"/>
          </w:tcPr>
          <w:p w14:paraId="3DDE7543"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73.0</w:t>
            </w:r>
          </w:p>
        </w:tc>
      </w:tr>
      <w:tr w:rsidR="001B6648" w:rsidRPr="0059321F" w14:paraId="02C8E05D" w14:textId="77777777">
        <w:tc>
          <w:tcPr>
            <w:tcW w:w="1440" w:type="dxa"/>
          </w:tcPr>
          <w:p w14:paraId="748C38C4"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What are the current limitations of droplet microfluidics, and how can they be overcome?</w:t>
            </w:r>
          </w:p>
        </w:tc>
        <w:tc>
          <w:tcPr>
            <w:tcW w:w="1440" w:type="dxa"/>
          </w:tcPr>
          <w:p w14:paraId="426AB1A3"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The current limitations of droplet microfluidics include:</w:t>
            </w:r>
            <w:r w:rsidRPr="0059321F">
              <w:rPr>
                <w:rFonts w:ascii="Times New Roman" w:hAnsi="Times New Roman" w:cs="Times New Roman"/>
                <w:sz w:val="24"/>
                <w:szCs w:val="24"/>
              </w:rPr>
              <w:br/>
            </w:r>
            <w:r w:rsidRPr="0059321F">
              <w:rPr>
                <w:rFonts w:ascii="Times New Roman" w:hAnsi="Times New Roman" w:cs="Times New Roman"/>
                <w:sz w:val="24"/>
                <w:szCs w:val="24"/>
              </w:rPr>
              <w:br/>
              <w:t>1. Efficiency for low sample numbers: Droplet microfluidics is more efficient for assays involving at least 10^5 samples, while tools such as 1536-well microtiter plates are generally sufficient for fewer samples.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2. Stable and inert oil–water interface: The oil–water interface that forms each droplet must be both stable and inert. Finding the right surfactant that will maintain such an interface </w:t>
            </w:r>
            <w:r w:rsidRPr="0059321F">
              <w:rPr>
                <w:rFonts w:ascii="Times New Roman" w:hAnsi="Times New Roman" w:cs="Times New Roman"/>
                <w:sz w:val="24"/>
                <w:szCs w:val="24"/>
              </w:rPr>
              <w:lastRenderedPageBreak/>
              <w:t>is often a challenging chemistry problem.</w:t>
            </w:r>
            <w:r w:rsidRPr="0059321F">
              <w:rPr>
                <w:rFonts w:ascii="Times New Roman" w:hAnsi="Times New Roman" w:cs="Times New Roman"/>
                <w:sz w:val="24"/>
                <w:szCs w:val="24"/>
              </w:rPr>
              <w:br/>
            </w:r>
            <w:r w:rsidRPr="0059321F">
              <w:rPr>
                <w:rFonts w:ascii="Times New Roman" w:hAnsi="Times New Roman" w:cs="Times New Roman"/>
                <w:sz w:val="24"/>
                <w:szCs w:val="24"/>
              </w:rPr>
              <w:br/>
              <w:t>3. Lack of spatial barcoding: Droplets cannot take advantage of the spatial barcoding that is available in the two-dimensional arrays of microtiter plates. Thus, droplet libraries require a suitable barcoding system, which can be difficult to develop.</w:t>
            </w:r>
            <w:r w:rsidRPr="0059321F">
              <w:rPr>
                <w:rFonts w:ascii="Times New Roman" w:hAnsi="Times New Roman" w:cs="Times New Roman"/>
                <w:sz w:val="24"/>
                <w:szCs w:val="24"/>
              </w:rPr>
              <w:br/>
            </w:r>
            <w:r w:rsidRPr="0059321F">
              <w:rPr>
                <w:rFonts w:ascii="Times New Roman" w:hAnsi="Times New Roman" w:cs="Times New Roman"/>
                <w:sz w:val="24"/>
                <w:szCs w:val="24"/>
              </w:rPr>
              <w:br/>
              <w:t>4. Automated control of droplets: The automated control of the movement of many droplets is challenging and current progress is being made in methods for the active control of droplets by means of electrowetting on dielectric (EWOD), dielectrophoretic, and electric forces.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5. Long term </w:t>
            </w:r>
            <w:r w:rsidRPr="0059321F">
              <w:rPr>
                <w:rFonts w:ascii="Times New Roman" w:hAnsi="Times New Roman" w:cs="Times New Roman"/>
                <w:sz w:val="24"/>
                <w:szCs w:val="24"/>
              </w:rPr>
              <w:lastRenderedPageBreak/>
              <w:t>droplet stability: Imperfect partitioning between the continuous and discrete phases can lead to issues such as shrinkage, coalescence, and inter-droplet cross-talk. Studies on oil phase and surfactant formulations with improved isolation properties are being carried out to tackle this problem.</w:t>
            </w:r>
            <w:r w:rsidRPr="0059321F">
              <w:rPr>
                <w:rFonts w:ascii="Times New Roman" w:hAnsi="Times New Roman" w:cs="Times New Roman"/>
                <w:sz w:val="24"/>
                <w:szCs w:val="24"/>
              </w:rPr>
              <w:br/>
            </w:r>
            <w:r w:rsidRPr="0059321F">
              <w:rPr>
                <w:rFonts w:ascii="Times New Roman" w:hAnsi="Times New Roman" w:cs="Times New Roman"/>
                <w:sz w:val="24"/>
                <w:szCs w:val="24"/>
              </w:rPr>
              <w:br/>
              <w:t>To overcome these limitations, research is being conducted in several areas:</w:t>
            </w:r>
            <w:r w:rsidRPr="0059321F">
              <w:rPr>
                <w:rFonts w:ascii="Times New Roman" w:hAnsi="Times New Roman" w:cs="Times New Roman"/>
                <w:sz w:val="24"/>
                <w:szCs w:val="24"/>
              </w:rPr>
              <w:br/>
            </w:r>
            <w:r w:rsidRPr="0059321F">
              <w:rPr>
                <w:rFonts w:ascii="Times New Roman" w:hAnsi="Times New Roman" w:cs="Times New Roman"/>
                <w:sz w:val="24"/>
                <w:szCs w:val="24"/>
              </w:rPr>
              <w:br/>
              <w:t>1. Development of new materials for fabricating devices with desired properties.</w:t>
            </w:r>
            <w:r w:rsidRPr="0059321F">
              <w:rPr>
                <w:rFonts w:ascii="Times New Roman" w:hAnsi="Times New Roman" w:cs="Times New Roman"/>
                <w:sz w:val="24"/>
                <w:szCs w:val="24"/>
              </w:rPr>
              <w:br/>
              <w:t>2. Techniques for surface patterning.</w:t>
            </w:r>
            <w:r w:rsidRPr="0059321F">
              <w:rPr>
                <w:rFonts w:ascii="Times New Roman" w:hAnsi="Times New Roman" w:cs="Times New Roman"/>
                <w:sz w:val="24"/>
                <w:szCs w:val="24"/>
              </w:rPr>
              <w:br/>
              <w:t>3. Analytical tools with higher sensitivity and accuracy.</w:t>
            </w:r>
            <w:r w:rsidRPr="0059321F">
              <w:rPr>
                <w:rFonts w:ascii="Times New Roman" w:hAnsi="Times New Roman" w:cs="Times New Roman"/>
                <w:sz w:val="24"/>
                <w:szCs w:val="24"/>
              </w:rPr>
              <w:br/>
              <w:t>4. Integrated microfluidic platforms.</w:t>
            </w:r>
            <w:r w:rsidRPr="0059321F">
              <w:rPr>
                <w:rFonts w:ascii="Times New Roman" w:hAnsi="Times New Roman" w:cs="Times New Roman"/>
                <w:sz w:val="24"/>
                <w:szCs w:val="24"/>
              </w:rPr>
              <w:br/>
            </w:r>
            <w:r w:rsidRPr="0059321F">
              <w:rPr>
                <w:rFonts w:ascii="Times New Roman" w:hAnsi="Times New Roman" w:cs="Times New Roman"/>
                <w:sz w:val="24"/>
                <w:szCs w:val="24"/>
              </w:rPr>
              <w:lastRenderedPageBreak/>
              <w:t>5. Studies to understand the behavior of droplets better.</w:t>
            </w:r>
            <w:r w:rsidRPr="0059321F">
              <w:rPr>
                <w:rFonts w:ascii="Times New Roman" w:hAnsi="Times New Roman" w:cs="Times New Roman"/>
                <w:sz w:val="24"/>
                <w:szCs w:val="24"/>
              </w:rPr>
              <w:br/>
              <w:t>6. New technologies based on droplets will also benefit many areas of science, such as the synthesis of functional reaction networks and the investigation of the influence of mixing on nucleation of protein crystals.</w:t>
            </w:r>
          </w:p>
        </w:tc>
        <w:tc>
          <w:tcPr>
            <w:tcW w:w="1440" w:type="dxa"/>
          </w:tcPr>
          <w:p w14:paraId="122D8C6A"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Droplet microfluidics has immense potential for high-throughput biological assays but faces several limitations that hinder its broader adoption. One key challenge is its efficiency for assays involving small sample sizes; droplet microfluidics excels with large volumes (at least 10^5 samples), making traditional methods like microtiter plates more suitable for lower sample numbers. Another critical issue is maintaining a stable and inert oil-water interface, which is essential for droplet formation. Finding the right </w:t>
            </w:r>
            <w:r w:rsidRPr="0059321F">
              <w:rPr>
                <w:rFonts w:ascii="Times New Roman" w:hAnsi="Times New Roman" w:cs="Times New Roman"/>
                <w:sz w:val="24"/>
                <w:szCs w:val="24"/>
              </w:rPr>
              <w:lastRenderedPageBreak/>
              <w:t xml:space="preserve">surfactant to keep this interface stable remains a complex chemistry challenge. Furthermore, droplet microfluidics lacks the spatial barcoding available in microtiter plates, making it difficult to organize and track multiple droplet libraries. As a result, developing alternative barcoding systems is necessary but challenging. The automation of droplet movement is another obstacle, as it requires precise control, often through techniques like electrowetting and dielectrophoresis. Lastly, droplet stability over time can be compromised, with issues such as shrinkage, coalescence, and cross-talk between droplets. </w:t>
            </w:r>
            <w:r w:rsidRPr="0059321F">
              <w:rPr>
                <w:rFonts w:ascii="Times New Roman" w:hAnsi="Times New Roman" w:cs="Times New Roman"/>
                <w:sz w:val="24"/>
                <w:szCs w:val="24"/>
              </w:rPr>
              <w:lastRenderedPageBreak/>
              <w:t>To address these issues, research is underway to develop improved surfactants, more reliable barcoding systems, and novel materials and techniques to enhance droplet control. These advancements, coupled with better analytical tools, are expected to overcome current limitations and expand droplet microfluidics' applications in chemical and biological research.</w:t>
            </w:r>
          </w:p>
        </w:tc>
        <w:tc>
          <w:tcPr>
            <w:tcW w:w="1440" w:type="dxa"/>
          </w:tcPr>
          <w:p w14:paraId="78707BF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provides a clear and detailed list of the current limitations of droplet microfluidics, including efficiency for low sample numbers, stable oil-water interface, lack of spatial barcoding, automated control of droplets, and long-term droplet stability. It also offers suggestions on how to overcome these limitations </w:t>
            </w:r>
            <w:r w:rsidRPr="0059321F">
              <w:rPr>
                <w:rFonts w:ascii="Times New Roman" w:hAnsi="Times New Roman" w:cs="Times New Roman"/>
                <w:sz w:val="24"/>
                <w:szCs w:val="24"/>
              </w:rPr>
              <w:lastRenderedPageBreak/>
              <w:t xml:space="preserve">through research in new materials, surface patterning, analytical tools, integrated platforms, understanding droplet behavior, and new technologies based on droplets. The response is well-structured and provides relevant information. However, it could be improved by providing more depth and clarity in some areas, such as the specific challenges of developing a stable oil-water interface and the potential </w:t>
            </w:r>
            <w:r w:rsidRPr="0059321F">
              <w:rPr>
                <w:rFonts w:ascii="Times New Roman" w:hAnsi="Times New Roman" w:cs="Times New Roman"/>
                <w:sz w:val="24"/>
                <w:szCs w:val="24"/>
              </w:rPr>
              <w:lastRenderedPageBreak/>
              <w:t>applications of droplet microfluidics beyond biological assays.</w:t>
            </w:r>
            <w:r w:rsidRPr="0059321F">
              <w:rPr>
                <w:rFonts w:ascii="Times New Roman" w:hAnsi="Times New Roman" w:cs="Times New Roman"/>
                <w:sz w:val="24"/>
                <w:szCs w:val="24"/>
              </w:rPr>
              <w:br/>
            </w:r>
            <w:r w:rsidRPr="0059321F">
              <w:rPr>
                <w:rFonts w:ascii="Times New Roman" w:hAnsi="Times New Roman" w:cs="Times New Roman"/>
                <w:sz w:val="24"/>
                <w:szCs w:val="24"/>
              </w:rPr>
              <w:br/>
              <w:t>SCORE: 76</w:t>
            </w:r>
          </w:p>
        </w:tc>
        <w:tc>
          <w:tcPr>
            <w:tcW w:w="1440" w:type="dxa"/>
          </w:tcPr>
          <w:p w14:paraId="0E4FF106"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76</w:t>
            </w:r>
          </w:p>
        </w:tc>
        <w:tc>
          <w:tcPr>
            <w:tcW w:w="1440" w:type="dxa"/>
          </w:tcPr>
          <w:p w14:paraId="2BDE1B45"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76.0</w:t>
            </w:r>
          </w:p>
        </w:tc>
      </w:tr>
      <w:tr w:rsidR="001B6648" w:rsidRPr="0059321F" w14:paraId="32DFD1B9" w14:textId="77777777">
        <w:tc>
          <w:tcPr>
            <w:tcW w:w="1440" w:type="dxa"/>
          </w:tcPr>
          <w:p w14:paraId="6F540F66"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How can interdisciplinary collaboration accelerate innovation in droplet microfluidics?</w:t>
            </w:r>
          </w:p>
        </w:tc>
        <w:tc>
          <w:tcPr>
            <w:tcW w:w="1440" w:type="dxa"/>
          </w:tcPr>
          <w:p w14:paraId="06DF9E11"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 xml:space="preserve"> Interdisciplinary collaboration can significantly accelerate innovation in droplet microfluidics by combining knowledge from different disciplines. This is because the challenges and opportunities in this field span across various areas such as chemistry, biology, materials science, and engineering.</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For instance, chemists and </w:t>
            </w:r>
            <w:r w:rsidRPr="0059321F">
              <w:rPr>
                <w:rFonts w:ascii="Times New Roman" w:hAnsi="Times New Roman" w:cs="Times New Roman"/>
                <w:sz w:val="24"/>
                <w:szCs w:val="24"/>
              </w:rPr>
              <w:lastRenderedPageBreak/>
              <w:t>biologists can collaborate to rethink and reimagine experimental workflows, leveraging the unique capabilities of droplet microfluidics for high-throughput analysis and precise control over chemical and biological reactions. On the other hand, material scientists and engineers can contribute by developing low-cost microfabrication methods and materials, improving the scalability and robustness of droplet microfluidic devices.</w:t>
            </w:r>
            <w:r w:rsidRPr="0059321F">
              <w:rPr>
                <w:rFonts w:ascii="Times New Roman" w:hAnsi="Times New Roman" w:cs="Times New Roman"/>
                <w:sz w:val="24"/>
                <w:szCs w:val="24"/>
              </w:rPr>
              <w:br/>
            </w:r>
            <w:r w:rsidRPr="0059321F">
              <w:rPr>
                <w:rFonts w:ascii="Times New Roman" w:hAnsi="Times New Roman" w:cs="Times New Roman"/>
                <w:sz w:val="24"/>
                <w:szCs w:val="24"/>
              </w:rPr>
              <w:br/>
              <w:t xml:space="preserve">Moreover, interdisciplinary collaboration can help in addressing specific challenges such as achieving high-feasibility and accuracy in patterned wettability </w:t>
            </w:r>
            <w:r w:rsidRPr="0059321F">
              <w:rPr>
                <w:rFonts w:ascii="Times New Roman" w:hAnsi="Times New Roman" w:cs="Times New Roman"/>
                <w:sz w:val="24"/>
                <w:szCs w:val="24"/>
              </w:rPr>
              <w:lastRenderedPageBreak/>
              <w:t>control, reducing costs for commercial-scale manufacturing, developing novel methods for generating multiple or complex droplet emulsions, and synthesizing nanomaterials with unprecedented features.</w:t>
            </w:r>
            <w:r w:rsidRPr="0059321F">
              <w:rPr>
                <w:rFonts w:ascii="Times New Roman" w:hAnsi="Times New Roman" w:cs="Times New Roman"/>
                <w:sz w:val="24"/>
                <w:szCs w:val="24"/>
              </w:rPr>
              <w:br/>
            </w:r>
            <w:r w:rsidRPr="0059321F">
              <w:rPr>
                <w:rFonts w:ascii="Times New Roman" w:hAnsi="Times New Roman" w:cs="Times New Roman"/>
                <w:sz w:val="24"/>
                <w:szCs w:val="24"/>
              </w:rPr>
              <w:br/>
              <w:t>In conclusion, the EMBL Microfluidics Conference series and Single Cell Genomics (SCG) meetings are examples of initiatives that aim to foster interdisciplinary collaboration in droplet microfluidics. Such initiatives, along with continued efforts from academia and industry, are expected to drive exciting accomplishments in this field over the next few years.</w:t>
            </w:r>
          </w:p>
        </w:tc>
        <w:tc>
          <w:tcPr>
            <w:tcW w:w="1440" w:type="dxa"/>
          </w:tcPr>
          <w:p w14:paraId="4BBFACB2"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Interdisciplinary collaboration is essential for advancing droplet microfluidics by combining expertise from various fields such as chemistry, biology, material science, and engineering. By uniting these diverse areas, researchers can address complex challenges such as cost-effective fabrication, scalable production, and novel interfacial reaction systems. For example, </w:t>
            </w:r>
            <w:r w:rsidRPr="0059321F">
              <w:rPr>
                <w:rFonts w:ascii="Times New Roman" w:hAnsi="Times New Roman" w:cs="Times New Roman"/>
                <w:sz w:val="24"/>
                <w:szCs w:val="24"/>
              </w:rPr>
              <w:lastRenderedPageBreak/>
              <w:t xml:space="preserve">biologists and chemists can leverage droplet microfluidics for high-throughput analysis, while material scientists and engineers work on developing more robust and affordable microfabrication methods. Furthermore, integrating technologies like sensitive detectors and machine learning algorithms can enhance the analytical capabilities of droplet-based systems. Collaborative initiatives, such as the EMBL Microfluidics Conference, foster knowledge exchange and innovation by bringing together professionals from different disciplines. This cooperation is crucial for overcoming technical barriers, reducing manufacturing costs, and developing new </w:t>
            </w:r>
            <w:r w:rsidRPr="0059321F">
              <w:rPr>
                <w:rFonts w:ascii="Times New Roman" w:hAnsi="Times New Roman" w:cs="Times New Roman"/>
                <w:sz w:val="24"/>
                <w:szCs w:val="24"/>
              </w:rPr>
              <w:lastRenderedPageBreak/>
              <w:t>applications in fields like drug discovery, single-cell analysis, and nanomaterial synthesis. Ultimately, interdisciplinary collaboration accelerates the evolution of droplet microfluidics, pushing the boundaries of what is achievable in this promising field.</w:t>
            </w:r>
          </w:p>
        </w:tc>
        <w:tc>
          <w:tcPr>
            <w:tcW w:w="1440" w:type="dxa"/>
          </w:tcPr>
          <w:p w14:paraId="1350FD30"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 xml:space="preserve">The response demonstrates a clear understanding of the importance of interdisciplinary collaboration in accelerating innovation in droplet microfluidics. It provides specific examples and details from various fields such as </w:t>
            </w:r>
            <w:r w:rsidRPr="0059321F">
              <w:rPr>
                <w:rFonts w:ascii="Times New Roman" w:hAnsi="Times New Roman" w:cs="Times New Roman"/>
                <w:sz w:val="24"/>
                <w:szCs w:val="24"/>
              </w:rPr>
              <w:lastRenderedPageBreak/>
              <w:t>chemistry, biology, materials science, and engineering, showcasing how collaboration can address complex challenges and lead to exciting accomplishments. However, some minor inaccuracies and differences in wording compared to the ground truth answer are noted. SCORE: 83</w:t>
            </w:r>
          </w:p>
        </w:tc>
        <w:tc>
          <w:tcPr>
            <w:tcW w:w="1440" w:type="dxa"/>
          </w:tcPr>
          <w:p w14:paraId="250DC9B8"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lastRenderedPageBreak/>
              <w:t>83</w:t>
            </w:r>
          </w:p>
        </w:tc>
        <w:tc>
          <w:tcPr>
            <w:tcW w:w="1440" w:type="dxa"/>
          </w:tcPr>
          <w:p w14:paraId="1D0062ED" w14:textId="77777777" w:rsidR="001B6648" w:rsidRPr="0059321F" w:rsidRDefault="00000000">
            <w:pPr>
              <w:rPr>
                <w:rFonts w:ascii="Times New Roman" w:hAnsi="Times New Roman" w:cs="Times New Roman"/>
                <w:sz w:val="24"/>
                <w:szCs w:val="24"/>
              </w:rPr>
            </w:pPr>
            <w:r w:rsidRPr="0059321F">
              <w:rPr>
                <w:rFonts w:ascii="Times New Roman" w:hAnsi="Times New Roman" w:cs="Times New Roman"/>
                <w:sz w:val="24"/>
                <w:szCs w:val="24"/>
              </w:rPr>
              <w:t>83.0</w:t>
            </w:r>
          </w:p>
        </w:tc>
      </w:tr>
    </w:tbl>
    <w:p w14:paraId="4F7D85D1" w14:textId="77777777" w:rsidR="00B52CD7" w:rsidRPr="0059321F" w:rsidRDefault="00B52CD7">
      <w:pPr>
        <w:rPr>
          <w:rFonts w:ascii="Times New Roman" w:hAnsi="Times New Roman" w:cs="Times New Roman"/>
          <w:sz w:val="24"/>
          <w:szCs w:val="24"/>
        </w:rPr>
      </w:pPr>
    </w:p>
    <w:sectPr w:rsidR="00B52CD7" w:rsidRPr="0059321F" w:rsidSect="00034616">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EE092" w14:textId="77777777" w:rsidR="00536A3E" w:rsidRDefault="00536A3E" w:rsidP="00C034DC">
      <w:pPr>
        <w:spacing w:after="0" w:line="240" w:lineRule="auto"/>
      </w:pPr>
      <w:r>
        <w:separator/>
      </w:r>
    </w:p>
  </w:endnote>
  <w:endnote w:type="continuationSeparator" w:id="0">
    <w:p w14:paraId="30F963F7" w14:textId="77777777" w:rsidR="00536A3E" w:rsidRDefault="00536A3E" w:rsidP="00C03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6655313"/>
      <w:docPartObj>
        <w:docPartGallery w:val="Page Numbers (Bottom of Page)"/>
        <w:docPartUnique/>
      </w:docPartObj>
    </w:sdtPr>
    <w:sdtContent>
      <w:p w14:paraId="5A7C5E72" w14:textId="68CF0A01" w:rsidR="00C034DC" w:rsidRDefault="00C034DC" w:rsidP="00BC56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C8E169" w14:textId="77777777" w:rsidR="00C034DC" w:rsidRDefault="00C034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7972147"/>
      <w:docPartObj>
        <w:docPartGallery w:val="Page Numbers (Bottom of Page)"/>
        <w:docPartUnique/>
      </w:docPartObj>
    </w:sdtPr>
    <w:sdtContent>
      <w:p w14:paraId="5A1FF92F" w14:textId="5DAE33F8" w:rsidR="00C034DC" w:rsidRDefault="00C034DC" w:rsidP="00BC56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B6BA91" w14:textId="77777777" w:rsidR="00C034DC" w:rsidRDefault="00C03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C0B10" w14:textId="77777777" w:rsidR="00536A3E" w:rsidRDefault="00536A3E" w:rsidP="00C034DC">
      <w:pPr>
        <w:spacing w:after="0" w:line="240" w:lineRule="auto"/>
      </w:pPr>
      <w:r>
        <w:separator/>
      </w:r>
    </w:p>
  </w:footnote>
  <w:footnote w:type="continuationSeparator" w:id="0">
    <w:p w14:paraId="03BB4D9F" w14:textId="77777777" w:rsidR="00536A3E" w:rsidRDefault="00536A3E" w:rsidP="00C03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469748">
    <w:abstractNumId w:val="8"/>
  </w:num>
  <w:num w:numId="2" w16cid:durableId="690959376">
    <w:abstractNumId w:val="6"/>
  </w:num>
  <w:num w:numId="3" w16cid:durableId="679701600">
    <w:abstractNumId w:val="5"/>
  </w:num>
  <w:num w:numId="4" w16cid:durableId="1860895619">
    <w:abstractNumId w:val="4"/>
  </w:num>
  <w:num w:numId="5" w16cid:durableId="1295981612">
    <w:abstractNumId w:val="7"/>
  </w:num>
  <w:num w:numId="6" w16cid:durableId="2007126317">
    <w:abstractNumId w:val="3"/>
  </w:num>
  <w:num w:numId="7" w16cid:durableId="1823426750">
    <w:abstractNumId w:val="2"/>
  </w:num>
  <w:num w:numId="8" w16cid:durableId="2094888860">
    <w:abstractNumId w:val="1"/>
  </w:num>
  <w:num w:numId="9" w16cid:durableId="1528904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6648"/>
    <w:rsid w:val="0029639D"/>
    <w:rsid w:val="00326F90"/>
    <w:rsid w:val="00536A3E"/>
    <w:rsid w:val="0059321F"/>
    <w:rsid w:val="006D5B6D"/>
    <w:rsid w:val="00AA1D8D"/>
    <w:rsid w:val="00B47730"/>
    <w:rsid w:val="00B52CD7"/>
    <w:rsid w:val="00C034D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08CBE0"/>
  <w14:defaultImageDpi w14:val="300"/>
  <w15:docId w15:val="{11990D34-C314-7A49-83BC-414F9160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C03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145</Pages>
  <Words>26462</Words>
  <Characters>150838</Characters>
  <Application>Microsoft Office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176947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NGUYEN, Dinh Nguyen</cp:lastModifiedBy>
  <cp:revision>11</cp:revision>
  <dcterms:created xsi:type="dcterms:W3CDTF">2013-12-23T23:15:00Z</dcterms:created>
  <dcterms:modified xsi:type="dcterms:W3CDTF">2024-12-20T16:52:00Z</dcterms:modified>
  <cp:category/>
</cp:coreProperties>
</file>