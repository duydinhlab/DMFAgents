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949C" w14:textId="0A037E95" w:rsidR="005F3B9C" w:rsidRPr="00F66FF2" w:rsidRDefault="00F66FF2">
      <w:pPr>
        <w:pStyle w:val="Heading1"/>
        <w:rPr>
          <w:rFonts w:ascii="Times New Roman" w:hAnsi="Times New Roman" w:cs="Times New Roman"/>
          <w:sz w:val="24"/>
          <w:szCs w:val="24"/>
        </w:rPr>
      </w:pPr>
      <w:r w:rsidRPr="00F66FF2">
        <w:rPr>
          <w:rFonts w:ascii="Times New Roman" w:hAnsi="Times New Roman" w:cs="Times New Roman"/>
          <w:sz w:val="24"/>
          <w:szCs w:val="24"/>
        </w:rPr>
        <w:t>QA by MISTRAL</w:t>
      </w:r>
    </w:p>
    <w:tbl>
      <w:tblPr>
        <w:tblStyle w:val="TableGrid"/>
        <w:tblW w:w="0" w:type="auto"/>
        <w:tblLook w:val="04A0" w:firstRow="1" w:lastRow="0" w:firstColumn="1" w:lastColumn="0" w:noHBand="0" w:noVBand="1"/>
      </w:tblPr>
      <w:tblGrid>
        <w:gridCol w:w="1861"/>
        <w:gridCol w:w="1775"/>
        <w:gridCol w:w="1846"/>
        <w:gridCol w:w="1602"/>
        <w:gridCol w:w="489"/>
        <w:gridCol w:w="1283"/>
      </w:tblGrid>
      <w:tr w:rsidR="005F3B9C" w:rsidRPr="00F66FF2" w14:paraId="1BE1E301" w14:textId="77777777">
        <w:tc>
          <w:tcPr>
            <w:tcW w:w="1440" w:type="dxa"/>
          </w:tcPr>
          <w:p w14:paraId="5622E73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question</w:t>
            </w:r>
          </w:p>
        </w:tc>
        <w:tc>
          <w:tcPr>
            <w:tcW w:w="1440" w:type="dxa"/>
          </w:tcPr>
          <w:p w14:paraId="140CC17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answer</w:t>
            </w:r>
          </w:p>
        </w:tc>
        <w:tc>
          <w:tcPr>
            <w:tcW w:w="1440" w:type="dxa"/>
          </w:tcPr>
          <w:p w14:paraId="486774B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ground_truth</w:t>
            </w:r>
          </w:p>
        </w:tc>
        <w:tc>
          <w:tcPr>
            <w:tcW w:w="1440" w:type="dxa"/>
          </w:tcPr>
          <w:p w14:paraId="43F61D1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feedback</w:t>
            </w:r>
          </w:p>
        </w:tc>
        <w:tc>
          <w:tcPr>
            <w:tcW w:w="1440" w:type="dxa"/>
          </w:tcPr>
          <w:p w14:paraId="53C728E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score</w:t>
            </w:r>
          </w:p>
        </w:tc>
        <w:tc>
          <w:tcPr>
            <w:tcW w:w="1440" w:type="dxa"/>
          </w:tcPr>
          <w:p w14:paraId="1A78806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percentage</w:t>
            </w:r>
          </w:p>
        </w:tc>
      </w:tr>
      <w:tr w:rsidR="005F3B9C" w:rsidRPr="00F66FF2" w14:paraId="4B7B4D1F" w14:textId="77777777">
        <w:tc>
          <w:tcPr>
            <w:tcW w:w="1440" w:type="dxa"/>
          </w:tcPr>
          <w:p w14:paraId="43CE681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is microfluidics?</w:t>
            </w:r>
          </w:p>
        </w:tc>
        <w:tc>
          <w:tcPr>
            <w:tcW w:w="1440" w:type="dxa"/>
          </w:tcPr>
          <w:p w14:paraId="607B31A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Microfluidics is a technology that deals with the manipulation of fluids, typically on a scale of microliters (10^-6 liters) to picoliters (10^-12 liters), within a lab-on-a-chip or similar device. It's used in various fields such as biology, chemistry, and engineering for applications like single cell analysis, drug discovery, and diagnostics.</w:t>
            </w:r>
          </w:p>
        </w:tc>
        <w:tc>
          <w:tcPr>
            <w:tcW w:w="1440" w:type="dxa"/>
          </w:tcPr>
          <w:p w14:paraId="712DFAC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applications such as Point of </w:t>
            </w:r>
            <w:r w:rsidRPr="00F66FF2">
              <w:rPr>
                <w:rFonts w:ascii="Times New Roman" w:hAnsi="Times New Roman" w:cs="Times New Roman"/>
                <w:sz w:val="24"/>
                <w:szCs w:val="24"/>
              </w:rPr>
              <w:lastRenderedPageBreak/>
              <w:t>Care testing of diseases, or Organ on a Chip studies.</w:t>
            </w:r>
            <w:r w:rsidRPr="00F66FF2">
              <w:rPr>
                <w:rFonts w:ascii="Times New Roman" w:hAnsi="Times New Roman" w:cs="Times New Roman"/>
                <w:sz w:val="24"/>
                <w:szCs w:val="24"/>
              </w:rPr>
              <w:br/>
            </w:r>
          </w:p>
        </w:tc>
        <w:tc>
          <w:tcPr>
            <w:tcW w:w="1440" w:type="dxa"/>
          </w:tcPr>
          <w:p w14:paraId="0BFAE6A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is clear and concise, accurately describing the definition and scope of microfluidics, its applications, and relevance to various fields. It also provides specific examples of its use in lab-on-a-chip devices. SCORE: 86</w:t>
            </w:r>
          </w:p>
        </w:tc>
        <w:tc>
          <w:tcPr>
            <w:tcW w:w="1440" w:type="dxa"/>
          </w:tcPr>
          <w:p w14:paraId="336F9B9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86</w:t>
            </w:r>
          </w:p>
        </w:tc>
        <w:tc>
          <w:tcPr>
            <w:tcW w:w="1440" w:type="dxa"/>
          </w:tcPr>
          <w:p w14:paraId="5BB1B50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86.0</w:t>
            </w:r>
          </w:p>
        </w:tc>
      </w:tr>
      <w:tr w:rsidR="005F3B9C" w:rsidRPr="00F66FF2" w14:paraId="5B195059" w14:textId="77777777">
        <w:tc>
          <w:tcPr>
            <w:tcW w:w="1440" w:type="dxa"/>
          </w:tcPr>
          <w:p w14:paraId="544A8E3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is droplet microfluidics?</w:t>
            </w:r>
          </w:p>
        </w:tc>
        <w:tc>
          <w:tcPr>
            <w:tcW w:w="1440" w:type="dxa"/>
          </w:tcPr>
          <w:p w14:paraId="4B3E48F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is a laboratory technique that allows for the generation, manipulation, and analysis of thousands to millions of tiny liquid droplets in a continuous flow. It's often used in biology and chemistry for applications such as single-cell analysis, drug screening, and DNA sequencing due to its high throughput, precision, and miniaturization capabilities.</w:t>
            </w:r>
          </w:p>
        </w:tc>
        <w:tc>
          <w:tcPr>
            <w:tcW w:w="1440" w:type="dxa"/>
          </w:tcPr>
          <w:p w14:paraId="2F82110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Droplet-based microfluidics is a branch of microfluidics focusing on the creation and manipulation of discrete volumes of liquids through adoption of immiscible fluid flows. </w:t>
            </w:r>
            <w:r w:rsidRPr="00F66FF2">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compartments. The droplets generated with uniform size and shape provide a </w:t>
            </w:r>
            <w:r w:rsidRPr="00F66FF2">
              <w:rPr>
                <w:rFonts w:ascii="Times New Roman" w:hAnsi="Times New Roman" w:cs="Times New Roman"/>
                <w:sz w:val="24"/>
                <w:szCs w:val="24"/>
              </w:rPr>
              <w:lastRenderedPageBreak/>
              <w:t>stable microenvironment for biochemical reactions. Processing of a large number of droplets in parallel facilitates to achieve ultrahigh throughput. Confinement of individual targets within the droplets and independent processing of each of them allow high-precision analyses.</w:t>
            </w:r>
            <w:r w:rsidRPr="00F66FF2">
              <w:rPr>
                <w:rFonts w:ascii="Times New Roman" w:hAnsi="Times New Roman" w:cs="Times New Roman"/>
                <w:sz w:val="24"/>
                <w:szCs w:val="24"/>
              </w:rPr>
              <w:br/>
            </w:r>
          </w:p>
        </w:tc>
        <w:tc>
          <w:tcPr>
            <w:tcW w:w="1440" w:type="dxa"/>
          </w:tcPr>
          <w:p w14:paraId="2BD44FE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is mostly relevant, clear, and concise, but lacks some depth and includes minor inaccuracies regarding the specific details of droplet microfluidics. It also doesn't fully capture the nuances of the technique as described in the ground truth answer. SCORE: 52</w:t>
            </w:r>
          </w:p>
        </w:tc>
        <w:tc>
          <w:tcPr>
            <w:tcW w:w="1440" w:type="dxa"/>
          </w:tcPr>
          <w:p w14:paraId="0B0AFFC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52</w:t>
            </w:r>
          </w:p>
        </w:tc>
        <w:tc>
          <w:tcPr>
            <w:tcW w:w="1440" w:type="dxa"/>
          </w:tcPr>
          <w:p w14:paraId="4003567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52.0</w:t>
            </w:r>
          </w:p>
        </w:tc>
      </w:tr>
      <w:tr w:rsidR="005F3B9C" w:rsidRPr="00F66FF2" w14:paraId="6F4630FE" w14:textId="77777777">
        <w:tc>
          <w:tcPr>
            <w:tcW w:w="1440" w:type="dxa"/>
          </w:tcPr>
          <w:p w14:paraId="752C51D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to generate microdroplets?</w:t>
            </w:r>
          </w:p>
        </w:tc>
        <w:tc>
          <w:tcPr>
            <w:tcW w:w="1440" w:type="dxa"/>
          </w:tcPr>
          <w:p w14:paraId="404D0B2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Microdroplets can be generated using various methods, but one common technique is the droplet generation by digital microfluidics (DMF). In this method, a hydrophobic substrate with electrodes is used. A voltage pulse applied to the electrodes causes a small area of the substrate to </w:t>
            </w:r>
            <w:r w:rsidRPr="00F66FF2">
              <w:rPr>
                <w:rFonts w:ascii="Times New Roman" w:hAnsi="Times New Roman" w:cs="Times New Roman"/>
                <w:sz w:val="24"/>
                <w:szCs w:val="24"/>
              </w:rPr>
              <w:lastRenderedPageBreak/>
              <w:t>become hydrophilic, allowing a droplet to form at that location. The process can be automated and allows for precise control over the volume and positioning of each droplet. Other methods include acoustic droplet ejection devices (ADEPT) and microvalves.</w:t>
            </w:r>
          </w:p>
        </w:tc>
        <w:tc>
          <w:tcPr>
            <w:tcW w:w="1440" w:type="dxa"/>
          </w:tcPr>
          <w:p w14:paraId="66B1099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Microdroplet generation in microfluidics is achieved through two main methods: active and passive. Active methods utilize external forces like piezoelectric actuators to precisely control droplet size, formation rate, and spacing. These methods enable high uniformity in droplet generation, with </w:t>
            </w:r>
            <w:r w:rsidRPr="00F66FF2">
              <w:rPr>
                <w:rFonts w:ascii="Times New Roman" w:hAnsi="Times New Roman" w:cs="Times New Roman"/>
                <w:sz w:val="24"/>
                <w:szCs w:val="24"/>
              </w:rPr>
              <w:lastRenderedPageBreak/>
              <w:t xml:space="preserve">deviations less than 0.3%. Passive methods rely on fluid properties and channel geometry, such as T-junctions or cross-flow configurations, to create droplets. These methods are influenced by factors like flow rate, viscosity, and interfacial tension, allowing for fine control over droplet size and uniformity. For example, PDMS-based microfluidic devices have been used for nanoparticle synthesis, where hydrodynamic coupling of nozzles generates droplet pairs for precise mixing. Both methods are valuable in applications like nanoparticle synthesis, offering high reproducibility and control over reaction conditions in biomedical and </w:t>
            </w:r>
            <w:r w:rsidRPr="00F66FF2">
              <w:rPr>
                <w:rFonts w:ascii="Times New Roman" w:hAnsi="Times New Roman" w:cs="Times New Roman"/>
                <w:sz w:val="24"/>
                <w:szCs w:val="24"/>
              </w:rPr>
              <w:lastRenderedPageBreak/>
              <w:t>material science research.</w:t>
            </w:r>
          </w:p>
        </w:tc>
        <w:tc>
          <w:tcPr>
            <w:tcW w:w="1440" w:type="dxa"/>
          </w:tcPr>
          <w:p w14:paraId="30CACC5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attempts to address the question but lacks clarity and precision compared to the ground truth answer. It mentions a specific method (digital microfluidics) but does not provide a comprehensive overview of microdroplet generation methods as stated in the </w:t>
            </w:r>
            <w:r w:rsidRPr="00F66FF2">
              <w:rPr>
                <w:rFonts w:ascii="Times New Roman" w:hAnsi="Times New Roman" w:cs="Times New Roman"/>
                <w:sz w:val="24"/>
                <w:szCs w:val="24"/>
              </w:rPr>
              <w:lastRenderedPageBreak/>
              <w:t>ground truth. SCORE: 16</w:t>
            </w:r>
          </w:p>
        </w:tc>
        <w:tc>
          <w:tcPr>
            <w:tcW w:w="1440" w:type="dxa"/>
          </w:tcPr>
          <w:p w14:paraId="6F0CF1B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16</w:t>
            </w:r>
          </w:p>
        </w:tc>
        <w:tc>
          <w:tcPr>
            <w:tcW w:w="1440" w:type="dxa"/>
          </w:tcPr>
          <w:p w14:paraId="5EA15BA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16.0</w:t>
            </w:r>
          </w:p>
        </w:tc>
      </w:tr>
      <w:tr w:rsidR="005F3B9C" w:rsidRPr="00F66FF2" w14:paraId="6CBB273B" w14:textId="77777777">
        <w:tc>
          <w:tcPr>
            <w:tcW w:w="1440" w:type="dxa"/>
          </w:tcPr>
          <w:p w14:paraId="72D26ED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materials are typically used to fabricate droplet microfluidic devices?</w:t>
            </w:r>
          </w:p>
        </w:tc>
        <w:tc>
          <w:tcPr>
            <w:tcW w:w="1440" w:type="dxa"/>
          </w:tcPr>
          <w:p w14:paraId="0DF4186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The typical materials used for fabricating droplet microfluidic devices include PDMS (Polydimethylsiloxane), glass, and metals such as stainless steel or gold. These materials are chosen for their compatibility with biological samples, chemical resistance, and ease of fabrication.</w:t>
            </w:r>
          </w:p>
        </w:tc>
        <w:tc>
          <w:tcPr>
            <w:tcW w:w="1440" w:type="dxa"/>
          </w:tcPr>
          <w:p w14:paraId="68584A6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Droplet microfluidic devices are commonly fabricated from a variety of materials, each offering distinct advantages for specific applications. The most widely used material is PDMS (Polydimethylsiloxane), favored for its ease of use with soft lithography and flexibility, though it has limitations such as poor solvent resistance. Alternatives to PDMS include thermoset polyesters, thermoplastics like PMMA, polycarbonate, and polystyrene, and amorphous polymers such as cyclic olefin copolymer. Fluoropolymers like PTFE and glass are also used, offering superior solvent resistance and biofouling resistance. </w:t>
            </w:r>
            <w:r w:rsidRPr="00F66FF2">
              <w:rPr>
                <w:rFonts w:ascii="Times New Roman" w:hAnsi="Times New Roman" w:cs="Times New Roman"/>
                <w:sz w:val="24"/>
                <w:szCs w:val="24"/>
              </w:rPr>
              <w:lastRenderedPageBreak/>
              <w:t>Silicon and capillary devices are utilized in certain applications, providing precise control for microfluidic operations. These materials are chosen based on factors like solvent resistance, biofouling, and the ability to mass-produce devices using methods such as injection molding or hot embossing, ensuring broad applicability in research and industrial settings.</w:t>
            </w:r>
          </w:p>
        </w:tc>
        <w:tc>
          <w:tcPr>
            <w:tcW w:w="1440" w:type="dxa"/>
          </w:tcPr>
          <w:p w14:paraId="1E2C4E3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answer provides a clear and concise list of materials used for fabricating droplet microfluidic devices, including PDMS, glass, and metals. However, it lacks the depth and detail provided by the ground truth answer, which lists specific alternatives to PDMS and their advantages. SCORE: 41</w:t>
            </w:r>
          </w:p>
        </w:tc>
        <w:tc>
          <w:tcPr>
            <w:tcW w:w="1440" w:type="dxa"/>
          </w:tcPr>
          <w:p w14:paraId="24C0FE7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w:t>
            </w:r>
          </w:p>
        </w:tc>
        <w:tc>
          <w:tcPr>
            <w:tcW w:w="1440" w:type="dxa"/>
          </w:tcPr>
          <w:p w14:paraId="1AEF63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41.0</w:t>
            </w:r>
          </w:p>
        </w:tc>
      </w:tr>
      <w:tr w:rsidR="005F3B9C" w:rsidRPr="00F66FF2" w14:paraId="2B6EB9C2" w14:textId="77777777">
        <w:tc>
          <w:tcPr>
            <w:tcW w:w="1440" w:type="dxa"/>
          </w:tcPr>
          <w:p w14:paraId="62DCE36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applications of droplet microfluidics?</w:t>
            </w:r>
          </w:p>
        </w:tc>
        <w:tc>
          <w:tcPr>
            <w:tcW w:w="1440" w:type="dxa"/>
          </w:tcPr>
          <w:p w14:paraId="4F0C4ED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has a wide range of applications, particularly in biology and chemistry. Some key areas include single-cell analysis, drug discovery and screening, diagnostics, and genetic engineering. It allows for precise control over the </w:t>
            </w:r>
            <w:r w:rsidRPr="00F66FF2">
              <w:rPr>
                <w:rFonts w:ascii="Times New Roman" w:hAnsi="Times New Roman" w:cs="Times New Roman"/>
                <w:sz w:val="24"/>
                <w:szCs w:val="24"/>
              </w:rPr>
              <w:lastRenderedPageBreak/>
              <w:t>environment within each droplet, enabling researchers to study cells or reactions under controlled conditions. Additionally, it can be used for high-throughput experiments, making it a valuable tool in scientific research.</w:t>
            </w:r>
          </w:p>
        </w:tc>
        <w:tc>
          <w:tcPr>
            <w:tcW w:w="1440" w:type="dxa"/>
          </w:tcPr>
          <w:p w14:paraId="2638797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has diverse applications across biomedical research, diagnostics, and industrial fields. It enables high-throughput single-cell analysis, such as genomics, transcriptomics, and drug screening, while also facilitating nanoparticle </w:t>
            </w:r>
            <w:r w:rsidRPr="00F66FF2">
              <w:rPr>
                <w:rFonts w:ascii="Times New Roman" w:hAnsi="Times New Roman" w:cs="Times New Roman"/>
                <w:sz w:val="24"/>
                <w:szCs w:val="24"/>
              </w:rPr>
              <w:lastRenderedPageBreak/>
              <w:t>synthesis, enzyme evolution, and chemical reactions. In healthcare, it supports personalized medicine, point-of-care diagnostics, and vaccine development. Beyond biology, it is used for environmental monitoring, food safety testing, and the development of cosmetics and pharmaceuticals. Its ability to create isolated, uniform reaction chambers in droplets makes it a powerful tool for precise, cost-effective, and scalable workflows in science and industry.</w:t>
            </w:r>
            <w:r w:rsidRPr="00F66FF2">
              <w:rPr>
                <w:rFonts w:ascii="Times New Roman" w:hAnsi="Times New Roman" w:cs="Times New Roman"/>
                <w:sz w:val="24"/>
                <w:szCs w:val="24"/>
              </w:rPr>
              <w:br/>
            </w:r>
          </w:p>
        </w:tc>
        <w:tc>
          <w:tcPr>
            <w:tcW w:w="1440" w:type="dxa"/>
          </w:tcPr>
          <w:p w14:paraId="5F97FC3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good overview of the applications of droplet microfluidics, but lacks some depth and specificity compared to the ground truth answer. It mentions key areas such as single-cell </w:t>
            </w:r>
            <w:r w:rsidRPr="00F66FF2">
              <w:rPr>
                <w:rFonts w:ascii="Times New Roman" w:hAnsi="Times New Roman" w:cs="Times New Roman"/>
                <w:sz w:val="24"/>
                <w:szCs w:val="24"/>
              </w:rPr>
              <w:lastRenderedPageBreak/>
              <w:t>analysis, drug discovery, diagnostics, and genetic engineering, which are all relevant, but does not cover the full range of applications mentioned in the ground truth answer, including nanoparticle synthesis, enzyme evolution, personalized medicine, point-of-care diagnostics, vaccine development, environmental monitoring, food safety testing, and cosmetics/pharmaceuticals development. SCORE: 46</w:t>
            </w:r>
          </w:p>
        </w:tc>
        <w:tc>
          <w:tcPr>
            <w:tcW w:w="1440" w:type="dxa"/>
          </w:tcPr>
          <w:p w14:paraId="64B439E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711E1DE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3D63BE55" w14:textId="77777777">
        <w:tc>
          <w:tcPr>
            <w:tcW w:w="1440" w:type="dxa"/>
          </w:tcPr>
          <w:p w14:paraId="51D904D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main benefits of using droplet microfluidics over bulk systems?</w:t>
            </w:r>
          </w:p>
        </w:tc>
        <w:tc>
          <w:tcPr>
            <w:tcW w:w="1440" w:type="dxa"/>
          </w:tcPr>
          <w:p w14:paraId="0D9BA33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1. Increased control and precision: Droplet microfluidics allows for precise manipulation of small volumes (picoliters to nanoliters) of </w:t>
            </w:r>
            <w:r w:rsidRPr="00F66FF2">
              <w:rPr>
                <w:rFonts w:ascii="Times New Roman" w:hAnsi="Times New Roman" w:cs="Times New Roman"/>
                <w:sz w:val="24"/>
                <w:szCs w:val="24"/>
              </w:rPr>
              <w:lastRenderedPageBreak/>
              <w:t>fluids, which is difficult in bulk systems.</w:t>
            </w:r>
            <w:r w:rsidRPr="00F66FF2">
              <w:rPr>
                <w:rFonts w:ascii="Times New Roman" w:hAnsi="Times New Roman" w:cs="Times New Roman"/>
                <w:sz w:val="24"/>
                <w:szCs w:val="24"/>
              </w:rPr>
              <w:br/>
            </w:r>
            <w:r w:rsidRPr="00F66FF2">
              <w:rPr>
                <w:rFonts w:ascii="Times New Roman" w:hAnsi="Times New Roman" w:cs="Times New Roman"/>
                <w:sz w:val="24"/>
                <w:szCs w:val="24"/>
              </w:rPr>
              <w:br/>
              <w:t>2. Reduced reagent consumption: Due to the small volume of each droplet, reagents are used more efficiently, leading to cost savings and less waste.</w:t>
            </w:r>
            <w:r w:rsidRPr="00F66FF2">
              <w:rPr>
                <w:rFonts w:ascii="Times New Roman" w:hAnsi="Times New Roman" w:cs="Times New Roman"/>
                <w:sz w:val="24"/>
                <w:szCs w:val="24"/>
              </w:rPr>
              <w:br/>
            </w:r>
            <w:r w:rsidRPr="00F66FF2">
              <w:rPr>
                <w:rFonts w:ascii="Times New Roman" w:hAnsi="Times New Roman" w:cs="Times New Roman"/>
                <w:sz w:val="24"/>
                <w:szCs w:val="24"/>
              </w:rPr>
              <w:br/>
              <w:t>3. Improved safety: Handling hazardous or toxic substances in bulk can be risky, but with droplet microfluidics, these substances are contained within individual droplets, reducing the risk of exposure.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4. Enhanced mixing and reaction kinetics: The high surface-to-volume ratio in droplets promotes rapid and efficient </w:t>
            </w:r>
            <w:r w:rsidRPr="00F66FF2">
              <w:rPr>
                <w:rFonts w:ascii="Times New Roman" w:hAnsi="Times New Roman" w:cs="Times New Roman"/>
                <w:sz w:val="24"/>
                <w:szCs w:val="24"/>
              </w:rPr>
              <w:lastRenderedPageBreak/>
              <w:t>mixing, leading to improved reaction kinetics compared to bulk systems.</w:t>
            </w:r>
            <w:r w:rsidRPr="00F66FF2">
              <w:rPr>
                <w:rFonts w:ascii="Times New Roman" w:hAnsi="Times New Roman" w:cs="Times New Roman"/>
                <w:sz w:val="24"/>
                <w:szCs w:val="24"/>
              </w:rPr>
              <w:br/>
            </w:r>
            <w:r w:rsidRPr="00F66FF2">
              <w:rPr>
                <w:rFonts w:ascii="Times New Roman" w:hAnsi="Times New Roman" w:cs="Times New Roman"/>
                <w:sz w:val="24"/>
                <w:szCs w:val="24"/>
              </w:rPr>
              <w:br/>
              <w:t>5. Scalability: Droplet microfluidics can be easily scaled up or down by adjusting the number of droplets generated, making it suitable for both laboratory-scale experiments and large-scale industrial applications.</w:t>
            </w:r>
            <w:r w:rsidRPr="00F66FF2">
              <w:rPr>
                <w:rFonts w:ascii="Times New Roman" w:hAnsi="Times New Roman" w:cs="Times New Roman"/>
                <w:sz w:val="24"/>
                <w:szCs w:val="24"/>
              </w:rPr>
              <w:br/>
            </w:r>
            <w:r w:rsidRPr="00F66FF2">
              <w:rPr>
                <w:rFonts w:ascii="Times New Roman" w:hAnsi="Times New Roman" w:cs="Times New Roman"/>
                <w:sz w:val="24"/>
                <w:szCs w:val="24"/>
              </w:rPr>
              <w:br/>
              <w:t>6. Simplified sample preparation: The small volumes required in droplet microfluidics make it easier to prepare and handle complex samples compared to bulk systems.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7. Increased throughput: Droplet microfluidics can process </w:t>
            </w:r>
            <w:r w:rsidRPr="00F66FF2">
              <w:rPr>
                <w:rFonts w:ascii="Times New Roman" w:hAnsi="Times New Roman" w:cs="Times New Roman"/>
                <w:sz w:val="24"/>
                <w:szCs w:val="24"/>
              </w:rPr>
              <w:lastRenderedPageBreak/>
              <w:t>multiple reactions simultaneously, leading to increased throughput and faster results compared to traditional bulk methods.</w:t>
            </w:r>
          </w:p>
        </w:tc>
        <w:tc>
          <w:tcPr>
            <w:tcW w:w="1440" w:type="dxa"/>
          </w:tcPr>
          <w:p w14:paraId="26D2540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significant advantages over traditional bulk systems. It enables individual compartmentalization, isolating </w:t>
            </w:r>
            <w:r w:rsidRPr="00F66FF2">
              <w:rPr>
                <w:rFonts w:ascii="Times New Roman" w:hAnsi="Times New Roman" w:cs="Times New Roman"/>
                <w:sz w:val="24"/>
                <w:szCs w:val="24"/>
              </w:rPr>
              <w:lastRenderedPageBreak/>
              <w:t xml:space="preserve">single cells or molecules in tiny liquid compartments for precise control. This allows for single-cell analysis and early detection of rare cells or 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monitoring of populations. The system's highly controllable local environments ensure consistent, </w:t>
            </w:r>
            <w:r w:rsidRPr="00F66FF2">
              <w:rPr>
                <w:rFonts w:ascii="Times New Roman" w:hAnsi="Times New Roman" w:cs="Times New Roman"/>
                <w:sz w:val="24"/>
                <w:szCs w:val="24"/>
              </w:rPr>
              <w:lastRenderedPageBreak/>
              <w:t>reproducible results. These benefits make droplet microfluidics a versatile tool in drug discovery, medical diagnostics, single-cell analysis, and other fields, offering powerful insights and precise manipulation at the individual level.</w:t>
            </w:r>
          </w:p>
        </w:tc>
        <w:tc>
          <w:tcPr>
            <w:tcW w:w="1440" w:type="dxa"/>
          </w:tcPr>
          <w:p w14:paraId="6DEE1D2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answer provides 7 specific points that highlight the advantages of using droplet microfluidics over bulk systems. However, </w:t>
            </w:r>
            <w:r w:rsidRPr="00F66FF2">
              <w:rPr>
                <w:rFonts w:ascii="Times New Roman" w:hAnsi="Times New Roman" w:cs="Times New Roman"/>
                <w:sz w:val="24"/>
                <w:szCs w:val="24"/>
              </w:rPr>
              <w:lastRenderedPageBreak/>
              <w:t>upon comparison with the ground truth answer, it is clear that while some points are accurate (e.g., increased control and precision, reduced reagent consumption), others lack depth or relevance to the broader context of droplet microfluidics (e.g., scalability, simplified sample preparation). The response does not fully capture the essence of the technology's capabilities in terms of single-cell analysis, high-throughput screening, and precise manipulation at the individual level. SCORE: 46</w:t>
            </w:r>
          </w:p>
        </w:tc>
        <w:tc>
          <w:tcPr>
            <w:tcW w:w="1440" w:type="dxa"/>
          </w:tcPr>
          <w:p w14:paraId="62E0689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5619F89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33296380" w14:textId="77777777">
        <w:tc>
          <w:tcPr>
            <w:tcW w:w="1440" w:type="dxa"/>
          </w:tcPr>
          <w:p w14:paraId="3689A32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advantages of droplet microfluidic systems compared with continuous-flow systems?</w:t>
            </w:r>
          </w:p>
        </w:tc>
        <w:tc>
          <w:tcPr>
            <w:tcW w:w="1440" w:type="dxa"/>
          </w:tcPr>
          <w:p w14:paraId="5945456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1. Scalability: Droplet microfluidics allows for the creation of thousands to millions of individual droplets, each containing a small volume of fluid. This enables parallel processing and miniaturization of reactions, which can be difficult or impossible in continuous-flow systems.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Reduced reagent consumption: Due to the small volumes involved, droplet microfluidics can significantly reduce the amount of reagents required for a </w:t>
            </w:r>
            <w:r w:rsidRPr="00F66FF2">
              <w:rPr>
                <w:rFonts w:ascii="Times New Roman" w:hAnsi="Times New Roman" w:cs="Times New Roman"/>
                <w:sz w:val="24"/>
                <w:szCs w:val="24"/>
              </w:rPr>
              <w:lastRenderedPageBreak/>
              <w:t>given reaction compared to continuous-flow systems. This can lead to cost savings and improved experimental efficiency.</w:t>
            </w:r>
            <w:r w:rsidRPr="00F66FF2">
              <w:rPr>
                <w:rFonts w:ascii="Times New Roman" w:hAnsi="Times New Roman" w:cs="Times New Roman"/>
                <w:sz w:val="24"/>
                <w:szCs w:val="24"/>
              </w:rPr>
              <w:br/>
            </w:r>
            <w:r w:rsidRPr="00F66FF2">
              <w:rPr>
                <w:rFonts w:ascii="Times New Roman" w:hAnsi="Times New Roman" w:cs="Times New Roman"/>
                <w:sz w:val="24"/>
                <w:szCs w:val="24"/>
              </w:rPr>
              <w:br/>
              <w:t>3. Improved control over reactions: The encapsulation of reactants within individual droplets allows for precise control over reaction conditions, such as temperature, pH, and concentration. This is difficult to achieve in continuous-flow systems where these parameters are often uniform throughout the system.</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4. Increased safety: Droplet microfluidics can help contain potentially hazardous or toxic reagents within individual </w:t>
            </w:r>
            <w:r w:rsidRPr="00F66FF2">
              <w:rPr>
                <w:rFonts w:ascii="Times New Roman" w:hAnsi="Times New Roman" w:cs="Times New Roman"/>
                <w:sz w:val="24"/>
                <w:szCs w:val="24"/>
              </w:rPr>
              <w:lastRenderedPageBreak/>
              <w:t>droplets, reducing the risk of exposure during experiments.</w:t>
            </w:r>
            <w:r w:rsidRPr="00F66FF2">
              <w:rPr>
                <w:rFonts w:ascii="Times New Roman" w:hAnsi="Times New Roman" w:cs="Times New Roman"/>
                <w:sz w:val="24"/>
                <w:szCs w:val="24"/>
              </w:rPr>
              <w:br/>
            </w:r>
            <w:r w:rsidRPr="00F66FF2">
              <w:rPr>
                <w:rFonts w:ascii="Times New Roman" w:hAnsi="Times New Roman" w:cs="Times New Roman"/>
                <w:sz w:val="24"/>
                <w:szCs w:val="24"/>
              </w:rPr>
              <w:br/>
              <w:t>5. Simplified downstream processing: The encapsulation of products within individual droplets can facilitate their separation and purification, as well as simplify downstream analysis techniques such as PCR amplification or protein quantification.</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6. Enhanced mixing efficiency: In droplet microfluidics, the high surface-to-volume ratio and shear forces generated during droplet formation can lead to improved mixing compared to continuous-flow systems, which may be </w:t>
            </w:r>
            <w:r w:rsidRPr="00F66FF2">
              <w:rPr>
                <w:rFonts w:ascii="Times New Roman" w:hAnsi="Times New Roman" w:cs="Times New Roman"/>
                <w:sz w:val="24"/>
                <w:szCs w:val="24"/>
              </w:rPr>
              <w:lastRenderedPageBreak/>
              <w:t>beneficial for certain reactions that require thorough mixing of reactants.</w:t>
            </w:r>
          </w:p>
        </w:tc>
        <w:tc>
          <w:tcPr>
            <w:tcW w:w="1440" w:type="dxa"/>
          </w:tcPr>
          <w:p w14:paraId="518403F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Droplet-based microfluidic systems offer significant advantages over traditional continuous-flow systems. These include the ability to overcome issues such as Taylor dispersion, slow mixing, and surface-molecule interactions. Droplet systems allow for ultra-small assay volumes, reducing reagent consumption and improving sensitivity. They also minimize cross-contamination and sample adsorption by compartmentalizing individual samples. The system’s chaotic advection enhances mixing </w:t>
            </w:r>
            <w:r w:rsidRPr="00F66FF2">
              <w:rPr>
                <w:rFonts w:ascii="Times New Roman" w:hAnsi="Times New Roman" w:cs="Times New Roman"/>
                <w:sz w:val="24"/>
                <w:szCs w:val="24"/>
              </w:rPr>
              <w:lastRenderedPageBreak/>
              <w:t>efficiency, enabling faster reactions. With 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benefits make droplet-based systems particularly valuable for cell-based assays, enzyme kinetics, and high-throughput screening.</w:t>
            </w:r>
          </w:p>
        </w:tc>
        <w:tc>
          <w:tcPr>
            <w:tcW w:w="1440" w:type="dxa"/>
          </w:tcPr>
          <w:p w14:paraId="5097FCA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detailed explanation of the advantages of droplet microfluidic systems compared to continuous-flow systems, covering various aspects such as scalability, reagent consumption, reaction control, safety, downstream processing, and mixing efficiency. However, it does not fully capture the nuances and specific benefits mentioned in the ground truth answer, such as </w:t>
            </w:r>
            <w:r w:rsidRPr="00F66FF2">
              <w:rPr>
                <w:rFonts w:ascii="Times New Roman" w:hAnsi="Times New Roman" w:cs="Times New Roman"/>
                <w:sz w:val="24"/>
                <w:szCs w:val="24"/>
              </w:rPr>
              <w:lastRenderedPageBreak/>
              <w:t>overcoming Taylor dispersion, minimizing cross-contamination, and supporting high-throughput experimentation at kHz frequencies. The response is mostly accurate but lacks some depth and detail compared to the comprehensive description provided by the ground truth answer.</w:t>
            </w:r>
            <w:r w:rsidRPr="00F66FF2">
              <w:rPr>
                <w:rFonts w:ascii="Times New Roman" w:hAnsi="Times New Roman" w:cs="Times New Roman"/>
                <w:sz w:val="24"/>
                <w:szCs w:val="24"/>
              </w:rPr>
              <w:br/>
            </w:r>
            <w:r w:rsidRPr="00F66FF2">
              <w:rPr>
                <w:rFonts w:ascii="Times New Roman" w:hAnsi="Times New Roman" w:cs="Times New Roman"/>
                <w:sz w:val="24"/>
                <w:szCs w:val="24"/>
              </w:rPr>
              <w:br/>
              <w:t>SCORE: 76</w:t>
            </w:r>
          </w:p>
        </w:tc>
        <w:tc>
          <w:tcPr>
            <w:tcW w:w="1440" w:type="dxa"/>
          </w:tcPr>
          <w:p w14:paraId="71C3A2A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7943A54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7895778C" w14:textId="77777777">
        <w:tc>
          <w:tcPr>
            <w:tcW w:w="1440" w:type="dxa"/>
          </w:tcPr>
          <w:p w14:paraId="55DAE7F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basic principles behind droplet generation in microfluidics?</w:t>
            </w:r>
          </w:p>
        </w:tc>
        <w:tc>
          <w:tcPr>
            <w:tcW w:w="1440" w:type="dxa"/>
          </w:tcPr>
          <w:p w14:paraId="4A01A6A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The basic principles behind droplet generation in microfluidics are primarily based on three phenomena: the T-junction, the flow focusing, and the coaxial flow.</w:t>
            </w:r>
            <w:r w:rsidRPr="00F66FF2">
              <w:rPr>
                <w:rFonts w:ascii="Times New Roman" w:hAnsi="Times New Roman" w:cs="Times New Roman"/>
                <w:sz w:val="24"/>
                <w:szCs w:val="24"/>
              </w:rPr>
              <w:br/>
            </w:r>
            <w:r w:rsidRPr="00F66FF2">
              <w:rPr>
                <w:rFonts w:ascii="Times New Roman" w:hAnsi="Times New Roman" w:cs="Times New Roman"/>
                <w:sz w:val="24"/>
                <w:szCs w:val="24"/>
              </w:rPr>
              <w:br/>
              <w:t>1. T-Junction: In this method, two immiscible fluids meet at a T-shaped junction. The pressure difference between the two channels causes droplets to be generated at the junction.</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Flow Focusing: This method uses a channel with an inner and outer flow. The inner flow is the dispersed phase (droplet-forming fluid), while the outer flow is the </w:t>
            </w:r>
            <w:r w:rsidRPr="00F66FF2">
              <w:rPr>
                <w:rFonts w:ascii="Times New Roman" w:hAnsi="Times New Roman" w:cs="Times New Roman"/>
                <w:sz w:val="24"/>
                <w:szCs w:val="24"/>
              </w:rPr>
              <w:lastRenderedPageBreak/>
              <w:t>continuous phase (carrier fluid). The geometry of the channel focuses the inner flow into droplets.</w:t>
            </w:r>
            <w:r w:rsidRPr="00F66FF2">
              <w:rPr>
                <w:rFonts w:ascii="Times New Roman" w:hAnsi="Times New Roman" w:cs="Times New Roman"/>
                <w:sz w:val="24"/>
                <w:szCs w:val="24"/>
              </w:rPr>
              <w:br/>
            </w:r>
            <w:r w:rsidRPr="00F66FF2">
              <w:rPr>
                <w:rFonts w:ascii="Times New Roman" w:hAnsi="Times New Roman" w:cs="Times New Roman"/>
                <w:sz w:val="24"/>
                <w:szCs w:val="24"/>
              </w:rPr>
              <w:br/>
              <w:t>3. Coaxial Flow: In this method, two fluids are pumped through concentric channels. The inner fluid forms the droplets, and the outer fluid acts as a sheath around it, which helps in stabilizing the droplet and preventing coalescence.</w:t>
            </w:r>
            <w:r w:rsidRPr="00F66FF2">
              <w:rPr>
                <w:rFonts w:ascii="Times New Roman" w:hAnsi="Times New Roman" w:cs="Times New Roman"/>
                <w:sz w:val="24"/>
                <w:szCs w:val="24"/>
              </w:rPr>
              <w:br/>
            </w:r>
            <w:r w:rsidRPr="00F66FF2">
              <w:rPr>
                <w:rFonts w:ascii="Times New Roman" w:hAnsi="Times New Roman" w:cs="Times New Roman"/>
                <w:sz w:val="24"/>
                <w:szCs w:val="24"/>
              </w:rPr>
              <w:br/>
              <w:t>Each of these methods can be adjusted to control the size, number, and composition of the droplets generated.</w:t>
            </w:r>
          </w:p>
        </w:tc>
        <w:tc>
          <w:tcPr>
            <w:tcW w:w="1440" w:type="dxa"/>
          </w:tcPr>
          <w:p w14:paraId="3C62354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generation in microfluidics relies on emulsion processes, where an oil phase (continuous phase) encapsulates an aqueous phase (dispersed phase) to form droplets. Surfactants are added to lower interfacial tension, stabilize the droplets, and prevent coalescence. The process requires precise control over the flow of both liquids, often achieved using syringe pumps or pressure-driven systems. Droplets are generated through surface-induced instabilities, influenced by microchannel geometries such as T-junctions or </w:t>
            </w:r>
            <w:r w:rsidRPr="00F66FF2">
              <w:rPr>
                <w:rFonts w:ascii="Times New Roman" w:hAnsi="Times New Roman" w:cs="Times New Roman"/>
                <w:sz w:val="24"/>
                <w:szCs w:val="24"/>
              </w:rPr>
              <w:lastRenderedPageBreak/>
              <w:t>flow-focusing, which control droplet size and frequency. The design and flow control of the system determine the size uniformity and production rate of droplets. These principles enable high-throughput applications such as drug delivery, high-throughput screening, and microreactors for bio-catalysis, ensuring reproducibility and productivity in biological experiments.</w:t>
            </w:r>
          </w:p>
        </w:tc>
        <w:tc>
          <w:tcPr>
            <w:tcW w:w="1440" w:type="dxa"/>
          </w:tcPr>
          <w:p w14:paraId="1EA3710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describes the three main methods of droplet generation in microfluidics (T-junction, flow focusing, and coaxial flow), but it lacks a comprehensive explanation of the underlying principles and mechanisms. It also does not fully address the role of surfactants, surface-induced instabilities, or the importance of precise control over liquid flow. The response seems to focus more on listing methods rather than explaining the </w:t>
            </w:r>
            <w:r w:rsidRPr="00F66FF2">
              <w:rPr>
                <w:rFonts w:ascii="Times New Roman" w:hAnsi="Times New Roman" w:cs="Times New Roman"/>
                <w:sz w:val="24"/>
                <w:szCs w:val="24"/>
              </w:rPr>
              <w:lastRenderedPageBreak/>
              <w:t>fundamental principles behind droplet generation in microfluidics.</w:t>
            </w:r>
            <w:r w:rsidRPr="00F66FF2">
              <w:rPr>
                <w:rFonts w:ascii="Times New Roman" w:hAnsi="Times New Roman" w:cs="Times New Roman"/>
                <w:sz w:val="24"/>
                <w:szCs w:val="24"/>
              </w:rPr>
              <w:br/>
            </w:r>
            <w:r w:rsidRPr="00F66FF2">
              <w:rPr>
                <w:rFonts w:ascii="Times New Roman" w:hAnsi="Times New Roman" w:cs="Times New Roman"/>
                <w:sz w:val="24"/>
                <w:szCs w:val="24"/>
              </w:rPr>
              <w:br/>
              <w:t>SCORE: 35</w:t>
            </w:r>
          </w:p>
        </w:tc>
        <w:tc>
          <w:tcPr>
            <w:tcW w:w="1440" w:type="dxa"/>
          </w:tcPr>
          <w:p w14:paraId="7F344A9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35</w:t>
            </w:r>
          </w:p>
        </w:tc>
        <w:tc>
          <w:tcPr>
            <w:tcW w:w="1440" w:type="dxa"/>
          </w:tcPr>
          <w:p w14:paraId="141EB1B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35.0</w:t>
            </w:r>
          </w:p>
        </w:tc>
      </w:tr>
      <w:tr w:rsidR="005F3B9C" w:rsidRPr="00F66FF2" w14:paraId="7F1A14FA" w14:textId="77777777">
        <w:tc>
          <w:tcPr>
            <w:tcW w:w="1440" w:type="dxa"/>
          </w:tcPr>
          <w:p w14:paraId="1918388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is droplet size controlled in a droplet generator?</w:t>
            </w:r>
          </w:p>
        </w:tc>
        <w:tc>
          <w:tcPr>
            <w:tcW w:w="1440" w:type="dxa"/>
          </w:tcPr>
          <w:p w14:paraId="513DB13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size in a droplet generator can be controlled by adjusting several parameters such as the flow rate of the fluid, pressure, </w:t>
            </w:r>
            <w:r w:rsidRPr="00F66FF2">
              <w:rPr>
                <w:rFonts w:ascii="Times New Roman" w:hAnsi="Times New Roman" w:cs="Times New Roman"/>
                <w:sz w:val="24"/>
                <w:szCs w:val="24"/>
              </w:rPr>
              <w:lastRenderedPageBreak/>
              <w:t>voltage (in the case of electrospray), and the geometry of the nozzle or capillary tube. The smaller the nozzle diameter, the smaller the droplets produced. Increasing the pressure or voltage can also lead to smaller droplet sizes due to an increase in kinetic energy. Additionally, the type of fluid used and its surface tension play a role in determining the final droplet size.</w:t>
            </w:r>
          </w:p>
        </w:tc>
        <w:tc>
          <w:tcPr>
            <w:tcW w:w="1440" w:type="dxa"/>
          </w:tcPr>
          <w:p w14:paraId="46C475D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size control in microfluidic generators can be achieved through several methods. In passive droplet generation, adjusting </w:t>
            </w:r>
            <w:r w:rsidRPr="00F66FF2">
              <w:rPr>
                <w:rFonts w:ascii="Times New Roman" w:hAnsi="Times New Roman" w:cs="Times New Roman"/>
                <w:sz w:val="24"/>
                <w:szCs w:val="24"/>
              </w:rPr>
              <w:lastRenderedPageBreak/>
              <w:t xml:space="preserve">microchannel dimensions or controlling the flow rates of immiscible liquids allows for precise control over droplet size, shape, and monodispersity. Tree-splitters, which bisect large droplets into smaller ones, also influence droplet 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These methods enable the generation of uniform droplets </w:t>
            </w:r>
            <w:r w:rsidRPr="00F66FF2">
              <w:rPr>
                <w:rFonts w:ascii="Times New Roman" w:hAnsi="Times New Roman" w:cs="Times New Roman"/>
                <w:sz w:val="24"/>
                <w:szCs w:val="24"/>
              </w:rPr>
              <w:lastRenderedPageBreak/>
              <w:t>for various applications, such as high-throughput screening and drug delivery.</w:t>
            </w:r>
          </w:p>
        </w:tc>
        <w:tc>
          <w:tcPr>
            <w:tcW w:w="1440" w:type="dxa"/>
          </w:tcPr>
          <w:p w14:paraId="79E9209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some relevant information about factors that can influence droplet size in a droplet generator, but </w:t>
            </w:r>
            <w:r w:rsidRPr="00F66FF2">
              <w:rPr>
                <w:rFonts w:ascii="Times New Roman" w:hAnsi="Times New Roman" w:cs="Times New Roman"/>
                <w:sz w:val="24"/>
                <w:szCs w:val="24"/>
              </w:rPr>
              <w:lastRenderedPageBreak/>
              <w:t>it lacks specificity and accuracy regarding the methods used to control droplet size. It also does not address the specific context of microfluidic generators as mentioned in the ground truth answer. SCORE: 36</w:t>
            </w:r>
          </w:p>
        </w:tc>
        <w:tc>
          <w:tcPr>
            <w:tcW w:w="1440" w:type="dxa"/>
          </w:tcPr>
          <w:p w14:paraId="7F94A4E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36</w:t>
            </w:r>
          </w:p>
        </w:tc>
        <w:tc>
          <w:tcPr>
            <w:tcW w:w="1440" w:type="dxa"/>
          </w:tcPr>
          <w:p w14:paraId="048861B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36.0</w:t>
            </w:r>
          </w:p>
        </w:tc>
      </w:tr>
      <w:tr w:rsidR="005F3B9C" w:rsidRPr="00F66FF2" w14:paraId="709763A5" w14:textId="77777777">
        <w:tc>
          <w:tcPr>
            <w:tcW w:w="1440" w:type="dxa"/>
          </w:tcPr>
          <w:p w14:paraId="26A3B70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is the role of surface tension in droplet formation?</w:t>
            </w:r>
          </w:p>
        </w:tc>
        <w:tc>
          <w:tcPr>
            <w:tcW w:w="1440" w:type="dxa"/>
          </w:tcPr>
          <w:p w14:paraId="71B24DB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Surface tension plays a crucial role in droplet formation. It is the force that acts at the interface between two phases, such as liquid and gas, tending to minimize the surface area of the liquid phase. In the case of droplet formation, this means that when a liquid is sprayed or drips, it tends to form spherical droplets due to the balance between the forces of gravity pulling the droplet downward and the surface tension pulling it inward to form a sphere. This property allows for consistent droplet size and stability, which is important in many practical </w:t>
            </w:r>
            <w:r w:rsidRPr="00F66FF2">
              <w:rPr>
                <w:rFonts w:ascii="Times New Roman" w:hAnsi="Times New Roman" w:cs="Times New Roman"/>
                <w:sz w:val="24"/>
                <w:szCs w:val="24"/>
              </w:rPr>
              <w:lastRenderedPageBreak/>
              <w:t>applications like inkjet printing, fog formation, and cloud physics.</w:t>
            </w:r>
          </w:p>
        </w:tc>
        <w:tc>
          <w:tcPr>
            <w:tcW w:w="1440" w:type="dxa"/>
          </w:tcPr>
          <w:p w14:paraId="605BE66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Surface tension plays a critical role in droplet formation in microfluidic systems by influencing droplet size, shape, and formation mechanisms. It acts to minimize surface area, favoring spherical droplet shapes. At low Weber numbers (We &lt; 1), where surface tension dominates, droplets form through dripping or squeezing. As the Weber number increases, fluid inertia competes with surface tension, leading to jetting behavior. The capillary number (Ca) also influences droplet size, with surface tension controlling droplet formation at low </w:t>
            </w:r>
            <w:r w:rsidRPr="00F66FF2">
              <w:rPr>
                <w:rFonts w:ascii="Times New Roman" w:hAnsi="Times New Roman" w:cs="Times New Roman"/>
                <w:sz w:val="24"/>
                <w:szCs w:val="24"/>
              </w:rPr>
              <w:lastRenderedPageBreak/>
              <w:t>Ca. Techniques like electrowetting can measure surface tension in microfluidic systems, providing insights into the interfacial properties. Additionally, surface tension is a key parameter in T-junctions and flow focusing devices, where droplet size measurements offer an indirect way to assess surface tension at the time-scale of droplet production. Understanding the interplay between surface tension and other forces is essential for precise droplet control.</w:t>
            </w:r>
          </w:p>
        </w:tc>
        <w:tc>
          <w:tcPr>
            <w:tcW w:w="1440" w:type="dxa"/>
          </w:tcPr>
          <w:p w14:paraId="40A1F7F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provides a clear explanation of the role of surface tension in droplet formation, mentioning its influence on droplet size, shape, and stability. However, it lacks specific details about microfluidic systems, Weber numbers, capillary numbers, and other technical aspects mentioned in the ground truth answer. SCORE: 56</w:t>
            </w:r>
          </w:p>
        </w:tc>
        <w:tc>
          <w:tcPr>
            <w:tcW w:w="1440" w:type="dxa"/>
          </w:tcPr>
          <w:p w14:paraId="20B2D20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w:t>
            </w:r>
          </w:p>
        </w:tc>
        <w:tc>
          <w:tcPr>
            <w:tcW w:w="1440" w:type="dxa"/>
          </w:tcPr>
          <w:p w14:paraId="0730A78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6C403EE1" w14:textId="77777777">
        <w:tc>
          <w:tcPr>
            <w:tcW w:w="1440" w:type="dxa"/>
          </w:tcPr>
          <w:p w14:paraId="7AD691F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does a flow-focusing device differ from a T-junction in droplet formation?</w:t>
            </w:r>
          </w:p>
        </w:tc>
        <w:tc>
          <w:tcPr>
            <w:tcW w:w="1440" w:type="dxa"/>
          </w:tcPr>
          <w:p w14:paraId="14AADFF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A flow-focusing device and a T-junction differ in the way they influence droplet formation. In a T-junction, two fluid streams meet at a right angle, causing </w:t>
            </w:r>
            <w:r w:rsidRPr="00F66FF2">
              <w:rPr>
                <w:rFonts w:ascii="Times New Roman" w:hAnsi="Times New Roman" w:cs="Times New Roman"/>
                <w:sz w:val="24"/>
                <w:szCs w:val="24"/>
              </w:rPr>
              <w:lastRenderedPageBreak/>
              <w:t>turbulence that leads to the spontaneous formation of droplets due to surface tension. On the other hand, a flow-focusing device uses a converging and diverging channel geometry to create a stable, laminar flow. Here, the Taylor cone instability is induced by the pressure difference between the two main channels, resulting in the formation of monodisperse droplets with controlled size and regularity. This makes flow-focusing devices more suitable for applications requiring precise control over droplet size, such as microfluidics and lab-on-a-chip technologies.</w:t>
            </w:r>
          </w:p>
        </w:tc>
        <w:tc>
          <w:tcPr>
            <w:tcW w:w="1440" w:type="dxa"/>
          </w:tcPr>
          <w:p w14:paraId="7A5FC15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Flow-focusing devices and T-junctions are two common microfluidic designs for droplet formation, differing in geometry and mechanism. A flow-focusing </w:t>
            </w:r>
            <w:r w:rsidRPr="00F66FF2">
              <w:rPr>
                <w:rFonts w:ascii="Times New Roman" w:hAnsi="Times New Roman" w:cs="Times New Roman"/>
                <w:sz w:val="24"/>
                <w:szCs w:val="24"/>
              </w:rPr>
              <w:lastRenderedPageBreak/>
              <w:t>device uses a central dispersed phase channel and side continuous phase channels converging at a narrow orifice, where hydrodynamic focusing pinches off droplets. It produces smaller, highly uniform droplets with precise control over size and high throughput. In contrast, a T-junction has perpendicular channels where the continuous phase shears the dispersed phase at the intersection, forming larger droplets with less uniformity and lower throughput. Flow-focusing is ideal for applications requiring monodisperse droplets, while T-junctions suit simpler or larger-droplet applications.</w:t>
            </w:r>
            <w:r w:rsidRPr="00F66FF2">
              <w:rPr>
                <w:rFonts w:ascii="Times New Roman" w:hAnsi="Times New Roman" w:cs="Times New Roman"/>
                <w:sz w:val="24"/>
                <w:szCs w:val="24"/>
              </w:rPr>
              <w:br/>
            </w:r>
          </w:p>
        </w:tc>
        <w:tc>
          <w:tcPr>
            <w:tcW w:w="1440" w:type="dxa"/>
          </w:tcPr>
          <w:p w14:paraId="46898EB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describes the key differences between flow-focusing devices and T-junctions in terms of their geometry and mechanism of </w:t>
            </w:r>
            <w:r w:rsidRPr="00F66FF2">
              <w:rPr>
                <w:rFonts w:ascii="Times New Roman" w:hAnsi="Times New Roman" w:cs="Times New Roman"/>
                <w:sz w:val="24"/>
                <w:szCs w:val="24"/>
              </w:rPr>
              <w:lastRenderedPageBreak/>
              <w:t>droplet formation. It correctly explains how flow-focusing devices produce smaller, highly uniform droplets with precise control over size and high throughput, whereas T-junctions form larger droplets with less uniformity and lower throughput. The response also highlights the suitability of each device for specific applications. SCORE: 95</w:t>
            </w:r>
          </w:p>
        </w:tc>
        <w:tc>
          <w:tcPr>
            <w:tcW w:w="1440" w:type="dxa"/>
          </w:tcPr>
          <w:p w14:paraId="2635917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95</w:t>
            </w:r>
          </w:p>
        </w:tc>
        <w:tc>
          <w:tcPr>
            <w:tcW w:w="1440" w:type="dxa"/>
          </w:tcPr>
          <w:p w14:paraId="701B8EC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95.0</w:t>
            </w:r>
          </w:p>
        </w:tc>
      </w:tr>
      <w:tr w:rsidR="005F3B9C" w:rsidRPr="00F66FF2" w14:paraId="2BF1C8B0" w14:textId="77777777">
        <w:tc>
          <w:tcPr>
            <w:tcW w:w="1440" w:type="dxa"/>
          </w:tcPr>
          <w:p w14:paraId="77B9239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What role does the geometry of </w:t>
            </w:r>
            <w:r w:rsidRPr="00F66FF2">
              <w:rPr>
                <w:rFonts w:ascii="Times New Roman" w:hAnsi="Times New Roman" w:cs="Times New Roman"/>
                <w:sz w:val="24"/>
                <w:szCs w:val="24"/>
              </w:rPr>
              <w:lastRenderedPageBreak/>
              <w:t>the microchannel play in droplet formation?</w:t>
            </w:r>
          </w:p>
        </w:tc>
        <w:tc>
          <w:tcPr>
            <w:tcW w:w="1440" w:type="dxa"/>
          </w:tcPr>
          <w:p w14:paraId="149645D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 The geometry of a </w:t>
            </w:r>
            <w:r w:rsidRPr="00F66FF2">
              <w:rPr>
                <w:rFonts w:ascii="Times New Roman" w:hAnsi="Times New Roman" w:cs="Times New Roman"/>
                <w:sz w:val="24"/>
                <w:szCs w:val="24"/>
              </w:rPr>
              <w:lastRenderedPageBreak/>
              <w:t>microchannel plays a crucial role in droplet formation. Factors such as channel width, height, and length, as well as the surface texture, can significantly influence the size, number, and stability of the droplets generated through hydrodynamic focusing or other methods. For instance, narrow channels tend to produce smaller droplets due to increased shear stress, while wider channels may result in larger droplets. Additionally, the presence of textured surfaces can alter the interfacial tension between the fluids and promote more uniform droplet formation.</w:t>
            </w:r>
          </w:p>
        </w:tc>
        <w:tc>
          <w:tcPr>
            <w:tcW w:w="1440" w:type="dxa"/>
          </w:tcPr>
          <w:p w14:paraId="6401628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geometry of a microchannel </w:t>
            </w:r>
            <w:r w:rsidRPr="00F66FF2">
              <w:rPr>
                <w:rFonts w:ascii="Times New Roman" w:hAnsi="Times New Roman" w:cs="Times New Roman"/>
                <w:sz w:val="24"/>
                <w:szCs w:val="24"/>
              </w:rPr>
              <w:lastRenderedPageBreak/>
              <w:t xml:space="preserve">plays a critical role in droplet formation, influencing the size, shape, and generation 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smaller orifices promote the formation of smaller droplets due to increased shear stress. Similarly, the junction type controls droplet detachment mechanics; in T-junctions, droplets form due to the </w:t>
            </w:r>
            <w:r w:rsidRPr="00F66FF2">
              <w:rPr>
                <w:rFonts w:ascii="Times New Roman" w:hAnsi="Times New Roman" w:cs="Times New Roman"/>
                <w:sz w:val="24"/>
                <w:szCs w:val="24"/>
              </w:rPr>
              <w:lastRenderedPageBreak/>
              <w:t>balance of interfacial tension and shear force, while in flow-focusing designs, they form 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F66FF2">
              <w:rPr>
                <w:rFonts w:ascii="Times New Roman" w:hAnsi="Times New Roman" w:cs="Times New Roman"/>
                <w:sz w:val="24"/>
                <w:szCs w:val="24"/>
              </w:rPr>
              <w:br/>
            </w:r>
          </w:p>
        </w:tc>
        <w:tc>
          <w:tcPr>
            <w:tcW w:w="1440" w:type="dxa"/>
          </w:tcPr>
          <w:p w14:paraId="242DBBB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w:t>
            </w:r>
            <w:r w:rsidRPr="00F66FF2">
              <w:rPr>
                <w:rFonts w:ascii="Times New Roman" w:hAnsi="Times New Roman" w:cs="Times New Roman"/>
                <w:sz w:val="24"/>
                <w:szCs w:val="24"/>
              </w:rPr>
              <w:lastRenderedPageBreak/>
              <w:t xml:space="preserve">clear explanation of the role of microchannel geometry in droplet formation, mentioning specific factors such as channel width, height, surface texture, and their effects on droplet size, number, and stability. However, it lacks detailed discussion on junction design (e.g., T-junctions or flow-focusing geometries) and the impact of these features on droplet breakup mechanics. The response also does not explicitly mention the importance of optimizing microchannel geometry for precise control over droplet formation in applications like </w:t>
            </w:r>
            <w:r w:rsidRPr="00F66FF2">
              <w:rPr>
                <w:rFonts w:ascii="Times New Roman" w:hAnsi="Times New Roman" w:cs="Times New Roman"/>
                <w:sz w:val="24"/>
                <w:szCs w:val="24"/>
              </w:rPr>
              <w:lastRenderedPageBreak/>
              <w:t>microfluidics, emulsification, and lab-on-a-chip systems. SCORE: 56</w:t>
            </w:r>
          </w:p>
        </w:tc>
        <w:tc>
          <w:tcPr>
            <w:tcW w:w="1440" w:type="dxa"/>
          </w:tcPr>
          <w:p w14:paraId="09866FA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057671A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2A7DD6F4" w14:textId="77777777">
        <w:tc>
          <w:tcPr>
            <w:tcW w:w="1440" w:type="dxa"/>
          </w:tcPr>
          <w:p w14:paraId="75ACDF4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factors affect droplet coalescence in microfluidic devices?</w:t>
            </w:r>
          </w:p>
        </w:tc>
        <w:tc>
          <w:tcPr>
            <w:tcW w:w="1440" w:type="dxa"/>
          </w:tcPr>
          <w:p w14:paraId="03FF853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coalescence in microfluidic devices can be influenced by several factors, including:</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1. Flow rates: The rate at which the fluids are flowing through the </w:t>
            </w:r>
            <w:r w:rsidRPr="00F66FF2">
              <w:rPr>
                <w:rFonts w:ascii="Times New Roman" w:hAnsi="Times New Roman" w:cs="Times New Roman"/>
                <w:sz w:val="24"/>
                <w:szCs w:val="24"/>
              </w:rPr>
              <w:lastRenderedPageBreak/>
              <w:t>device can affect droplet-droplet interactions and thus coalescence.</w:t>
            </w:r>
            <w:r w:rsidRPr="00F66FF2">
              <w:rPr>
                <w:rFonts w:ascii="Times New Roman" w:hAnsi="Times New Roman" w:cs="Times New Roman"/>
                <w:sz w:val="24"/>
                <w:szCs w:val="24"/>
              </w:rPr>
              <w:br/>
              <w:t>2. Surface tension: This is a key factor as it determines the interfacial energy between the droplets and the surrounding fluid.</w:t>
            </w:r>
            <w:r w:rsidRPr="00F66FF2">
              <w:rPr>
                <w:rFonts w:ascii="Times New Roman" w:hAnsi="Times New Roman" w:cs="Times New Roman"/>
                <w:sz w:val="24"/>
                <w:szCs w:val="24"/>
              </w:rPr>
              <w:br/>
              <w:t>3. Interfacial properties: The properties of the interface between the oil and water phases, such as wettability and surface roughness, can impact coalescence.</w:t>
            </w:r>
            <w:r w:rsidRPr="00F66FF2">
              <w:rPr>
                <w:rFonts w:ascii="Times New Roman" w:hAnsi="Times New Roman" w:cs="Times New Roman"/>
                <w:sz w:val="24"/>
                <w:szCs w:val="24"/>
              </w:rPr>
              <w:br/>
              <w:t>4. Droplet size: Smaller droplets are more susceptible to coalescence due to their higher surface-to-volume ratio.</w:t>
            </w:r>
            <w:r w:rsidRPr="00F66FF2">
              <w:rPr>
                <w:rFonts w:ascii="Times New Roman" w:hAnsi="Times New Roman" w:cs="Times New Roman"/>
                <w:sz w:val="24"/>
                <w:szCs w:val="24"/>
              </w:rPr>
              <w:br/>
              <w:t>5. Shear rate: The rate at which the fluid is being sheared can affect the stability of the droplets and thus influence coalescence.</w:t>
            </w:r>
            <w:r w:rsidRPr="00F66FF2">
              <w:rPr>
                <w:rFonts w:ascii="Times New Roman" w:hAnsi="Times New Roman" w:cs="Times New Roman"/>
                <w:sz w:val="24"/>
                <w:szCs w:val="24"/>
              </w:rPr>
              <w:br/>
              <w:t xml:space="preserve">6. Presence of </w:t>
            </w:r>
            <w:r w:rsidRPr="00F66FF2">
              <w:rPr>
                <w:rFonts w:ascii="Times New Roman" w:hAnsi="Times New Roman" w:cs="Times New Roman"/>
                <w:sz w:val="24"/>
                <w:szCs w:val="24"/>
              </w:rPr>
              <w:lastRenderedPageBreak/>
              <w:t>surfactants or additives: These substances can alter interfacial properties, affecting the stability of the droplets and their tendency to coalesce.</w:t>
            </w:r>
          </w:p>
        </w:tc>
        <w:tc>
          <w:tcPr>
            <w:tcW w:w="1440" w:type="dxa"/>
          </w:tcPr>
          <w:p w14:paraId="7CA716C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coalescence in microfluidic devices is influenced by several factors. Surfactant concentration plays a key role, with higher concentrations preventing droplet fusion, </w:t>
            </w:r>
            <w:r w:rsidRPr="00F66FF2">
              <w:rPr>
                <w:rFonts w:ascii="Times New Roman" w:hAnsi="Times New Roman" w:cs="Times New Roman"/>
                <w:sz w:val="24"/>
                <w:szCs w:val="24"/>
              </w:rPr>
              <w:lastRenderedPageBreak/>
              <w:t xml:space="preserve">while lower concentrations promote coalescence. The duration droplets remain in contact within the pairing channel, known as pairing time, also impacts coalescence, with 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offers an alternative method for on-demand coalescence. By optimizing these factors—surfactant concentration, pairing time, </w:t>
            </w:r>
            <w:r w:rsidRPr="00F66FF2">
              <w:rPr>
                <w:rFonts w:ascii="Times New Roman" w:hAnsi="Times New Roman" w:cs="Times New Roman"/>
                <w:sz w:val="24"/>
                <w:szCs w:val="24"/>
              </w:rPr>
              <w:lastRenderedPageBreak/>
              <w:t>channel geometry, and droplet size—reliable and selective droplet coalescence can be achieved in microfluidic systems.</w:t>
            </w:r>
          </w:p>
        </w:tc>
        <w:tc>
          <w:tcPr>
            <w:tcW w:w="1440" w:type="dxa"/>
          </w:tcPr>
          <w:p w14:paraId="3122A5A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list of factors that affect droplet coalescence in microfluidic devices. However, it lacks the depth and </w:t>
            </w:r>
            <w:r w:rsidRPr="00F66FF2">
              <w:rPr>
                <w:rFonts w:ascii="Times New Roman" w:hAnsi="Times New Roman" w:cs="Times New Roman"/>
                <w:sz w:val="24"/>
                <w:szCs w:val="24"/>
              </w:rPr>
              <w:lastRenderedPageBreak/>
              <w:t>detail provided by the ground truth answer, particularly regarding the specific interactions between these factors and their relative importance. SCORE: 51</w:t>
            </w:r>
          </w:p>
        </w:tc>
        <w:tc>
          <w:tcPr>
            <w:tcW w:w="1440" w:type="dxa"/>
          </w:tcPr>
          <w:p w14:paraId="193A59E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51</w:t>
            </w:r>
          </w:p>
        </w:tc>
        <w:tc>
          <w:tcPr>
            <w:tcW w:w="1440" w:type="dxa"/>
          </w:tcPr>
          <w:p w14:paraId="6E96CE8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51.0</w:t>
            </w:r>
          </w:p>
        </w:tc>
      </w:tr>
      <w:tr w:rsidR="005F3B9C" w:rsidRPr="00F66FF2" w14:paraId="518B428E" w14:textId="77777777">
        <w:tc>
          <w:tcPr>
            <w:tcW w:w="1440" w:type="dxa"/>
          </w:tcPr>
          <w:p w14:paraId="38AC144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design elements are critical for producing double or multiple emulsions?</w:t>
            </w:r>
          </w:p>
        </w:tc>
        <w:tc>
          <w:tcPr>
            <w:tcW w:w="1440" w:type="dxa"/>
          </w:tcPr>
          <w:p w14:paraId="3C91AB4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1. Proper choice of oil and water phases: The oil phase should be immiscible with the continuous aqueous phase, and both phases should be stable on their own.</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Emulsifying agent or surfactant: A suitable emulsifying agent is essential to stabilize the interface between the oil and water phases. The choice of surfactant depends on factors such as the type of emulsion (oil-in-water or water-in-oil), the desired size distribution, and the stability </w:t>
            </w:r>
            <w:r w:rsidRPr="00F66FF2">
              <w:rPr>
                <w:rFonts w:ascii="Times New Roman" w:hAnsi="Times New Roman" w:cs="Times New Roman"/>
                <w:sz w:val="24"/>
                <w:szCs w:val="24"/>
              </w:rPr>
              <w:lastRenderedPageBreak/>
              <w:t>requirements.</w:t>
            </w:r>
            <w:r w:rsidRPr="00F66FF2">
              <w:rPr>
                <w:rFonts w:ascii="Times New Roman" w:hAnsi="Times New Roman" w:cs="Times New Roman"/>
                <w:sz w:val="24"/>
                <w:szCs w:val="24"/>
              </w:rPr>
              <w:br/>
            </w:r>
            <w:r w:rsidRPr="00F66FF2">
              <w:rPr>
                <w:rFonts w:ascii="Times New Roman" w:hAnsi="Times New Roman" w:cs="Times New Roman"/>
                <w:sz w:val="24"/>
                <w:szCs w:val="24"/>
              </w:rPr>
              <w:br/>
              <w:t>3. High-energy input: Double or multiple emulsions are typically produced by high-energy methods such as homogenization, ultrasonication, or microfluidization to create small droplets of one phase within another.</w:t>
            </w:r>
            <w:r w:rsidRPr="00F66FF2">
              <w:rPr>
                <w:rFonts w:ascii="Times New Roman" w:hAnsi="Times New Roman" w:cs="Times New Roman"/>
                <w:sz w:val="24"/>
                <w:szCs w:val="24"/>
              </w:rPr>
              <w:br/>
            </w:r>
            <w:r w:rsidRPr="00F66FF2">
              <w:rPr>
                <w:rFonts w:ascii="Times New Roman" w:hAnsi="Times New Roman" w:cs="Times New Roman"/>
                <w:sz w:val="24"/>
                <w:szCs w:val="24"/>
              </w:rPr>
              <w:br/>
              <w:t>4. Control over droplet size and distribution: The size and distribution of the inner and outer droplets play a crucial role in the final properties of the emulsion. This can be achieved through adjusting the energy input, surfactant concentration, and flow rates of the phases.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5. Stability: To maintain the structure of double or </w:t>
            </w:r>
            <w:r w:rsidRPr="00F66FF2">
              <w:rPr>
                <w:rFonts w:ascii="Times New Roman" w:hAnsi="Times New Roman" w:cs="Times New Roman"/>
                <w:sz w:val="24"/>
                <w:szCs w:val="24"/>
              </w:rPr>
              <w:lastRenderedPageBreak/>
              <w:t>multiple emulsions over time, it is essential to ensure their stability against coalescence, creaming, and phase separation. This can be achieved by optimizing the composition, using appropriate surfactants, and adjusting processing conditions.</w:t>
            </w:r>
          </w:p>
        </w:tc>
        <w:tc>
          <w:tcPr>
            <w:tcW w:w="1440" w:type="dxa"/>
          </w:tcPr>
          <w:p w14:paraId="3B6475F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To generate double or multiple emulsions, several design elements are essential. Co-flow and flow-focusing configurations enable precise control over fluid flow, allowing for stable droplet formation, especially in double emulsions. Sequential emulsification steps, where inner droplets are emulsified into intermediate phases and then into outer phases, are key for multiple emulsions. Capillary microfluidic devices, such as consecutive </w:t>
            </w:r>
            <w:r w:rsidRPr="00F66FF2">
              <w:rPr>
                <w:rFonts w:ascii="Times New Roman" w:hAnsi="Times New Roman" w:cs="Times New Roman"/>
                <w:sz w:val="24"/>
                <w:szCs w:val="24"/>
              </w:rPr>
              <w:lastRenderedPageBreak/>
              <w:t>capillary and coaxial configurations, are used to control droplet size, number, and monodispersity. Additionally, precise flow control and shear force management are crucial for stable and consistent droplet formation. Microchannel geometry optimization and material compatibility further enhance emulsification processes. By carefully managing these factors, researchers can produce double and multiple emulsions with controlled internal structures and compositions for various applications.</w:t>
            </w:r>
          </w:p>
        </w:tc>
        <w:tc>
          <w:tcPr>
            <w:tcW w:w="1440" w:type="dxa"/>
          </w:tcPr>
          <w:p w14:paraId="180E874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detailed explanation of the design elements necessary for producing double or multiple emulsions, including proper choice of oil and water phases, emulsifying agent, high-energy input, control over droplet size and distribution, and stability. However, it does not specifically mention co-flow and flow-focusing configurations, sequential emulsification steps, capillary </w:t>
            </w:r>
            <w:r w:rsidRPr="00F66FF2">
              <w:rPr>
                <w:rFonts w:ascii="Times New Roman" w:hAnsi="Times New Roman" w:cs="Times New Roman"/>
                <w:sz w:val="24"/>
                <w:szCs w:val="24"/>
              </w:rPr>
              <w:lastRenderedPageBreak/>
              <w:t>microfluidic devices, precise flow control, shear force management, microchannel geometry optimization, or material compatibility, which are mentioned in the ground truth answer as key factors for double and multiple emulsions. SCORE: 45</w:t>
            </w:r>
          </w:p>
        </w:tc>
        <w:tc>
          <w:tcPr>
            <w:tcW w:w="1440" w:type="dxa"/>
          </w:tcPr>
          <w:p w14:paraId="0067B27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45</w:t>
            </w:r>
          </w:p>
        </w:tc>
        <w:tc>
          <w:tcPr>
            <w:tcW w:w="1440" w:type="dxa"/>
          </w:tcPr>
          <w:p w14:paraId="253732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45.0</w:t>
            </w:r>
          </w:p>
        </w:tc>
      </w:tr>
      <w:tr w:rsidR="005F3B9C" w:rsidRPr="00F66FF2" w14:paraId="46BCFC9A" w14:textId="77777777">
        <w:tc>
          <w:tcPr>
            <w:tcW w:w="1440" w:type="dxa"/>
          </w:tcPr>
          <w:p w14:paraId="668521A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key factors influence the design of flow-focusing droplet microfluidics optimized using machine learning?</w:t>
            </w:r>
          </w:p>
        </w:tc>
        <w:tc>
          <w:tcPr>
            <w:tcW w:w="1440" w:type="dxa"/>
          </w:tcPr>
          <w:p w14:paraId="1C688B8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The design of flow-focusing droplet microfluidics optimized using machine learning is influenced by several key factors. These include:</w:t>
            </w:r>
            <w:r w:rsidRPr="00F66FF2">
              <w:rPr>
                <w:rFonts w:ascii="Times New Roman" w:hAnsi="Times New Roman" w:cs="Times New Roman"/>
                <w:sz w:val="24"/>
                <w:szCs w:val="24"/>
              </w:rPr>
              <w:br/>
            </w:r>
            <w:r w:rsidRPr="00F66FF2">
              <w:rPr>
                <w:rFonts w:ascii="Times New Roman" w:hAnsi="Times New Roman" w:cs="Times New Roman"/>
                <w:sz w:val="24"/>
                <w:szCs w:val="24"/>
              </w:rPr>
              <w:br/>
              <w:t>1. Fluid properties: Viscosity, surface tension, and density of the fluids used in the system play a significant role in determining the behavior of the droplets.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Geometry </w:t>
            </w:r>
            <w:r w:rsidRPr="00F66FF2">
              <w:rPr>
                <w:rFonts w:ascii="Times New Roman" w:hAnsi="Times New Roman" w:cs="Times New Roman"/>
                <w:sz w:val="24"/>
                <w:szCs w:val="24"/>
              </w:rPr>
              <w:lastRenderedPageBreak/>
              <w:t>and dimensions: The design of the microchannels, including their length, width, and aspect ratio, can greatly affect the generation and stability of droplets.</w:t>
            </w:r>
            <w:r w:rsidRPr="00F66FF2">
              <w:rPr>
                <w:rFonts w:ascii="Times New Roman" w:hAnsi="Times New Roman" w:cs="Times New Roman"/>
                <w:sz w:val="24"/>
                <w:szCs w:val="24"/>
              </w:rPr>
              <w:br/>
            </w:r>
            <w:r w:rsidRPr="00F66FF2">
              <w:rPr>
                <w:rFonts w:ascii="Times New Roman" w:hAnsi="Times New Roman" w:cs="Times New Roman"/>
                <w:sz w:val="24"/>
                <w:szCs w:val="24"/>
              </w:rPr>
              <w:br/>
              <w:t>3. Flow rates: The flow rates of the continuous and dispersed phases must be carefully controlled to ensure proper droplet formation and stability.</w:t>
            </w:r>
            <w:r w:rsidRPr="00F66FF2">
              <w:rPr>
                <w:rFonts w:ascii="Times New Roman" w:hAnsi="Times New Roman" w:cs="Times New Roman"/>
                <w:sz w:val="24"/>
                <w:szCs w:val="24"/>
              </w:rPr>
              <w:br/>
            </w:r>
            <w:r w:rsidRPr="00F66FF2">
              <w:rPr>
                <w:rFonts w:ascii="Times New Roman" w:hAnsi="Times New Roman" w:cs="Times New Roman"/>
                <w:sz w:val="24"/>
                <w:szCs w:val="24"/>
              </w:rPr>
              <w:br/>
              <w:t>4. Machine learning algorithms: The choice of machine learning techniques, such as neural networks or genetic algorithms, can impact the optimization process and the final design of the microfluidic device.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5. Data </w:t>
            </w:r>
            <w:r w:rsidRPr="00F66FF2">
              <w:rPr>
                <w:rFonts w:ascii="Times New Roman" w:hAnsi="Times New Roman" w:cs="Times New Roman"/>
                <w:sz w:val="24"/>
                <w:szCs w:val="24"/>
              </w:rPr>
              <w:lastRenderedPageBreak/>
              <w:t>availability: The quality and quantity of data used for training the machine learning models are crucial for achieving accurate predictions and optimal designs.</w:t>
            </w:r>
            <w:r w:rsidRPr="00F66FF2">
              <w:rPr>
                <w:rFonts w:ascii="Times New Roman" w:hAnsi="Times New Roman" w:cs="Times New Roman"/>
                <w:sz w:val="24"/>
                <w:szCs w:val="24"/>
              </w:rPr>
              <w:br/>
            </w:r>
            <w:r w:rsidRPr="00F66FF2">
              <w:rPr>
                <w:rFonts w:ascii="Times New Roman" w:hAnsi="Times New Roman" w:cs="Times New Roman"/>
                <w:sz w:val="24"/>
                <w:szCs w:val="24"/>
              </w:rPr>
              <w:br/>
              <w:t>6. Validation and testing: It is essential to validate the designs using experimental verification to ensure their practicality and reliability.</w:t>
            </w:r>
          </w:p>
        </w:tc>
        <w:tc>
          <w:tcPr>
            <w:tcW w:w="1440" w:type="dxa"/>
          </w:tcPr>
          <w:p w14:paraId="71BDE36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design of flow-focusing droplet microfluidics, optimized using machine learning, depends on several critical factors. Channel geometry, including the shape and size, controls droplet generation by defining the break-off point where the dispersed phase meets the continuous phase. Flow rates of both phases affect droplet size and frequency, with </w:t>
            </w:r>
            <w:r w:rsidRPr="00F66FF2">
              <w:rPr>
                <w:rFonts w:ascii="Times New Roman" w:hAnsi="Times New Roman" w:cs="Times New Roman"/>
                <w:sz w:val="24"/>
                <w:szCs w:val="24"/>
              </w:rPr>
              <w:lastRenderedPageBreak/>
              <w:t>higher continuous phase flow reducing droplet size. 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by analyzing these design parameters, fluid properties, and large datasets, automating the design process for more efficient droplet production in life sciences applications.</w:t>
            </w:r>
          </w:p>
        </w:tc>
        <w:tc>
          <w:tcPr>
            <w:tcW w:w="1440" w:type="dxa"/>
          </w:tcPr>
          <w:p w14:paraId="1CC8ED9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list of factors influencing flow-focusing droplet microfluidics optimized using machine learning. However, it lacks depth and specific details about how these factors interact with each other and the machine learning algorithms used for </w:t>
            </w:r>
            <w:r w:rsidRPr="00F66FF2">
              <w:rPr>
                <w:rFonts w:ascii="Times New Roman" w:hAnsi="Times New Roman" w:cs="Times New Roman"/>
                <w:sz w:val="24"/>
                <w:szCs w:val="24"/>
              </w:rPr>
              <w:lastRenderedPageBreak/>
              <w:t>optimization. The answer also does not fully align with the ground truth in terms of providing detailed explanations of the relationships between design parameters and fluid properties. SCORE: 46</w:t>
            </w:r>
          </w:p>
        </w:tc>
        <w:tc>
          <w:tcPr>
            <w:tcW w:w="1440" w:type="dxa"/>
          </w:tcPr>
          <w:p w14:paraId="634E616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50FAF60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0DE7EB1E" w14:textId="77777777">
        <w:tc>
          <w:tcPr>
            <w:tcW w:w="1440" w:type="dxa"/>
          </w:tcPr>
          <w:p w14:paraId="5B33712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do channel wall properties (hydrophobicity/hydrophilicity) influence droplet dynamics?</w:t>
            </w:r>
          </w:p>
        </w:tc>
        <w:tc>
          <w:tcPr>
            <w:tcW w:w="1440" w:type="dxa"/>
          </w:tcPr>
          <w:p w14:paraId="5F89549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Channel wall hydrophobicity/hydrophilicity significantly influences droplet dynamics. In hydrophobic channels, the water-repelling surface causes droplets to minimize their contact area with the channel walls, leading to a tendency for spherical droplets and reduced coalescence. </w:t>
            </w:r>
            <w:r w:rsidRPr="00F66FF2">
              <w:rPr>
                <w:rFonts w:ascii="Times New Roman" w:hAnsi="Times New Roman" w:cs="Times New Roman"/>
                <w:sz w:val="24"/>
                <w:szCs w:val="24"/>
              </w:rPr>
              <w:lastRenderedPageBreak/>
              <w:t>This can result in stable, discrete droplets that move along the channel more easily due to lower friction.</w:t>
            </w:r>
            <w:r w:rsidRPr="00F66FF2">
              <w:rPr>
                <w:rFonts w:ascii="Times New Roman" w:hAnsi="Times New Roman" w:cs="Times New Roman"/>
                <w:sz w:val="24"/>
                <w:szCs w:val="24"/>
              </w:rPr>
              <w:br/>
            </w:r>
            <w:r w:rsidRPr="00F66FF2">
              <w:rPr>
                <w:rFonts w:ascii="Times New Roman" w:hAnsi="Times New Roman" w:cs="Times New Roman"/>
                <w:sz w:val="24"/>
                <w:szCs w:val="24"/>
              </w:rPr>
              <w:br/>
              <w:t>In contrast, hydrophilic channels encourage wetting, causing droplets to spread out over the surface. This can lead to larger, less stable droplets and increased coalescence, making it harder for individual droplets to move through the channel. The properties of the channel walls thus play a crucial role in controlling droplet behavior within microfluidic systems.</w:t>
            </w:r>
          </w:p>
        </w:tc>
        <w:tc>
          <w:tcPr>
            <w:tcW w:w="1440" w:type="dxa"/>
          </w:tcPr>
          <w:p w14:paraId="327DFF4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channel wall properties, specifically hydrophobicity or hydrophilicity, significantly influence droplet dynamics in microfluidic systems. These properties determine the wettability of the channel walls, affecting the interaction between the continuous and dispersed phases. In </w:t>
            </w:r>
            <w:r w:rsidRPr="00F66FF2">
              <w:rPr>
                <w:rFonts w:ascii="Times New Roman" w:hAnsi="Times New Roman" w:cs="Times New Roman"/>
                <w:sz w:val="24"/>
                <w:szCs w:val="24"/>
              </w:rPr>
              <w:lastRenderedPageBreak/>
              <w:t xml:space="preserve">hydrophobic channels, the dispersed phase (typically water) tends to form droplets as it minimizes contact with the channel walls. This enhances droplet stability and facilitates easier detachment during 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useful for oil-in-water systems or applications involving liquid films. Wall properties also impact droplet size, breakup, coalescence, and transport. Hydrophobicity </w:t>
            </w:r>
            <w:r w:rsidRPr="00F66FF2">
              <w:rPr>
                <w:rFonts w:ascii="Times New Roman" w:hAnsi="Times New Roman" w:cs="Times New Roman"/>
                <w:sz w:val="24"/>
                <w:szCs w:val="24"/>
              </w:rPr>
              <w:lastRenderedPageBreak/>
              <w:t>favors smaller droplets and reduces the likelihood of droplet adherence, while hydrophilicity can lead to higher flow resistance and altered droplet generation behavior. Tailoring wall properties is crucial for optimizing microfluidic processes.</w:t>
            </w:r>
            <w:r w:rsidRPr="00F66FF2">
              <w:rPr>
                <w:rFonts w:ascii="Times New Roman" w:hAnsi="Times New Roman" w:cs="Times New Roman"/>
                <w:sz w:val="24"/>
                <w:szCs w:val="24"/>
              </w:rPr>
              <w:br/>
            </w:r>
          </w:p>
        </w:tc>
        <w:tc>
          <w:tcPr>
            <w:tcW w:w="1440" w:type="dxa"/>
          </w:tcPr>
          <w:p w14:paraId="26B69D3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addresses the question by providing a clear explanation of how channel wall properties influence droplet dynamics, including the effects of hydrophobicity and hydrophilicity on droplet behavior. It also provides relevant </w:t>
            </w:r>
            <w:r w:rsidRPr="00F66FF2">
              <w:rPr>
                <w:rFonts w:ascii="Times New Roman" w:hAnsi="Times New Roman" w:cs="Times New Roman"/>
                <w:sz w:val="24"/>
                <w:szCs w:val="24"/>
              </w:rPr>
              <w:lastRenderedPageBreak/>
              <w:t>examples and applications for each type of surface property. However, it does not explicitly mention the impact on droplet size, breakup, coalescence, and transport as stated in the ground truth answer. SCORE: 85</w:t>
            </w:r>
          </w:p>
        </w:tc>
        <w:tc>
          <w:tcPr>
            <w:tcW w:w="1440" w:type="dxa"/>
          </w:tcPr>
          <w:p w14:paraId="46B9DB5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85</w:t>
            </w:r>
          </w:p>
        </w:tc>
        <w:tc>
          <w:tcPr>
            <w:tcW w:w="1440" w:type="dxa"/>
          </w:tcPr>
          <w:p w14:paraId="632141D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85.0</w:t>
            </w:r>
          </w:p>
        </w:tc>
      </w:tr>
      <w:tr w:rsidR="005F3B9C" w:rsidRPr="00F66FF2" w14:paraId="1BAC589B" w14:textId="77777777">
        <w:tc>
          <w:tcPr>
            <w:tcW w:w="1440" w:type="dxa"/>
          </w:tcPr>
          <w:p w14:paraId="153383B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you incorporate active control mechanisms (e.g., electrical, magnetic) into droplet devices?</w:t>
            </w:r>
          </w:p>
        </w:tc>
        <w:tc>
          <w:tcPr>
            <w:tcW w:w="1440" w:type="dxa"/>
          </w:tcPr>
          <w:p w14:paraId="7451B91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Active control mechanisms can be incorporated into droplet devices by utilizing actuators and sensors to manipulate the behavior of the droplets. For instance, electrical or magnetic actuation can be employed to generate forces on the droplets, which in turn allows for precise positioning, merging, splitting, or deformation of </w:t>
            </w:r>
            <w:r w:rsidRPr="00F66FF2">
              <w:rPr>
                <w:rFonts w:ascii="Times New Roman" w:hAnsi="Times New Roman" w:cs="Times New Roman"/>
                <w:sz w:val="24"/>
                <w:szCs w:val="24"/>
              </w:rPr>
              <w:lastRenderedPageBreak/>
              <w:t>the droplets. Sensors can provide feedback about the state of the droplet system and help optimize the control strategy. Integrating these components requires careful design considerations to ensure compatibility with the specific properties of the droplet devices, such as their size, material, and surface tension.</w:t>
            </w:r>
          </w:p>
        </w:tc>
        <w:tc>
          <w:tcPr>
            <w:tcW w:w="1440" w:type="dxa"/>
          </w:tcPr>
          <w:p w14:paraId="7E36492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Active control mechanisms such as electrical, magnetic, thermal, and mechanical methods can precisely manipulate droplet formation in microfluidic devices. Electrical control methods include direct current (DC), which uses electrodes to control droplet size, and alternating current (AC), which utilizes electrowetting-</w:t>
            </w:r>
            <w:r w:rsidRPr="00F66FF2">
              <w:rPr>
                <w:rFonts w:ascii="Times New Roman" w:hAnsi="Times New Roman" w:cs="Times New Roman"/>
                <w:sz w:val="24"/>
                <w:szCs w:val="24"/>
              </w:rPr>
              <w:lastRenderedPageBreak/>
              <w:t xml:space="preserve">on-dielectric (EWOD) and dielectrophoresis (DEP) to influence droplet behavior. Magnetic control employs 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applications in complex microfluidic systems, </w:t>
            </w:r>
            <w:r w:rsidRPr="00F66FF2">
              <w:rPr>
                <w:rFonts w:ascii="Times New Roman" w:hAnsi="Times New Roman" w:cs="Times New Roman"/>
                <w:sz w:val="24"/>
                <w:szCs w:val="24"/>
              </w:rPr>
              <w:lastRenderedPageBreak/>
              <w:t>including droplet manipulation and multicomponent emulsion creation.</w:t>
            </w:r>
          </w:p>
        </w:tc>
        <w:tc>
          <w:tcPr>
            <w:tcW w:w="1440" w:type="dxa"/>
          </w:tcPr>
          <w:p w14:paraId="03A10DA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general idea of incorporating active control mechanisms into droplet devices but lacks specific details about the types of electrical and magnetic methods that can be used. It also doesn't mention thermal, mechanical, or other control methods as mentioned in the ground truth answer. </w:t>
            </w:r>
            <w:r w:rsidRPr="00F66FF2">
              <w:rPr>
                <w:rFonts w:ascii="Times New Roman" w:hAnsi="Times New Roman" w:cs="Times New Roman"/>
                <w:sz w:val="24"/>
                <w:szCs w:val="24"/>
              </w:rPr>
              <w:lastRenderedPageBreak/>
              <w:t>SCORE: 41</w:t>
            </w:r>
          </w:p>
        </w:tc>
        <w:tc>
          <w:tcPr>
            <w:tcW w:w="1440" w:type="dxa"/>
          </w:tcPr>
          <w:p w14:paraId="549560D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41</w:t>
            </w:r>
          </w:p>
        </w:tc>
        <w:tc>
          <w:tcPr>
            <w:tcW w:w="1440" w:type="dxa"/>
          </w:tcPr>
          <w:p w14:paraId="01B1C3A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41.0</w:t>
            </w:r>
          </w:p>
        </w:tc>
      </w:tr>
      <w:tr w:rsidR="005F3B9C" w:rsidRPr="00F66FF2" w14:paraId="6B3C2E38" w14:textId="77777777">
        <w:tc>
          <w:tcPr>
            <w:tcW w:w="1440" w:type="dxa"/>
          </w:tcPr>
          <w:p w14:paraId="3DCFF1D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do flow rates affect droplet size and frequency?</w:t>
            </w:r>
          </w:p>
        </w:tc>
        <w:tc>
          <w:tcPr>
            <w:tcW w:w="1440" w:type="dxa"/>
          </w:tcPr>
          <w:p w14:paraId="6D7E03D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Flow rate significantly impacts both the size and frequency of droplets in a fluid system. A higher flow rate generally results in larger droplet sizes due to increased kinetic energy, which causes the fluid to break up into larger droplets. Conversely, lower flow rates produce smaller droplets because there is less kinetic energy available for breaking up the fluid.</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Regarding frequency, as the flow rate increases, the time between droplet formation also tends to decrease, leading to an </w:t>
            </w:r>
            <w:r w:rsidRPr="00F66FF2">
              <w:rPr>
                <w:rFonts w:ascii="Times New Roman" w:hAnsi="Times New Roman" w:cs="Times New Roman"/>
                <w:sz w:val="24"/>
                <w:szCs w:val="24"/>
              </w:rPr>
              <w:lastRenderedPageBreak/>
              <w:t>increase in droplet frequency. This is because a higher flow rate means more fluid is being pushed through the system at any given moment, resulting in more frequent droplet formation events.</w:t>
            </w:r>
          </w:p>
        </w:tc>
        <w:tc>
          <w:tcPr>
            <w:tcW w:w="1440" w:type="dxa"/>
          </w:tcPr>
          <w:p w14:paraId="16676D6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Flow rates significantly influence droplet size and frequency in microfluidic systems. As the flow rate ratio (φ = Qd/Qc) increases, the shearing force from the continuous phase dominates, leading to smaller droplets due to rapid breakup of the dispersed phase. Additionally, higher flow rates in the continuous phase can result in larger droplets, as the dispersed phase doesn't break up until it reaches the downstream section. The frequency of droplet generation also increases with higher flow rate ratios, demonstrating a </w:t>
            </w:r>
            <w:r w:rsidRPr="00F66FF2">
              <w:rPr>
                <w:rFonts w:ascii="Times New Roman" w:hAnsi="Times New Roman" w:cs="Times New Roman"/>
                <w:sz w:val="24"/>
                <w:szCs w:val="24"/>
              </w:rPr>
              <w:lastRenderedPageBreak/>
              <w:t>positive correlation. However, droplet diameter growth trends vary depending on the model and input conditions. Overall, increasing the flow rate ratio enhances droplet formation frequency and reduces droplet size due to stronger shearing forces, with complex interactions influenced by factors such as interfacial tension and channel geometry.</w:t>
            </w:r>
          </w:p>
        </w:tc>
        <w:tc>
          <w:tcPr>
            <w:tcW w:w="1440" w:type="dxa"/>
          </w:tcPr>
          <w:p w14:paraId="18DC2DA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accurately describes how flow rates affect droplet size and frequency, aligning well with the ground truth. It provides a clear explanation of the relationship between flow rate and droplet characteristics, including the impact on size and frequency. However, it does not delve into the complexities mentioned in the ground truth answer regarding the influence of factors such as interfacial tension and channel geometry. SCORE: 85</w:t>
            </w:r>
          </w:p>
        </w:tc>
        <w:tc>
          <w:tcPr>
            <w:tcW w:w="1440" w:type="dxa"/>
          </w:tcPr>
          <w:p w14:paraId="51D1475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w:t>
            </w:r>
          </w:p>
        </w:tc>
        <w:tc>
          <w:tcPr>
            <w:tcW w:w="1440" w:type="dxa"/>
          </w:tcPr>
          <w:p w14:paraId="64AA103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85.0</w:t>
            </w:r>
          </w:p>
        </w:tc>
      </w:tr>
      <w:tr w:rsidR="005F3B9C" w:rsidRPr="00F66FF2" w14:paraId="04D3EF63" w14:textId="77777777">
        <w:tc>
          <w:tcPr>
            <w:tcW w:w="1440" w:type="dxa"/>
          </w:tcPr>
          <w:p w14:paraId="7EC6154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techniques are available for droplet splitting?</w:t>
            </w:r>
          </w:p>
        </w:tc>
        <w:tc>
          <w:tcPr>
            <w:tcW w:w="1440" w:type="dxa"/>
          </w:tcPr>
          <w:p w14:paraId="102C07A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1. Manual Droplet Splitting: This method involves manually dividing a larger droplet into smaller ones using a pipette. It is time-consuming and requires careful handling to avoid contamination.</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Automated </w:t>
            </w:r>
            <w:r w:rsidRPr="00F66FF2">
              <w:rPr>
                <w:rFonts w:ascii="Times New Roman" w:hAnsi="Times New Roman" w:cs="Times New Roman"/>
                <w:sz w:val="24"/>
                <w:szCs w:val="24"/>
              </w:rPr>
              <w:lastRenderedPageBreak/>
              <w:t>Droplet Splitting: This technique uses specialized equipment like the Fluidigm C1 or BioMark HD systems, which can automatically split droplets based on the volume of each droplet's content. This method is faster and more precise than manual splitting.</w:t>
            </w:r>
            <w:r w:rsidRPr="00F66FF2">
              <w:rPr>
                <w:rFonts w:ascii="Times New Roman" w:hAnsi="Times New Roman" w:cs="Times New Roman"/>
                <w:sz w:val="24"/>
                <w:szCs w:val="24"/>
              </w:rPr>
              <w:br/>
            </w:r>
            <w:r w:rsidRPr="00F66FF2">
              <w:rPr>
                <w:rFonts w:ascii="Times New Roman" w:hAnsi="Times New Roman" w:cs="Times New Roman"/>
                <w:sz w:val="24"/>
                <w:szCs w:val="24"/>
              </w:rPr>
              <w:br/>
              <w:t>3. Acoustic Droplet Splitting: This technique uses sound waves to split droplets. The system, such as the Acouloop, generates high-frequency sound waves that cause the droplet to divide into two or more smaller droplets. This method is non-contact and can be used for a wide range of volumes and viscosities.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4. Electrical </w:t>
            </w:r>
            <w:r w:rsidRPr="00F66FF2">
              <w:rPr>
                <w:rFonts w:ascii="Times New Roman" w:hAnsi="Times New Roman" w:cs="Times New Roman"/>
                <w:sz w:val="24"/>
                <w:szCs w:val="24"/>
              </w:rPr>
              <w:lastRenderedPageBreak/>
              <w:t>Droplet Splitting: This technique uses an electric field to split droplets. The system, such as the Digital Microfluidics EDC, generates an electric field that causes the droplet to divide into two or more smaller droplets. This method is also non-contact and can be used for a wide range of volumes and viscosities.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5. Thermal Droplet Splitting: This technique uses heat to split droplets. The system, such as the TTP Labtech Mosquito, generates heat that causes the droplet to evaporate, leaving behind two or more smaller droplets. This method is contact-based and can be used for a wide range of </w:t>
            </w:r>
            <w:r w:rsidRPr="00F66FF2">
              <w:rPr>
                <w:rFonts w:ascii="Times New Roman" w:hAnsi="Times New Roman" w:cs="Times New Roman"/>
                <w:sz w:val="24"/>
                <w:szCs w:val="24"/>
              </w:rPr>
              <w:lastRenderedPageBreak/>
              <w:t>volumes and viscosities.</w:t>
            </w:r>
            <w:r w:rsidRPr="00F66FF2">
              <w:rPr>
                <w:rFonts w:ascii="Times New Roman" w:hAnsi="Times New Roman" w:cs="Times New Roman"/>
                <w:sz w:val="24"/>
                <w:szCs w:val="24"/>
              </w:rPr>
              <w:br/>
            </w:r>
            <w:r w:rsidRPr="00F66FF2">
              <w:rPr>
                <w:rFonts w:ascii="Times New Roman" w:hAnsi="Times New Roman" w:cs="Times New Roman"/>
                <w:sz w:val="24"/>
                <w:szCs w:val="24"/>
              </w:rPr>
              <w:br/>
              <w:t>6. Magnetic Droplet Splitting: This technique uses magnetic fields to split droplets. The system, such as the Magnetic Particle Technology (MPT) system, generates a magnetic field that causes the droplet to divide into two or more smaller droplets. This method is non-contact and can be used for a wide range of volumes and viscosities.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7. Optical Droplet Splitting: This technique uses light to split droplets. The system, such as the OptiDrops system, generates light that causes the droplet to divide into two or more smaller droplets. This method is non-contact and can </w:t>
            </w:r>
            <w:r w:rsidRPr="00F66FF2">
              <w:rPr>
                <w:rFonts w:ascii="Times New Roman" w:hAnsi="Times New Roman" w:cs="Times New Roman"/>
                <w:sz w:val="24"/>
                <w:szCs w:val="24"/>
              </w:rPr>
              <w:lastRenderedPageBreak/>
              <w:t>be used for a wide range of volumes and viscosities.</w:t>
            </w:r>
          </w:p>
        </w:tc>
        <w:tc>
          <w:tcPr>
            <w:tcW w:w="1440" w:type="dxa"/>
          </w:tcPr>
          <w:p w14:paraId="042EAC6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splitting techniques can be categorized into passive and active methods. Passive techniques rely on the microchannel geometry and fluid properties, such as T and Y junctions, flow focusing configurations, or introducing ribs/obstructions in the flow path. These methods </w:t>
            </w:r>
            <w:r w:rsidRPr="00F66FF2">
              <w:rPr>
                <w:rFonts w:ascii="Times New Roman" w:hAnsi="Times New Roman" w:cs="Times New Roman"/>
                <w:sz w:val="24"/>
                <w:szCs w:val="24"/>
              </w:rPr>
              <w:lastRenderedPageBreak/>
              <w:t>are simple but lack dynamic control over splitting ratios and are sensitive to flow conditions. Active techniques utilize external forces like electric, magnetic, acoustic, or thermal fields to precisely control droplet splitting. Examples include electric field-based splitting, magnetic fields for ferrofluids, acoustic radiation force, and thermocapillary methods. Active techniques offer more flexibility, enabling on-demand droplet splitting with controlled ratios, overcoming the limitations of passive methods. However, each technique has its own set of advantages and constraints depending on the application and droplet type.</w:t>
            </w:r>
          </w:p>
        </w:tc>
        <w:tc>
          <w:tcPr>
            <w:tcW w:w="1440" w:type="dxa"/>
          </w:tcPr>
          <w:p w14:paraId="0D987BE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detailed list of various techniques for droplet splitting, including manual, automated, acoustic, electrical, thermal, magnetic, and optical methods. It accurately describes each </w:t>
            </w:r>
            <w:r w:rsidRPr="00F66FF2">
              <w:rPr>
                <w:rFonts w:ascii="Times New Roman" w:hAnsi="Times New Roman" w:cs="Times New Roman"/>
                <w:sz w:val="24"/>
                <w:szCs w:val="24"/>
              </w:rPr>
              <w:lastRenderedPageBreak/>
              <w:t>technique's characteristics, advantages, and potential applications. However, the answer could be improved by providing a clear categorization of these techniques into passive and active methods as mentioned in the ground truth, and highlighting their respective strengths and limitations. SCORE: 85</w:t>
            </w:r>
          </w:p>
        </w:tc>
        <w:tc>
          <w:tcPr>
            <w:tcW w:w="1440" w:type="dxa"/>
          </w:tcPr>
          <w:p w14:paraId="2DD6254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85</w:t>
            </w:r>
          </w:p>
        </w:tc>
        <w:tc>
          <w:tcPr>
            <w:tcW w:w="1440" w:type="dxa"/>
          </w:tcPr>
          <w:p w14:paraId="0B6034B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85.0</w:t>
            </w:r>
          </w:p>
        </w:tc>
      </w:tr>
      <w:tr w:rsidR="005F3B9C" w:rsidRPr="00F66FF2" w14:paraId="5ACEF031" w14:textId="77777777">
        <w:tc>
          <w:tcPr>
            <w:tcW w:w="1440" w:type="dxa"/>
          </w:tcPr>
          <w:p w14:paraId="5193495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advantages does droplet formation by passive methods have over active methods?</w:t>
            </w:r>
          </w:p>
        </w:tc>
        <w:tc>
          <w:tcPr>
            <w:tcW w:w="1440" w:type="dxa"/>
          </w:tcPr>
          <w:p w14:paraId="1A712DB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Passive droplet formation methods have several advantages over active methods. Firstly, they are simpler and less expensive as they do not require external energy sources or complex equipment. Secondly, passive methods often produce smaller, more uniform droplets which can lead to better mixing and reaction control in various applications such as microfluidics and chemical synthesis. Lastly, passive methods tend to be safer and more environmentally friendly because they avoid the potential hazards associated with </w:t>
            </w:r>
            <w:r w:rsidRPr="00F66FF2">
              <w:rPr>
                <w:rFonts w:ascii="Times New Roman" w:hAnsi="Times New Roman" w:cs="Times New Roman"/>
                <w:sz w:val="24"/>
                <w:szCs w:val="24"/>
              </w:rPr>
              <w:lastRenderedPageBreak/>
              <w:t>high-energy sources or chemicals used in active methods.</w:t>
            </w:r>
          </w:p>
        </w:tc>
        <w:tc>
          <w:tcPr>
            <w:tcW w:w="1440" w:type="dxa"/>
          </w:tcPr>
          <w:p w14:paraId="02F3147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Passive droplet generation methods offer several advantages over active methods. They simplify device design by relying on flow rate manipulation and microchannel geometry, eliminating the need for complex external forces. This leads to cost-effectiveness and easier fabrication. Passive methods also provide precise control over droplet size, shape, and monodispersity, making them ideal for applications requiring uniform droplets. Additionally, they protect droplets from external interference and cross-contamination, </w:t>
            </w:r>
            <w:r w:rsidRPr="00F66FF2">
              <w:rPr>
                <w:rFonts w:ascii="Times New Roman" w:hAnsi="Times New Roman" w:cs="Times New Roman"/>
                <w:sz w:val="24"/>
                <w:szCs w:val="24"/>
              </w:rPr>
              <w:lastRenderedPageBreak/>
              <w:t>ensuring integrity. Passive methods can produce continuous droplet streams with uniform size distributions (1%-3% dispersity) without requiring external actuation. While they are not suitable for dynamic manipulation or "droplet-on-demand" applications, passive methods are favored for their simplicity, precision, and cost-efficiency in controlled environments.</w:t>
            </w:r>
          </w:p>
        </w:tc>
        <w:tc>
          <w:tcPr>
            <w:tcW w:w="1440" w:type="dxa"/>
          </w:tcPr>
          <w:p w14:paraId="42656E1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accurately identifies the advantages of passive droplet formation methods over active ones, including simplicity, lower cost, smaller and more uniform droplets, and safety. However, it lacks some details provided in the ground truth answer, such as precise control over droplet size and shape, protection from external interference, and the ability to produce continuous streams with uniform size distributions. SCORE: 76</w:t>
            </w:r>
          </w:p>
        </w:tc>
        <w:tc>
          <w:tcPr>
            <w:tcW w:w="1440" w:type="dxa"/>
          </w:tcPr>
          <w:p w14:paraId="483DB6D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w:t>
            </w:r>
          </w:p>
        </w:tc>
        <w:tc>
          <w:tcPr>
            <w:tcW w:w="1440" w:type="dxa"/>
          </w:tcPr>
          <w:p w14:paraId="029CF77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14D7C785" w14:textId="77777777">
        <w:tc>
          <w:tcPr>
            <w:tcW w:w="1440" w:type="dxa"/>
          </w:tcPr>
          <w:p w14:paraId="4FE15EB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do you design a device for monodisperse droplet generation?</w:t>
            </w:r>
          </w:p>
        </w:tc>
        <w:tc>
          <w:tcPr>
            <w:tcW w:w="1440" w:type="dxa"/>
          </w:tcPr>
          <w:p w14:paraId="13FB9E4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Designing a device for monodisperse droplet generation involves several steps. Here's a simplified process: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1. Choose the appropriate method for droplet generation, such as T-Tojette, Taylor </w:t>
            </w:r>
            <w:r w:rsidRPr="00F66FF2">
              <w:rPr>
                <w:rFonts w:ascii="Times New Roman" w:hAnsi="Times New Roman" w:cs="Times New Roman"/>
                <w:sz w:val="24"/>
                <w:szCs w:val="24"/>
              </w:rPr>
              <w:lastRenderedPageBreak/>
              <w:t>cone, or flow focusing. Each method has its advantages and disadvantages in terms of droplet size distribution, throughput, and compatibility with different fluids.</w:t>
            </w:r>
            <w:r w:rsidRPr="00F66FF2">
              <w:rPr>
                <w:rFonts w:ascii="Times New Roman" w:hAnsi="Times New Roman" w:cs="Times New Roman"/>
                <w:sz w:val="24"/>
                <w:szCs w:val="24"/>
              </w:rPr>
              <w:br/>
            </w:r>
            <w:r w:rsidRPr="00F66FF2">
              <w:rPr>
                <w:rFonts w:ascii="Times New Roman" w:hAnsi="Times New Roman" w:cs="Times New Roman"/>
                <w:sz w:val="24"/>
                <w:szCs w:val="24"/>
              </w:rPr>
              <w:br/>
              <w:t>2. Design the geometry of the device based on the chosen method. For example, for a T-Tojette generator, you would need to design a tee junction with specific angles and dimensions. For Taylor cone generation, you would need to create a capillary tube that forms a cone when fluid is expelled from it.</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3. Select materials for the device that are compatible with the fluids you plan to use. The materials should be non-reactive, </w:t>
            </w:r>
            <w:r w:rsidRPr="00F66FF2">
              <w:rPr>
                <w:rFonts w:ascii="Times New Roman" w:hAnsi="Times New Roman" w:cs="Times New Roman"/>
                <w:sz w:val="24"/>
                <w:szCs w:val="24"/>
              </w:rPr>
              <w:lastRenderedPageBreak/>
              <w:t>biocompatible if necessary, and able to withstand the pressure and flow conditions in the device.</w:t>
            </w:r>
            <w:r w:rsidRPr="00F66FF2">
              <w:rPr>
                <w:rFonts w:ascii="Times New Roman" w:hAnsi="Times New Roman" w:cs="Times New Roman"/>
                <w:sz w:val="24"/>
                <w:szCs w:val="24"/>
              </w:rPr>
              <w:br/>
            </w:r>
            <w:r w:rsidRPr="00F66FF2">
              <w:rPr>
                <w:rFonts w:ascii="Times New Roman" w:hAnsi="Times New Roman" w:cs="Times New Roman"/>
                <w:sz w:val="24"/>
                <w:szCs w:val="24"/>
              </w:rPr>
              <w:br/>
              <w:t>4. Implement a control system to regulate the flow rates of the fluids and the pressure within the device. This could involve pumps, valves, and pressure sensors.</w:t>
            </w:r>
            <w:r w:rsidRPr="00F66FF2">
              <w:rPr>
                <w:rFonts w:ascii="Times New Roman" w:hAnsi="Times New Roman" w:cs="Times New Roman"/>
                <w:sz w:val="24"/>
                <w:szCs w:val="24"/>
              </w:rPr>
              <w:br/>
            </w:r>
            <w:r w:rsidRPr="00F66FF2">
              <w:rPr>
                <w:rFonts w:ascii="Times New Roman" w:hAnsi="Times New Roman" w:cs="Times New Roman"/>
                <w:sz w:val="24"/>
                <w:szCs w:val="24"/>
              </w:rPr>
              <w:br/>
              <w:t>5. Test the device under various conditions to optimize droplet size, monodispersity, and throughput. This may require adjusting the geometry, flow rates, or pressure settings.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6. Validate the performance of the device by comparing the generated droplets with theoretical predictions or standards. This </w:t>
            </w:r>
            <w:r w:rsidRPr="00F66FF2">
              <w:rPr>
                <w:rFonts w:ascii="Times New Roman" w:hAnsi="Times New Roman" w:cs="Times New Roman"/>
                <w:sz w:val="24"/>
                <w:szCs w:val="24"/>
              </w:rPr>
              <w:lastRenderedPageBreak/>
              <w:t>could involve microscopic imaging, particle sizing, and other analytical techniques.</w:t>
            </w:r>
            <w:r w:rsidRPr="00F66FF2">
              <w:rPr>
                <w:rFonts w:ascii="Times New Roman" w:hAnsi="Times New Roman" w:cs="Times New Roman"/>
                <w:sz w:val="24"/>
                <w:szCs w:val="24"/>
              </w:rPr>
              <w:br/>
            </w:r>
            <w:r w:rsidRPr="00F66FF2">
              <w:rPr>
                <w:rFonts w:ascii="Times New Roman" w:hAnsi="Times New Roman" w:cs="Times New Roman"/>
                <w:sz w:val="24"/>
                <w:szCs w:val="24"/>
              </w:rPr>
              <w:br/>
              <w:t>7. Iterate on the design based on the results of the testing and validation steps to improve the device's performance.</w:t>
            </w:r>
          </w:p>
        </w:tc>
        <w:tc>
          <w:tcPr>
            <w:tcW w:w="1440" w:type="dxa"/>
          </w:tcPr>
          <w:p w14:paraId="36F4A13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To design a device for monodisperse droplet generation, two common methods are used: cross-flow and flow-focusing designs. In cross-flow designs, the continuous phase flows around the dispersed phase </w:t>
            </w:r>
            <w:r w:rsidRPr="00F66FF2">
              <w:rPr>
                <w:rFonts w:ascii="Times New Roman" w:hAnsi="Times New Roman" w:cs="Times New Roman"/>
                <w:sz w:val="24"/>
                <w:szCs w:val="24"/>
              </w:rPr>
              <w:lastRenderedPageBreak/>
              <w:t xml:space="preserve">in a constriction channel, with droplet size controlled by adjusting channel dimensions and shear stress. This method is simple but can lead to droplet damage due to shear forces or wall interactions. Flow-focusing designs, on the other hand, use sheath flows to stabilize the interface between phases, enabling smaller droplet formation with precise control over size by adjusting flow rates and orifice dimensions. This method offers high monodispersity and is less prone to droplet damage. Both designs require careful optimization of flow rates, channel dimensions, and surface tension to achieve uniform droplet sizes. The </w:t>
            </w:r>
            <w:r w:rsidRPr="00F66FF2">
              <w:rPr>
                <w:rFonts w:ascii="Times New Roman" w:hAnsi="Times New Roman" w:cs="Times New Roman"/>
                <w:sz w:val="24"/>
                <w:szCs w:val="24"/>
              </w:rPr>
              <w:lastRenderedPageBreak/>
              <w:t>choice of design depends on specific needs such as droplet size, throughput, and resistance to damage during formation.</w:t>
            </w:r>
          </w:p>
        </w:tc>
        <w:tc>
          <w:tcPr>
            <w:tcW w:w="1440" w:type="dxa"/>
          </w:tcPr>
          <w:p w14:paraId="61D9085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detailed and structured approach to designing a device for monodisperse droplet generation, including the selection of methods, materials, control systems, testing, </w:t>
            </w:r>
            <w:r w:rsidRPr="00F66FF2">
              <w:rPr>
                <w:rFonts w:ascii="Times New Roman" w:hAnsi="Times New Roman" w:cs="Times New Roman"/>
                <w:sz w:val="24"/>
                <w:szCs w:val="24"/>
              </w:rPr>
              <w:lastRenderedPageBreak/>
              <w:t>validation, and iteration. It covers various aspects relevant to the question, such as geometry design, material compatibility, flow rate regulation, and performance optimization. However, it does not directly address the two common methods mentioned in the ground truth answer (cross-flow and flow-focusing designs) or their specific characteristics, which are crucial for a comprehensive understanding of monodisperse droplet generation. SCORE: 76</w:t>
            </w:r>
          </w:p>
        </w:tc>
        <w:tc>
          <w:tcPr>
            <w:tcW w:w="1440" w:type="dxa"/>
          </w:tcPr>
          <w:p w14:paraId="5E21607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417DDEC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64BFC474" w14:textId="77777777">
        <w:tc>
          <w:tcPr>
            <w:tcW w:w="1440" w:type="dxa"/>
          </w:tcPr>
          <w:p w14:paraId="350DE34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materials are most commonly used for fabricating droplet microfluidic devices?</w:t>
            </w:r>
          </w:p>
        </w:tc>
        <w:tc>
          <w:tcPr>
            <w:tcW w:w="1440" w:type="dxa"/>
          </w:tcPr>
          <w:p w14:paraId="70D4E9D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The most commonly used materials for fabricating droplet microfluidic devices are PDMS (Polydimethylsiloxane), glass, and metals such as stainless steel or gold. These materials are chosen due to their biocompatibility, chemical resistance, and ease of fabrication.</w:t>
            </w:r>
          </w:p>
        </w:tc>
        <w:tc>
          <w:tcPr>
            <w:tcW w:w="1440" w:type="dxa"/>
          </w:tcPr>
          <w:p w14:paraId="331BCF2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The most commonly used materials for fabricating droplet microfluidic devices are PDMS (polydimethylsiloxane) and silicon-based materials. PDMS is preferred due to its ease of fabrication using soft lithography, which allows for the creation of precise and versatile microfluidic devices. This material provides high transparency, efficient sealing, and the ability to mold complex microchannels, </w:t>
            </w:r>
            <w:r w:rsidRPr="00F66FF2">
              <w:rPr>
                <w:rFonts w:ascii="Times New Roman" w:hAnsi="Times New Roman" w:cs="Times New Roman"/>
                <w:sz w:val="24"/>
                <w:szCs w:val="24"/>
              </w:rPr>
              <w:lastRenderedPageBreak/>
              <w:t>making it ideal for droplet generation and manipulation. While PDMS is dominant, alternatives such as thermoplastics (e.g., PMMA, polycarbonate), fluoropolymers (e.g., PTFE), and glass materials are also used, each offering unique benefits like better solvent resistance or mass production capabilities. Despite the variety of materials available, PDMS remains the material of choice for most droplet microfluidics applications due to its simplicity and versatility.</w:t>
            </w:r>
          </w:p>
        </w:tc>
        <w:tc>
          <w:tcPr>
            <w:tcW w:w="1440" w:type="dxa"/>
          </w:tcPr>
          <w:p w14:paraId="4CE6A9D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is mostly accurate in listing common materials used for fabricating droplet microfluidic devices, but it lacks specificity regarding the preferred material (PDMS) and does not mention silicon-based materials as a key component. It also includes metals which are not typically used for this purpose. SCORE: 41</w:t>
            </w:r>
          </w:p>
        </w:tc>
        <w:tc>
          <w:tcPr>
            <w:tcW w:w="1440" w:type="dxa"/>
          </w:tcPr>
          <w:p w14:paraId="480D759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w:t>
            </w:r>
          </w:p>
        </w:tc>
        <w:tc>
          <w:tcPr>
            <w:tcW w:w="1440" w:type="dxa"/>
          </w:tcPr>
          <w:p w14:paraId="47640FD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41.0</w:t>
            </w:r>
          </w:p>
        </w:tc>
      </w:tr>
      <w:tr w:rsidR="005F3B9C" w:rsidRPr="00F66FF2" w14:paraId="017373CF" w14:textId="77777777">
        <w:tc>
          <w:tcPr>
            <w:tcW w:w="1440" w:type="dxa"/>
          </w:tcPr>
          <w:p w14:paraId="2BE075D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advantages and limitations of using PDMS for microfluidic devices?</w:t>
            </w:r>
          </w:p>
        </w:tc>
        <w:tc>
          <w:tcPr>
            <w:tcW w:w="1440" w:type="dxa"/>
          </w:tcPr>
          <w:p w14:paraId="5D14F7C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Advantages of using Polydimethylsiloxane (PDMS) for microfluidic devices include its low cost, ease of fabrication through soft lithography, biocompatibilit</w:t>
            </w:r>
            <w:r w:rsidRPr="00F66FF2">
              <w:rPr>
                <w:rFonts w:ascii="Times New Roman" w:hAnsi="Times New Roman" w:cs="Times New Roman"/>
                <w:sz w:val="24"/>
                <w:szCs w:val="24"/>
              </w:rPr>
              <w:lastRenderedPageBreak/>
              <w:t>y, and optical transparency. PDMS is also flexible, which allows for the creation of complex geometries and channels.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   Limitations of using PDMS for microfluidic devices are primarily related to its mechanical properties. PDMS has a relatively low Young's modulus, making it prone to deformation under pressure or flow conditions. Additionally, PDMS is not chemically resistant to many solvents and reagents commonly used in laboratory settings, which can lead to device failure over time. Lastly, the bonding process of PDMS devices can be challenging and may result in </w:t>
            </w:r>
            <w:r w:rsidRPr="00F66FF2">
              <w:rPr>
                <w:rFonts w:ascii="Times New Roman" w:hAnsi="Times New Roman" w:cs="Times New Roman"/>
                <w:sz w:val="24"/>
                <w:szCs w:val="24"/>
              </w:rPr>
              <w:lastRenderedPageBreak/>
              <w:t>leaks if not performed correctly.</w:t>
            </w:r>
          </w:p>
        </w:tc>
        <w:tc>
          <w:tcPr>
            <w:tcW w:w="1440" w:type="dxa"/>
          </w:tcPr>
          <w:p w14:paraId="08720B6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Polydimethylsiloxane (PDMS) is widely used for microfluidic devices due to its several advantages, including low toxicity, biocompatibility, optical transparency, </w:t>
            </w:r>
            <w:r w:rsidRPr="00F66FF2">
              <w:rPr>
                <w:rFonts w:ascii="Times New Roman" w:hAnsi="Times New Roman" w:cs="Times New Roman"/>
                <w:sz w:val="24"/>
                <w:szCs w:val="24"/>
              </w:rPr>
              <w:lastRenderedPageBreak/>
              <w:t xml:space="preserve">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electronics. However, PDMS has limitations, such as its hydrophobic nature, which can lead to fouling in microchannels, affecting performance. Additionally, its soft elastomeric properties limit mechanical strength, and large-scale production can be challenging. Despite these drawbacks, PDMS remains a versatile and widely used </w:t>
            </w:r>
            <w:r w:rsidRPr="00F66FF2">
              <w:rPr>
                <w:rFonts w:ascii="Times New Roman" w:hAnsi="Times New Roman" w:cs="Times New Roman"/>
                <w:sz w:val="24"/>
                <w:szCs w:val="24"/>
              </w:rPr>
              <w:lastRenderedPageBreak/>
              <w:t>material, though further research is needed to address its limitations for broader applications.</w:t>
            </w:r>
          </w:p>
        </w:tc>
        <w:tc>
          <w:tcPr>
            <w:tcW w:w="1440" w:type="dxa"/>
          </w:tcPr>
          <w:p w14:paraId="1A2CF35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lists the advantages of using PDMS for microfluidic devices but misses some key points mentioned in the ground </w:t>
            </w:r>
            <w:r w:rsidRPr="00F66FF2">
              <w:rPr>
                <w:rFonts w:ascii="Times New Roman" w:hAnsi="Times New Roman" w:cs="Times New Roman"/>
                <w:sz w:val="24"/>
                <w:szCs w:val="24"/>
              </w:rPr>
              <w:lastRenderedPageBreak/>
              <w:t>truth answer, such as low toxicity and high gas permeability. It also correctly identifies the limitations of PDMS, including its mechanical properties, chemical resistance, and bonding process, but does not mention its hydrophobic nature or soft elastomeric properties. The response is clear and concise but lacks comprehensive coverage of the topic. SCORE: 51</w:t>
            </w:r>
          </w:p>
        </w:tc>
        <w:tc>
          <w:tcPr>
            <w:tcW w:w="1440" w:type="dxa"/>
          </w:tcPr>
          <w:p w14:paraId="497F566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51</w:t>
            </w:r>
          </w:p>
        </w:tc>
        <w:tc>
          <w:tcPr>
            <w:tcW w:w="1440" w:type="dxa"/>
          </w:tcPr>
          <w:p w14:paraId="3522571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51.0</w:t>
            </w:r>
          </w:p>
        </w:tc>
      </w:tr>
      <w:tr w:rsidR="005F3B9C" w:rsidRPr="00F66FF2" w14:paraId="439F0C62" w14:textId="77777777">
        <w:tc>
          <w:tcPr>
            <w:tcW w:w="1440" w:type="dxa"/>
          </w:tcPr>
          <w:p w14:paraId="452E81F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does 3D printing facilitate microfluidic device fabrication?</w:t>
            </w:r>
          </w:p>
        </w:tc>
        <w:tc>
          <w:tcPr>
            <w:tcW w:w="1440" w:type="dxa"/>
          </w:tcPr>
          <w:p w14:paraId="243DFD8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3D printing facilitates microfluidic device fabrication by enabling the creation of complex, three-dimensional structures with high precision and reproducibility. This is particularly useful in microfluidics as these devices often require intricate channels and features for fluid manipulation at small scales. The use of 3D printing allows for rapid prototyping, customization, and integration of functional components into the device design, making it a versatile tool for microfluidic research and </w:t>
            </w:r>
            <w:r w:rsidRPr="00F66FF2">
              <w:rPr>
                <w:rFonts w:ascii="Times New Roman" w:hAnsi="Times New Roman" w:cs="Times New Roman"/>
                <w:sz w:val="24"/>
                <w:szCs w:val="24"/>
              </w:rPr>
              <w:lastRenderedPageBreak/>
              <w:t>development.</w:t>
            </w:r>
          </w:p>
        </w:tc>
        <w:tc>
          <w:tcPr>
            <w:tcW w:w="1440" w:type="dxa"/>
          </w:tcPr>
          <w:p w14:paraId="793362C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3D printing revolutionizes microfluidic device fabrication by enabling the creation of complex and precise channel structures that are challenging to achieve with traditional methods like soft lithography. Techniques such as Stereolithography (SL), Multijet Modeling (MJM), and Fused Deposition Modeling (FDM) offer high resolution, complex geometries, and the integration of various components like valves and pumps. 3D printing also allows rapid prototyping, customization, and the use of diverse </w:t>
            </w:r>
            <w:r w:rsidRPr="00F66FF2">
              <w:rPr>
                <w:rFonts w:ascii="Times New Roman" w:hAnsi="Times New Roman" w:cs="Times New Roman"/>
                <w:sz w:val="24"/>
                <w:szCs w:val="24"/>
              </w:rPr>
              <w:lastRenderedPageBreak/>
              <w:t>materials for biocompatibility and transparency. Advantages over traditional methods include reduced fabrication time and labor, increased accuracy, and environmental friendliness due to the additive manufacturing process. With its ability to create hierarchical 3D configurations and integrate multiple functions, 3D printing holds great potential for advancing microfluidic device design and performance.</w:t>
            </w:r>
          </w:p>
        </w:tc>
        <w:tc>
          <w:tcPr>
            <w:tcW w:w="1440" w:type="dxa"/>
          </w:tcPr>
          <w:p w14:paraId="4361647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accurately conveys the benefits of 3D printing in microfluidic device fabrication, including precision, customization, and rapid prototyping. However, it lacks specific details about the techniques used (SL, MJM, FDM) and the advantages over traditional methods such as reduced fabrication time and labor, increased accuracy, and environmental friendliness. SCORE: 56</w:t>
            </w:r>
          </w:p>
        </w:tc>
        <w:tc>
          <w:tcPr>
            <w:tcW w:w="1440" w:type="dxa"/>
          </w:tcPr>
          <w:p w14:paraId="0A5883A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w:t>
            </w:r>
          </w:p>
        </w:tc>
        <w:tc>
          <w:tcPr>
            <w:tcW w:w="1440" w:type="dxa"/>
          </w:tcPr>
          <w:p w14:paraId="00BF3D4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10A520F5" w14:textId="77777777">
        <w:tc>
          <w:tcPr>
            <w:tcW w:w="1440" w:type="dxa"/>
          </w:tcPr>
          <w:p w14:paraId="47AAF6E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alternative materials can be used for applications involving organic solvents?</w:t>
            </w:r>
          </w:p>
        </w:tc>
        <w:tc>
          <w:tcPr>
            <w:tcW w:w="1440" w:type="dxa"/>
          </w:tcPr>
          <w:p w14:paraId="04CEBF0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Some alternative materials that can be used for applications involving organic solvents are: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1. Ionic liquids: These are salts with melting points below 100 degrees Celsius. They have low </w:t>
            </w:r>
            <w:r w:rsidRPr="00F66FF2">
              <w:rPr>
                <w:rFonts w:ascii="Times New Roman" w:hAnsi="Times New Roman" w:cs="Times New Roman"/>
                <w:sz w:val="24"/>
                <w:szCs w:val="24"/>
              </w:rPr>
              <w:lastRenderedPageBreak/>
              <w:t>volatility, high thermal stability, and excellent solvent properties.</w:t>
            </w:r>
            <w:r w:rsidRPr="00F66FF2">
              <w:rPr>
                <w:rFonts w:ascii="Times New Roman" w:hAnsi="Times New Roman" w:cs="Times New Roman"/>
                <w:sz w:val="24"/>
                <w:szCs w:val="24"/>
              </w:rPr>
              <w:br/>
            </w:r>
            <w:r w:rsidRPr="00F66FF2">
              <w:rPr>
                <w:rFonts w:ascii="Times New Roman" w:hAnsi="Times New Roman" w:cs="Times New Roman"/>
                <w:sz w:val="24"/>
                <w:szCs w:val="24"/>
              </w:rPr>
              <w:br/>
              <w:t>2. Supercritical fluids: These are substances that are above their critical temperature and pressure. Carbon dioxide is a common supercritical fluid used as an alternative to organic solvents due to its low toxicity and cost-effectiveness.</w:t>
            </w:r>
            <w:r w:rsidRPr="00F66FF2">
              <w:rPr>
                <w:rFonts w:ascii="Times New Roman" w:hAnsi="Times New Roman" w:cs="Times New Roman"/>
                <w:sz w:val="24"/>
                <w:szCs w:val="24"/>
              </w:rPr>
              <w:br/>
            </w:r>
            <w:r w:rsidRPr="00F66FF2">
              <w:rPr>
                <w:rFonts w:ascii="Times New Roman" w:hAnsi="Times New Roman" w:cs="Times New Roman"/>
                <w:sz w:val="24"/>
                <w:szCs w:val="24"/>
              </w:rPr>
              <w:br/>
              <w:t>3. Deep eutectic solvents (DES): These are a class of ionic liquids that are formed by the combination of a hydrogen bond donor (HBD) and a hydrogen bond acceptor (HBA). They have lower costs and easier synthesis compared to traditional ionic liquids.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4. Green </w:t>
            </w:r>
            <w:r w:rsidRPr="00F66FF2">
              <w:rPr>
                <w:rFonts w:ascii="Times New Roman" w:hAnsi="Times New Roman" w:cs="Times New Roman"/>
                <w:sz w:val="24"/>
                <w:szCs w:val="24"/>
              </w:rPr>
              <w:lastRenderedPageBreak/>
              <w:t>solvents: These are solvents derived from renewable resources, such as vegetable oils or sugars. Examples include ethyl lactate and butyl levulinate.</w:t>
            </w:r>
            <w:r w:rsidRPr="00F66FF2">
              <w:rPr>
                <w:rFonts w:ascii="Times New Roman" w:hAnsi="Times New Roman" w:cs="Times New Roman"/>
                <w:sz w:val="24"/>
                <w:szCs w:val="24"/>
              </w:rPr>
              <w:br/>
            </w:r>
            <w:r w:rsidRPr="00F66FF2">
              <w:rPr>
                <w:rFonts w:ascii="Times New Roman" w:hAnsi="Times New Roman" w:cs="Times New Roman"/>
                <w:sz w:val="24"/>
                <w:szCs w:val="24"/>
              </w:rPr>
              <w:br/>
              <w:t>5. Water: In some cases, water can be used as a green alternative to organic solvents, especially in reactions that are hydrophilic or where catalysts are water-soluble.</w:t>
            </w:r>
          </w:p>
        </w:tc>
        <w:tc>
          <w:tcPr>
            <w:tcW w:w="1440" w:type="dxa"/>
          </w:tcPr>
          <w:p w14:paraId="0A844C5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Several sustainable alternatives to traditional organic solvents are gaining attention for various applications. Supercritical CO2 is a non-toxic, environmentally friendly solvent, particularly useful in </w:t>
            </w:r>
            <w:r w:rsidRPr="00F66FF2">
              <w:rPr>
                <w:rFonts w:ascii="Times New Roman" w:hAnsi="Times New Roman" w:cs="Times New Roman"/>
                <w:sz w:val="24"/>
                <w:szCs w:val="24"/>
              </w:rPr>
              <w:lastRenderedPageBreak/>
              <w:t xml:space="preserve">extraction processes. Ionic liquids, which are liquid salts at room temperature, offer low vapor pressure and broad application in chemical reactions. Organic carbonates, like dimethyl carbonate, are biodegradable and non-toxic, ideal for fine chemical synthesis. Biosolvents, derived from renewable resources such as plants and bacteria, provide a greener option for extraction and cleaning. Other alternatives include fluorous solvents, non-toxic liquid polymers like polyethylene glycol (PEG), water, ethanol, methanol, and ethyl acetate. These alternatives are chosen based on their specific properties such </w:t>
            </w:r>
            <w:r w:rsidRPr="00F66FF2">
              <w:rPr>
                <w:rFonts w:ascii="Times New Roman" w:hAnsi="Times New Roman" w:cs="Times New Roman"/>
                <w:sz w:val="24"/>
                <w:szCs w:val="24"/>
              </w:rPr>
              <w:lastRenderedPageBreak/>
              <w:t>as polarity, boiling point, and environmental impact, promoting more sustainable chemical processes and reducing reliance on hazardous petroleum-based solvents.</w:t>
            </w:r>
          </w:p>
        </w:tc>
        <w:tc>
          <w:tcPr>
            <w:tcW w:w="1440" w:type="dxa"/>
          </w:tcPr>
          <w:p w14:paraId="1071475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answer provides a clear and concise list of alternative materials that can be used for applications involving organic solvents. It covers various types such as ionic liquids, </w:t>
            </w:r>
            <w:r w:rsidRPr="00F66FF2">
              <w:rPr>
                <w:rFonts w:ascii="Times New Roman" w:hAnsi="Times New Roman" w:cs="Times New Roman"/>
                <w:sz w:val="24"/>
                <w:szCs w:val="24"/>
              </w:rPr>
              <w:lastRenderedPageBreak/>
              <w:t>supercritical fluids, deep eutectic solvents, green solvents, and water, with some details on their properties and advantages. However, the response could benefit from more comprehensive information and a broader scope of alternatives, as well as a clearer connection to the specific applications they serve. The answer also lacks direct references or citations to support its claims.</w:t>
            </w:r>
            <w:r w:rsidRPr="00F66FF2">
              <w:rPr>
                <w:rFonts w:ascii="Times New Roman" w:hAnsi="Times New Roman" w:cs="Times New Roman"/>
                <w:sz w:val="24"/>
                <w:szCs w:val="24"/>
              </w:rPr>
              <w:br/>
            </w:r>
            <w:r w:rsidRPr="00F66FF2">
              <w:rPr>
                <w:rFonts w:ascii="Times New Roman" w:hAnsi="Times New Roman" w:cs="Times New Roman"/>
                <w:sz w:val="24"/>
                <w:szCs w:val="24"/>
              </w:rPr>
              <w:br/>
              <w:t>SCORE: 56</w:t>
            </w:r>
          </w:p>
        </w:tc>
        <w:tc>
          <w:tcPr>
            <w:tcW w:w="1440" w:type="dxa"/>
          </w:tcPr>
          <w:p w14:paraId="64CA0AF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3612F74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3DE4C6E3" w14:textId="77777777">
        <w:tc>
          <w:tcPr>
            <w:tcW w:w="1440" w:type="dxa"/>
          </w:tcPr>
          <w:p w14:paraId="29EE196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does device surface treatment affect droplet formation?</w:t>
            </w:r>
          </w:p>
        </w:tc>
        <w:tc>
          <w:tcPr>
            <w:tcW w:w="1440" w:type="dxa"/>
          </w:tcPr>
          <w:p w14:paraId="2E50E89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Device surface treatment significantly influences droplet formation. Surface properties such as wettability, roughness, and chemical composition can all affect how liquids spread and form droplets on a surface. For example, hydrophilic surfaces (those </w:t>
            </w:r>
            <w:r w:rsidRPr="00F66FF2">
              <w:rPr>
                <w:rFonts w:ascii="Times New Roman" w:hAnsi="Times New Roman" w:cs="Times New Roman"/>
                <w:sz w:val="24"/>
                <w:szCs w:val="24"/>
              </w:rPr>
              <w:lastRenderedPageBreak/>
              <w:t>that attract water) tend to cause liquids to spread out more evenly, while hydrophobic surfaces (those that repel water) cause liquids to form smaller, more spherical droplets due to the water's tendency to minimize contact with the surface. Additionally, rougher surfaces can trap air pockets and create larger, irregular droplets. The specific effects depend on the type of treatment and material of the device surface.</w:t>
            </w:r>
          </w:p>
        </w:tc>
        <w:tc>
          <w:tcPr>
            <w:tcW w:w="1440" w:type="dxa"/>
          </w:tcPr>
          <w:p w14:paraId="70F8E6B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Surface treatment of PDMS microfluidic devices plays a critical role in determining droplet formation and stability. PDMS is naturally hydrophobic, suitable for generating water-in-oil (W/O) droplets but not oil-in-water (O/W) droplets. To generate O/W </w:t>
            </w:r>
            <w:r w:rsidRPr="00F66FF2">
              <w:rPr>
                <w:rFonts w:ascii="Times New Roman" w:hAnsi="Times New Roman" w:cs="Times New Roman"/>
                <w:sz w:val="24"/>
                <w:szCs w:val="24"/>
              </w:rPr>
              <w:lastRenderedPageBreak/>
              <w:t xml:space="preserve">droplets, selective hydrophilic treatment is required. The researchers employed two methods: manual PVA deposition after plasma treatment, and a simultaneous approach combining PVA injection with on-chip plasma treatment. The latter method enables precise wettability patterning, allowing for both W/O and O/W droplet formation within the same device. The plasma treatment increases surface energy, making the PDMS hydrophilic, while PVA deposition stabilizes the coating, ensuring long-term device use. This technique provides controllable droplet sizes and stable double emulsion </w:t>
            </w:r>
            <w:r w:rsidRPr="00F66FF2">
              <w:rPr>
                <w:rFonts w:ascii="Times New Roman" w:hAnsi="Times New Roman" w:cs="Times New Roman"/>
                <w:sz w:val="24"/>
                <w:szCs w:val="24"/>
              </w:rPr>
              <w:lastRenderedPageBreak/>
              <w:t>formation, with the ability to manipulate droplet characteristics by adjusting flow rates. The method also allows for reliable, reproducible results, making it a powerful tool for droplet microfluidic applications.</w:t>
            </w:r>
          </w:p>
        </w:tc>
        <w:tc>
          <w:tcPr>
            <w:tcW w:w="1440" w:type="dxa"/>
          </w:tcPr>
          <w:p w14:paraId="17B6E05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explanation of how device surface treatment affects droplet formation, discussing various factors such as wettability, roughness, and chemical composition. It also mentions the specific </w:t>
            </w:r>
            <w:r w:rsidRPr="00F66FF2">
              <w:rPr>
                <w:rFonts w:ascii="Times New Roman" w:hAnsi="Times New Roman" w:cs="Times New Roman"/>
                <w:sz w:val="24"/>
                <w:szCs w:val="24"/>
              </w:rPr>
              <w:lastRenderedPageBreak/>
              <w:t>effects on hydrophilic and hydrophobic surfaces, as well as the impact of surface roughness. However, it does not specifically address the context of PDMS microfluidic devices or the methods used to achieve selective hydrophilic treatment, which is a key aspect of the ground truth answer. SCORE: 55</w:t>
            </w:r>
          </w:p>
        </w:tc>
        <w:tc>
          <w:tcPr>
            <w:tcW w:w="1440" w:type="dxa"/>
          </w:tcPr>
          <w:p w14:paraId="5DC9C49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55</w:t>
            </w:r>
          </w:p>
        </w:tc>
        <w:tc>
          <w:tcPr>
            <w:tcW w:w="1440" w:type="dxa"/>
          </w:tcPr>
          <w:p w14:paraId="2088DF2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55.00000000000001</w:t>
            </w:r>
          </w:p>
        </w:tc>
      </w:tr>
      <w:tr w:rsidR="005F3B9C" w:rsidRPr="00F66FF2" w14:paraId="530AF6F2" w14:textId="77777777">
        <w:tc>
          <w:tcPr>
            <w:tcW w:w="1440" w:type="dxa"/>
          </w:tcPr>
          <w:p w14:paraId="0CAEBA6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bonding techniques are used to seal microfluidic channels?</w:t>
            </w:r>
          </w:p>
        </w:tc>
        <w:tc>
          <w:tcPr>
            <w:tcW w:w="1440" w:type="dxa"/>
          </w:tcPr>
          <w:p w14:paraId="26319CE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The bonding techniques used to seal microfluidic channels include:</w:t>
            </w:r>
            <w:r w:rsidRPr="00F66FF2">
              <w:rPr>
                <w:rFonts w:ascii="Times New Roman" w:hAnsi="Times New Roman" w:cs="Times New Roman"/>
                <w:sz w:val="24"/>
                <w:szCs w:val="24"/>
              </w:rPr>
              <w:br/>
            </w:r>
            <w:r w:rsidRPr="00F66FF2">
              <w:rPr>
                <w:rFonts w:ascii="Times New Roman" w:hAnsi="Times New Roman" w:cs="Times New Roman"/>
                <w:sz w:val="24"/>
                <w:szCs w:val="24"/>
              </w:rPr>
              <w:br/>
              <w:t>1. Thermal Bonding: This is the most common method, where two parts are heated above their glass transition temperature (Tg) and then pressed together.</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UV-Curing or Photochemical Bonding: A photosensitive adhesive is applied to the channel walls, and the device </w:t>
            </w:r>
            <w:r w:rsidRPr="00F66FF2">
              <w:rPr>
                <w:rFonts w:ascii="Times New Roman" w:hAnsi="Times New Roman" w:cs="Times New Roman"/>
                <w:sz w:val="24"/>
                <w:szCs w:val="24"/>
              </w:rPr>
              <w:lastRenderedPageBreak/>
              <w:t>is exposed to ultraviolet light, causing the adhesive to cure and bond the channels together.</w:t>
            </w:r>
            <w:r w:rsidRPr="00F66FF2">
              <w:rPr>
                <w:rFonts w:ascii="Times New Roman" w:hAnsi="Times New Roman" w:cs="Times New Roman"/>
                <w:sz w:val="24"/>
                <w:szCs w:val="24"/>
              </w:rPr>
              <w:br/>
            </w:r>
            <w:r w:rsidRPr="00F66FF2">
              <w:rPr>
                <w:rFonts w:ascii="Times New Roman" w:hAnsi="Times New Roman" w:cs="Times New Roman"/>
                <w:sz w:val="24"/>
                <w:szCs w:val="24"/>
              </w:rPr>
              <w:br/>
              <w:t>3. Solvent Bonding: This method involves the use of a solvent that dissolves a layer on one side of the channel, allowing the two sides to bond when they are brought into contact.</w:t>
            </w:r>
            <w:r w:rsidRPr="00F66FF2">
              <w:rPr>
                <w:rFonts w:ascii="Times New Roman" w:hAnsi="Times New Roman" w:cs="Times New Roman"/>
                <w:sz w:val="24"/>
                <w:szCs w:val="24"/>
              </w:rPr>
              <w:br/>
            </w:r>
            <w:r w:rsidRPr="00F66FF2">
              <w:rPr>
                <w:rFonts w:ascii="Times New Roman" w:hAnsi="Times New Roman" w:cs="Times New Roman"/>
                <w:sz w:val="24"/>
                <w:szCs w:val="24"/>
              </w:rPr>
              <w:br/>
              <w:t>4. Plasma Bonding: A plasma is used to activate the surface of the channels, promoting chemical bonds between them upon contact.</w:t>
            </w:r>
            <w:r w:rsidRPr="00F66FF2">
              <w:rPr>
                <w:rFonts w:ascii="Times New Roman" w:hAnsi="Times New Roman" w:cs="Times New Roman"/>
                <w:sz w:val="24"/>
                <w:szCs w:val="24"/>
              </w:rPr>
              <w:br/>
            </w:r>
            <w:r w:rsidRPr="00F66FF2">
              <w:rPr>
                <w:rFonts w:ascii="Times New Roman" w:hAnsi="Times New Roman" w:cs="Times New Roman"/>
                <w:sz w:val="24"/>
                <w:szCs w:val="24"/>
              </w:rPr>
              <w:br/>
              <w:t>5. Click Chemistry: This method uses reversible or irreversible chemical reactions to bond the channel walls together.</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Each technique </w:t>
            </w:r>
            <w:r w:rsidRPr="00F66FF2">
              <w:rPr>
                <w:rFonts w:ascii="Times New Roman" w:hAnsi="Times New Roman" w:cs="Times New Roman"/>
                <w:sz w:val="24"/>
                <w:szCs w:val="24"/>
              </w:rPr>
              <w:lastRenderedPageBreak/>
              <w:t>has its advantages and disadvantages in terms of cost, speed, precision, and compatibility with different materials.</w:t>
            </w:r>
          </w:p>
        </w:tc>
        <w:tc>
          <w:tcPr>
            <w:tcW w:w="1440" w:type="dxa"/>
          </w:tcPr>
          <w:p w14:paraId="585DB03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Several bonding techniques are employed to seal microfluidic channels, each suited to different materials. Thermal fusion bonding involves compressing thermoplastic substrates at temperatures near their glass transition point, allowing them to fuse upon cooling. Chemical bonding creates covalent bonds between substrate surfaces through chemical reactions, while solvent bonding uses solvents to </w:t>
            </w:r>
            <w:r w:rsidRPr="00F66FF2">
              <w:rPr>
                <w:rFonts w:ascii="Times New Roman" w:hAnsi="Times New Roman" w:cs="Times New Roman"/>
                <w:sz w:val="24"/>
                <w:szCs w:val="24"/>
              </w:rPr>
              <w:lastRenderedPageBreak/>
              <w:t>dissolve the materials partially, promoting adhesion through interdiffusion. For PDMS devices, oxygen plasma treatment is commonly used to make surfaces reactive, enabling irreversible bonding when in contact with another PDMS or glass piece. Additionally, corona wand bonding offers a less expensive alternative to oxygen plasma treatment, though it is less consistent. The choice of bonding technique depends on material properties, bond strength requirements, and available equipment, all of which are crucial for the successful fabrication of microfluidic devices.</w:t>
            </w:r>
          </w:p>
        </w:tc>
        <w:tc>
          <w:tcPr>
            <w:tcW w:w="1440" w:type="dxa"/>
          </w:tcPr>
          <w:p w14:paraId="1D3F48A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lists various bonding techniques used to seal microfluidic channels (Thermal Bonding, UV-Curing or Photochemical Bonding, Solvent Bonding, Plasma Bonding, and Click Chemistry) and provides a brief description of each. However, the answer lacks depth in explaining the advantages and disadvantages </w:t>
            </w:r>
            <w:r w:rsidRPr="00F66FF2">
              <w:rPr>
                <w:rFonts w:ascii="Times New Roman" w:hAnsi="Times New Roman" w:cs="Times New Roman"/>
                <w:sz w:val="24"/>
                <w:szCs w:val="24"/>
              </w:rPr>
              <w:lastRenderedPageBreak/>
              <w:t>of these methods, as well as their specific applications and limitations. The response also does not provide a clear connection to the ground truth, which discusses the suitability of different techniques for various materials and the importance of material properties in choosing the appropriate bonding method. SCORE: 46</w:t>
            </w:r>
          </w:p>
        </w:tc>
        <w:tc>
          <w:tcPr>
            <w:tcW w:w="1440" w:type="dxa"/>
          </w:tcPr>
          <w:p w14:paraId="1FD36B3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0CC3EA9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30127A24" w14:textId="77777777">
        <w:tc>
          <w:tcPr>
            <w:tcW w:w="1440" w:type="dxa"/>
          </w:tcPr>
          <w:p w14:paraId="66B0912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challenges arise when fabricating complex microfluidic geometries?</w:t>
            </w:r>
          </w:p>
        </w:tc>
        <w:tc>
          <w:tcPr>
            <w:tcW w:w="1440" w:type="dxa"/>
          </w:tcPr>
          <w:p w14:paraId="1EBE87C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1. Precision and Repeatability: Fabricating complex microfluidic geometries requires high precision and repeatability, as even small deviations can significantly impact the performance of the device.</w:t>
            </w:r>
            <w:r w:rsidRPr="00F66FF2">
              <w:rPr>
                <w:rFonts w:ascii="Times New Roman" w:hAnsi="Times New Roman" w:cs="Times New Roman"/>
                <w:sz w:val="24"/>
                <w:szCs w:val="24"/>
              </w:rPr>
              <w:br/>
            </w:r>
            <w:r w:rsidRPr="00F66FF2">
              <w:rPr>
                <w:rFonts w:ascii="Times New Roman" w:hAnsi="Times New Roman" w:cs="Times New Roman"/>
                <w:sz w:val="24"/>
                <w:szCs w:val="24"/>
              </w:rPr>
              <w:br/>
              <w:t>2. Material Selection: Choosing appropriate materials that are biocompatible, optically transparent, and mechanically robust is crucial for applications in life sciences.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3. Integration of Multiple Components: Incorporating multiple functional components </w:t>
            </w:r>
            <w:r w:rsidRPr="00F66FF2">
              <w:rPr>
                <w:rFonts w:ascii="Times New Roman" w:hAnsi="Times New Roman" w:cs="Times New Roman"/>
                <w:sz w:val="24"/>
                <w:szCs w:val="24"/>
              </w:rPr>
              <w:lastRenderedPageBreak/>
              <w:t>such as valves, pumps, sensors, and actuators into a single microfluidic device can be challenging due to the need for precise alignment and integration.</w:t>
            </w:r>
            <w:r w:rsidRPr="00F66FF2">
              <w:rPr>
                <w:rFonts w:ascii="Times New Roman" w:hAnsi="Times New Roman" w:cs="Times New Roman"/>
                <w:sz w:val="24"/>
                <w:szCs w:val="24"/>
              </w:rPr>
              <w:br/>
            </w:r>
            <w:r w:rsidRPr="00F66FF2">
              <w:rPr>
                <w:rFonts w:ascii="Times New Roman" w:hAnsi="Times New Roman" w:cs="Times New Roman"/>
                <w:sz w:val="24"/>
                <w:szCs w:val="24"/>
              </w:rPr>
              <w:br/>
              <w:t>4. Scalability: Scaling up the fabrication process to produce large numbers of devices while maintaining consistency in geometry and performance is another challenge.</w:t>
            </w:r>
            <w:r w:rsidRPr="00F66FF2">
              <w:rPr>
                <w:rFonts w:ascii="Times New Roman" w:hAnsi="Times New Roman" w:cs="Times New Roman"/>
                <w:sz w:val="24"/>
                <w:szCs w:val="24"/>
              </w:rPr>
              <w:br/>
            </w:r>
            <w:r w:rsidRPr="00F66FF2">
              <w:rPr>
                <w:rFonts w:ascii="Times New Roman" w:hAnsi="Times New Roman" w:cs="Times New Roman"/>
                <w:sz w:val="24"/>
                <w:szCs w:val="24"/>
              </w:rPr>
              <w:br/>
              <w:t>5. Cost-Effectiveness: Achieving cost-effective mass production of microfluidic devices remains a significant hurdle, as many current fabrication methods are labor-intensive and expensive.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6. Functional Verification: Ensuring the proper functioning of </w:t>
            </w:r>
            <w:r w:rsidRPr="00F66FF2">
              <w:rPr>
                <w:rFonts w:ascii="Times New Roman" w:hAnsi="Times New Roman" w:cs="Times New Roman"/>
                <w:sz w:val="24"/>
                <w:szCs w:val="24"/>
              </w:rPr>
              <w:lastRenderedPageBreak/>
              <w:t>the device after fabrication is essential, which may require specialized equipment and techniques for testing and characterization.</w:t>
            </w:r>
          </w:p>
        </w:tc>
        <w:tc>
          <w:tcPr>
            <w:tcW w:w="1440" w:type="dxa"/>
          </w:tcPr>
          <w:p w14:paraId="0E6C81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Fabricating complex microfluidic geometries presents several challenges, including controlling wettability in intricate channel structures, which is critical for fluid flow and droplet formation. Additionally, scaling up microfabrication processes for commercial applications requires cost-effective techniques and materials. Current droplet generation methods mainly produce single emulsions, limiting their use in applications that require multiple or complex emulsions. Moreover, </w:t>
            </w:r>
            <w:r w:rsidRPr="00F66FF2">
              <w:rPr>
                <w:rFonts w:ascii="Times New Roman" w:hAnsi="Times New Roman" w:cs="Times New Roman"/>
                <w:sz w:val="24"/>
                <w:szCs w:val="24"/>
              </w:rPr>
              <w:lastRenderedPageBreak/>
              <w:t>droplet microfluidics faces limitations in producing diverse and functional nano-scale materials compared to other methods. Conventional lithography techniques, which are restricted to rectangular cross-sections, struggle with creating complex 3D geometries. Although advancements like 3D printing and stacking methods offer solutions, effective mixing strategies and versatile fabrication of 3D networks with the required features remain significant hurdles in the field. Addressing these challenges will require innovative approaches and collaboration across various disciplines.</w:t>
            </w:r>
          </w:p>
        </w:tc>
        <w:tc>
          <w:tcPr>
            <w:tcW w:w="1440" w:type="dxa"/>
          </w:tcPr>
          <w:p w14:paraId="73A3085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list of challenges associated with fabricating complex microfluidic geometries, including precision and repeatability, material selection, integration of multiple components, scalability, cost-effectiveness, and functional verification. However, the answer lacks depth and context compared to the ground truth answer, which provides more nuanced information on specific challenges </w:t>
            </w:r>
            <w:r w:rsidRPr="00F66FF2">
              <w:rPr>
                <w:rFonts w:ascii="Times New Roman" w:hAnsi="Times New Roman" w:cs="Times New Roman"/>
                <w:sz w:val="24"/>
                <w:szCs w:val="24"/>
              </w:rPr>
              <w:lastRenderedPageBreak/>
              <w:t>such as controlling wettability in intricate channel structures, limitations in droplet generation methods, and difficulties with creating complex 3D geometries using conventional lithography techniques.</w:t>
            </w:r>
            <w:r w:rsidRPr="00F66FF2">
              <w:rPr>
                <w:rFonts w:ascii="Times New Roman" w:hAnsi="Times New Roman" w:cs="Times New Roman"/>
                <w:sz w:val="24"/>
                <w:szCs w:val="24"/>
              </w:rPr>
              <w:br/>
            </w:r>
            <w:r w:rsidRPr="00F66FF2">
              <w:rPr>
                <w:rFonts w:ascii="Times New Roman" w:hAnsi="Times New Roman" w:cs="Times New Roman"/>
                <w:sz w:val="24"/>
                <w:szCs w:val="24"/>
              </w:rPr>
              <w:br/>
              <w:t>SCORE: 56</w:t>
            </w:r>
          </w:p>
        </w:tc>
        <w:tc>
          <w:tcPr>
            <w:tcW w:w="1440" w:type="dxa"/>
          </w:tcPr>
          <w:p w14:paraId="508499C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0A0D020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4F94F66B" w14:textId="77777777">
        <w:tc>
          <w:tcPr>
            <w:tcW w:w="1440" w:type="dxa"/>
          </w:tcPr>
          <w:p w14:paraId="4FE47D2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do you fabricate devices capable of handling multiphase flows?</w:t>
            </w:r>
          </w:p>
        </w:tc>
        <w:tc>
          <w:tcPr>
            <w:tcW w:w="1440" w:type="dxa"/>
          </w:tcPr>
          <w:p w14:paraId="0BA17B3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Fabricating devices for handling multiphase flows involves several steps. First, the design of the device should consider the specific properties and behavior of each phase (liquid, gas, or solid) in the flow. Second, materials suitable for handling these phases must be selected. Third, manufacturing techniques such as 3D printing, casting, machining, or assembly are used to create the device. Lastly, testing and optimization are crucial to ensure the device functions </w:t>
            </w:r>
            <w:r w:rsidRPr="00F66FF2">
              <w:rPr>
                <w:rFonts w:ascii="Times New Roman" w:hAnsi="Times New Roman" w:cs="Times New Roman"/>
                <w:sz w:val="24"/>
                <w:szCs w:val="24"/>
              </w:rPr>
              <w:lastRenderedPageBreak/>
              <w:t>effectively under various multiphase flow conditions.</w:t>
            </w:r>
          </w:p>
        </w:tc>
        <w:tc>
          <w:tcPr>
            <w:tcW w:w="1440" w:type="dxa"/>
          </w:tcPr>
          <w:p w14:paraId="4CFFA14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Fabricating devices for handling multiphase flows involves several techniques and considerations. Key approaches include advanced micromanufacturing methods such as 3D printing, which eliminates the need for bonding processes, and flow-focusing techniques, which use nozzles and sheath fluids to control droplet formation. Controlling wettability is crucial for generating specific droplet types, while parallelization of droplet generators enhances </w:t>
            </w:r>
            <w:r w:rsidRPr="00F66FF2">
              <w:rPr>
                <w:rFonts w:ascii="Times New Roman" w:hAnsi="Times New Roman" w:cs="Times New Roman"/>
                <w:sz w:val="24"/>
                <w:szCs w:val="24"/>
              </w:rPr>
              <w:lastRenderedPageBreak/>
              <w:t>production scalability. Challenges include ensuring even fluid distribution, integrating various components like valves and connectors, and addressing the lack of standardized design rules. Additionally, methods like consecutive capillary assemblies and external forces (e.g., pneumatic or electrical control) can be employed to create complex emulsions. Through careful design and optimization, efficient fabrication of multiphase flow devices for applications such as droplet generation can be achieved.</w:t>
            </w:r>
          </w:p>
        </w:tc>
        <w:tc>
          <w:tcPr>
            <w:tcW w:w="1440" w:type="dxa"/>
          </w:tcPr>
          <w:p w14:paraId="05D9F2A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overview of the steps involved in fabricating devices capable of handling multiphase flows. It correctly identifies key considerations, materials, and manufacturing techniques, including 3D printing, casting, machining, and assembly. However, it lacks specific details on advanced micromanufacturing methods such as flow-focusing techniques, controlling </w:t>
            </w:r>
            <w:r w:rsidRPr="00F66FF2">
              <w:rPr>
                <w:rFonts w:ascii="Times New Roman" w:hAnsi="Times New Roman" w:cs="Times New Roman"/>
                <w:sz w:val="24"/>
                <w:szCs w:val="24"/>
              </w:rPr>
              <w:lastRenderedPageBreak/>
              <w:t>wettability, parallelization of droplet generators, and the challenges associated with multiphase flow device fabrication. The response also does not address the importance of standardized design rules or the use of consecutive capillary assemblies and external forces in creating complex emulsions. SCORE: 46</w:t>
            </w:r>
          </w:p>
        </w:tc>
        <w:tc>
          <w:tcPr>
            <w:tcW w:w="1440" w:type="dxa"/>
          </w:tcPr>
          <w:p w14:paraId="153F12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2FA7B34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45E9FCA5" w14:textId="77777777">
        <w:tc>
          <w:tcPr>
            <w:tcW w:w="1440" w:type="dxa"/>
          </w:tcPr>
          <w:p w14:paraId="20BE41F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is the impact of channel roughness on droplet formation and behavior?</w:t>
            </w:r>
          </w:p>
        </w:tc>
        <w:tc>
          <w:tcPr>
            <w:tcW w:w="1440" w:type="dxa"/>
          </w:tcPr>
          <w:p w14:paraId="3DF6359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Channel roughness significantly affects droplet formation and behavior. Rough surfaces can induce </w:t>
            </w:r>
            <w:r w:rsidRPr="00F66FF2">
              <w:rPr>
                <w:rFonts w:ascii="Times New Roman" w:hAnsi="Times New Roman" w:cs="Times New Roman"/>
                <w:sz w:val="24"/>
                <w:szCs w:val="24"/>
              </w:rPr>
              <w:lastRenderedPageBreak/>
              <w:t>instabilities in the fluid flow, leading to the breakup of the fluid into droplets. The size, number, and distribution of these droplets can be influenced by the magnitude and spatial pattern of the surface roughness. Additionally, the interaction between the droplets and the rough surface can alter the trajectory and velocity of the droplets, affecting their deformation, coalescence, and evaporation.</w:t>
            </w:r>
          </w:p>
        </w:tc>
        <w:tc>
          <w:tcPr>
            <w:tcW w:w="1440" w:type="dxa"/>
          </w:tcPr>
          <w:p w14:paraId="2972C1E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impact of channel roughness on droplet formation and behavior is a key factor in microfluidics. </w:t>
            </w:r>
            <w:r w:rsidRPr="00F66FF2">
              <w:rPr>
                <w:rFonts w:ascii="Times New Roman" w:hAnsi="Times New Roman" w:cs="Times New Roman"/>
                <w:sz w:val="24"/>
                <w:szCs w:val="24"/>
              </w:rPr>
              <w:lastRenderedPageBreak/>
              <w:t xml:space="preserve">Studies indicate that surface roughness can significantly affect droplet dynamics, such as movement, spreading, and stability. For example, increased roughness can hinder droplet spreading and prevent secondary droplet formation by altering flow dynamics and the contact line. Additionally, vibration and surface structure play roles in influencing droplet impact and splash behavior. Rougher surfaces tend to reduce spreading, while smoother surfaces may enhance it. Surface wettability also interacts with roughness to further complicate droplet behavior. Overall, channel roughness </w:t>
            </w:r>
            <w:r w:rsidRPr="00F66FF2">
              <w:rPr>
                <w:rFonts w:ascii="Times New Roman" w:hAnsi="Times New Roman" w:cs="Times New Roman"/>
                <w:sz w:val="24"/>
                <w:szCs w:val="24"/>
              </w:rPr>
              <w:lastRenderedPageBreak/>
              <w:t>introduces complexity to droplet dynamics, with its effects varying based on factors like roughness level, fluid type, and external conditions, highlighting the need for further research in this area for better understanding and optimization in microfluidic applications.</w:t>
            </w:r>
          </w:p>
        </w:tc>
        <w:tc>
          <w:tcPr>
            <w:tcW w:w="1440" w:type="dxa"/>
          </w:tcPr>
          <w:p w14:paraId="3286029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explanation of how channel roughness affects droplet formation and </w:t>
            </w:r>
            <w:r w:rsidRPr="00F66FF2">
              <w:rPr>
                <w:rFonts w:ascii="Times New Roman" w:hAnsi="Times New Roman" w:cs="Times New Roman"/>
                <w:sz w:val="24"/>
                <w:szCs w:val="24"/>
              </w:rPr>
              <w:lastRenderedPageBreak/>
              <w:t>behavior, including its impact on fluid flow instability, droplet size, distribution, deformation, coalescence, and evaporation. However, it lacks specific details about the interaction between surface wettability and roughness, as well as the effects of vibration and surface structure on droplet dynamics. The response also does not mention the varying effects of roughness level, fluid type, and external conditions on droplet behavior. SCORE: 56</w:t>
            </w:r>
          </w:p>
        </w:tc>
        <w:tc>
          <w:tcPr>
            <w:tcW w:w="1440" w:type="dxa"/>
          </w:tcPr>
          <w:p w14:paraId="5A1EAA8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6581F6E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5EDD3E69" w14:textId="77777777">
        <w:tc>
          <w:tcPr>
            <w:tcW w:w="1440" w:type="dxa"/>
          </w:tcPr>
          <w:p w14:paraId="3C8E220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sensors be integrated into droplet microfluidic devices during fabrication?</w:t>
            </w:r>
          </w:p>
        </w:tc>
        <w:tc>
          <w:tcPr>
            <w:tcW w:w="1440" w:type="dxa"/>
          </w:tcPr>
          <w:p w14:paraId="33BC497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Sensors can be integrated into droplet microfluidic devices during fabrication through several methods. One common approach is to incorporate the sensors directly into the device's design, such as using photolithography or 3D printing techniques to create channels and reservoirs for the sensor components. Another method is to use micro-assembly techniques to </w:t>
            </w:r>
            <w:r w:rsidRPr="00F66FF2">
              <w:rPr>
                <w:rFonts w:ascii="Times New Roman" w:hAnsi="Times New Roman" w:cs="Times New Roman"/>
                <w:sz w:val="24"/>
                <w:szCs w:val="24"/>
              </w:rPr>
              <w:lastRenderedPageBreak/>
              <w:t>place prefabricated sensors onto the device after initial fabrication. Additionally, some devices can be designed with modular components that allow for easy integration of sensors post-fabrication. The specific approach used depends on factors such as the type of sensor, the desired functionality, and the fabrication method employed for the microfluidic device.</w:t>
            </w:r>
          </w:p>
        </w:tc>
        <w:tc>
          <w:tcPr>
            <w:tcW w:w="1440" w:type="dxa"/>
          </w:tcPr>
          <w:p w14:paraId="595A91A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Integrating sensors into droplet microfluidic devices during fabrication is a complex process that requires advanced microfabrication techniques and careful material selection. For successful integration, precision in manufacturing is crucial, as it often involves combining different microfluidic units, such as droplet generation and detection units, on a single chip. </w:t>
            </w:r>
            <w:r w:rsidRPr="00F66FF2">
              <w:rPr>
                <w:rFonts w:ascii="Times New Roman" w:hAnsi="Times New Roman" w:cs="Times New Roman"/>
                <w:sz w:val="24"/>
                <w:szCs w:val="24"/>
              </w:rPr>
              <w:lastRenderedPageBreak/>
              <w:t xml:space="preserve">Various techniques like photolithography, soft lithography, and direct integration methods can be used, depending on the type of sensor (e.g., optical or electrochemical). The fabrication process also needs to account for material compatibility, sensor functionality, and alignment to ensure reliable performance. Additionally, sensor integration may face challenges such as maintaining stability within the microfluidic environment and minimizing interference with fluid flow. By considering these factors, sensors can be effectively integrated into droplet microfluidic devices for applications like chemical reactions and </w:t>
            </w:r>
            <w:r w:rsidRPr="00F66FF2">
              <w:rPr>
                <w:rFonts w:ascii="Times New Roman" w:hAnsi="Times New Roman" w:cs="Times New Roman"/>
                <w:sz w:val="24"/>
                <w:szCs w:val="24"/>
              </w:rPr>
              <w:lastRenderedPageBreak/>
              <w:t>biological detection.</w:t>
            </w:r>
          </w:p>
        </w:tc>
        <w:tc>
          <w:tcPr>
            <w:tcW w:w="1440" w:type="dxa"/>
          </w:tcPr>
          <w:p w14:paraId="0291809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overview of methods to integrate sensors into droplet microfluidic devices during fabrication, including direct integration, micro-assembly, and modular components. However, it lacks the depth and nuance provided in the ground truth answer regarding the </w:t>
            </w:r>
            <w:r w:rsidRPr="00F66FF2">
              <w:rPr>
                <w:rFonts w:ascii="Times New Roman" w:hAnsi="Times New Roman" w:cs="Times New Roman"/>
                <w:sz w:val="24"/>
                <w:szCs w:val="24"/>
              </w:rPr>
              <w:lastRenderedPageBreak/>
              <w:t>complexity of the process, material selection, and potential challenges. SCORE: 56</w:t>
            </w:r>
          </w:p>
        </w:tc>
        <w:tc>
          <w:tcPr>
            <w:tcW w:w="1440" w:type="dxa"/>
          </w:tcPr>
          <w:p w14:paraId="22FEF60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2A32185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6B322760" w14:textId="77777777">
        <w:tc>
          <w:tcPr>
            <w:tcW w:w="1440" w:type="dxa"/>
          </w:tcPr>
          <w:p w14:paraId="68B03CC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are droplet microfluidic devices used for single-cell analysis?</w:t>
            </w:r>
          </w:p>
        </w:tc>
        <w:tc>
          <w:tcPr>
            <w:tcW w:w="1440" w:type="dxa"/>
          </w:tcPr>
          <w:p w14:paraId="4C196B9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 devices are utilized for single-cell analysis by encapsulating individual cells in tiny droplets. This process, known as droplet-based microfluidics, allows for the isolation and manipulation of single cells within a large population. Each cell is contained in its own droplet, which can then be transported, sorted, mixed, or analyzed independently.</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These devices are particularly useful for applications such as gene expression analysis, protein quantification, and cell-to-cell variation studies. They enable high-throughput single-cell analysis with </w:t>
            </w:r>
            <w:r w:rsidRPr="00F66FF2">
              <w:rPr>
                <w:rFonts w:ascii="Times New Roman" w:hAnsi="Times New Roman" w:cs="Times New Roman"/>
                <w:sz w:val="24"/>
                <w:szCs w:val="24"/>
              </w:rPr>
              <w:lastRenderedPageBreak/>
              <w:t>minimal sample manipulation, reducing the risk of contamination and ensuring accurate results. Additionally, droplet microfluidics can be combined with other technologies like flow cytometry or next-generation sequencing to provide comprehensive insights into cellular behavior at a single-cell level.</w:t>
            </w:r>
          </w:p>
        </w:tc>
        <w:tc>
          <w:tcPr>
            <w:tcW w:w="1440" w:type="dxa"/>
          </w:tcPr>
          <w:p w14:paraId="0640BDD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 devices are widely used for single-cell analysis due to their ability to encapsulate individual cells within tiny droplets, allowing for high-throughput and precise experimentation. These devices work by generating microdroplets in a fluid flow, each containing a single cell along with reagents needed for analysis, such as enzymes, antibodies, or primers. This allows for the isolation of cells in a controlled environment, enabling high-resolution studies of gene expression, protein profiling, and cellular responses. The compartmentalized nature of droplets also </w:t>
            </w:r>
            <w:r w:rsidRPr="00F66FF2">
              <w:rPr>
                <w:rFonts w:ascii="Times New Roman" w:hAnsi="Times New Roman" w:cs="Times New Roman"/>
                <w:sz w:val="24"/>
                <w:szCs w:val="24"/>
              </w:rPr>
              <w:lastRenderedPageBreak/>
              <w:t>reduces cross-contamination between samples. Moreover, the small size and scalability of droplet microfluidics make it possible to perform large-scale, parallel analysis of thousands of single cells in a short amount of time. This technology has applications in genomics, proteomics, and drug screening, facilitating insights into cell heterogeneity and the identification of rare cell populations.</w:t>
            </w:r>
            <w:r w:rsidRPr="00F66FF2">
              <w:rPr>
                <w:rFonts w:ascii="Times New Roman" w:hAnsi="Times New Roman" w:cs="Times New Roman"/>
                <w:sz w:val="24"/>
                <w:szCs w:val="24"/>
              </w:rPr>
              <w:br/>
            </w:r>
          </w:p>
        </w:tc>
        <w:tc>
          <w:tcPr>
            <w:tcW w:w="1440" w:type="dxa"/>
          </w:tcPr>
          <w:p w14:paraId="7CBFE05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describes the use of droplet microfluidic devices for single-cell analysis, including encapsulation, isolation, and manipulation of individual cells. It also highlights their applications in gene expression analysis, protein quantification, and cell-to-cell variation studies. However, some minor details are missing compared to the ground truth answer, such as the specific reagents used within the droplets and the technology's application in genomics, proteomics, and drug screening. </w:t>
            </w:r>
            <w:r w:rsidRPr="00F66FF2">
              <w:rPr>
                <w:rFonts w:ascii="Times New Roman" w:hAnsi="Times New Roman" w:cs="Times New Roman"/>
                <w:sz w:val="24"/>
                <w:szCs w:val="24"/>
              </w:rPr>
              <w:lastRenderedPageBreak/>
              <w:t>The response is clear, concise, and relevant but lacks a bit of depth and detail. SCORE: 58</w:t>
            </w:r>
          </w:p>
        </w:tc>
        <w:tc>
          <w:tcPr>
            <w:tcW w:w="1440" w:type="dxa"/>
          </w:tcPr>
          <w:p w14:paraId="680E070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58</w:t>
            </w:r>
          </w:p>
        </w:tc>
        <w:tc>
          <w:tcPr>
            <w:tcW w:w="1440" w:type="dxa"/>
          </w:tcPr>
          <w:p w14:paraId="7D31666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57.99999999999999</w:t>
            </w:r>
          </w:p>
        </w:tc>
      </w:tr>
      <w:tr w:rsidR="005F3B9C" w:rsidRPr="00F66FF2" w14:paraId="53E537B2" w14:textId="77777777">
        <w:tc>
          <w:tcPr>
            <w:tcW w:w="1440" w:type="dxa"/>
          </w:tcPr>
          <w:p w14:paraId="7E1D834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advantages of droplet microfluidics for high-throughput screening?</w:t>
            </w:r>
          </w:p>
        </w:tc>
        <w:tc>
          <w:tcPr>
            <w:tcW w:w="1440" w:type="dxa"/>
          </w:tcPr>
          <w:p w14:paraId="4D4279A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1. Precision and Reproducibility: Droplet microfluidics allows for the precise control of reaction volumes, typically in the picoliter range, which is crucial for high-throughput screening applications. The consistency </w:t>
            </w:r>
            <w:r w:rsidRPr="00F66FF2">
              <w:rPr>
                <w:rFonts w:ascii="Times New Roman" w:hAnsi="Times New Roman" w:cs="Times New Roman"/>
                <w:sz w:val="24"/>
                <w:szCs w:val="24"/>
              </w:rPr>
              <w:lastRenderedPageBreak/>
              <w:t>of these reactions leads to reproducible results.</w:t>
            </w:r>
            <w:r w:rsidRPr="00F66FF2">
              <w:rPr>
                <w:rFonts w:ascii="Times New Roman" w:hAnsi="Times New Roman" w:cs="Times New Roman"/>
                <w:sz w:val="24"/>
                <w:szCs w:val="24"/>
              </w:rPr>
              <w:br/>
            </w:r>
            <w:r w:rsidRPr="00F66FF2">
              <w:rPr>
                <w:rFonts w:ascii="Times New Roman" w:hAnsi="Times New Roman" w:cs="Times New Roman"/>
                <w:sz w:val="24"/>
                <w:szCs w:val="24"/>
              </w:rPr>
              <w:br/>
              <w:t>2. Scalability: The ability to generate thousands to millions of droplets per second makes droplet microfluidics highly scalable for large-scale screening experiments.</w:t>
            </w:r>
            <w:r w:rsidRPr="00F66FF2">
              <w:rPr>
                <w:rFonts w:ascii="Times New Roman" w:hAnsi="Times New Roman" w:cs="Times New Roman"/>
                <w:sz w:val="24"/>
                <w:szCs w:val="24"/>
              </w:rPr>
              <w:br/>
            </w:r>
            <w:r w:rsidRPr="00F66FF2">
              <w:rPr>
                <w:rFonts w:ascii="Times New Roman" w:hAnsi="Times New Roman" w:cs="Times New Roman"/>
                <w:sz w:val="24"/>
                <w:szCs w:val="24"/>
              </w:rPr>
              <w:br/>
              <w:t>3. Cost-Effective: By reducing the amount of reagents required, droplet microfluidics can significantly lower costs associated with high-throughput screening compared to traditional methods.</w:t>
            </w:r>
            <w:r w:rsidRPr="00F66FF2">
              <w:rPr>
                <w:rFonts w:ascii="Times New Roman" w:hAnsi="Times New Roman" w:cs="Times New Roman"/>
                <w:sz w:val="24"/>
                <w:szCs w:val="24"/>
              </w:rPr>
              <w:br/>
            </w:r>
            <w:r w:rsidRPr="00F66FF2">
              <w:rPr>
                <w:rFonts w:ascii="Times New Roman" w:hAnsi="Times New Roman" w:cs="Times New Roman"/>
                <w:sz w:val="24"/>
                <w:szCs w:val="24"/>
              </w:rPr>
              <w:br/>
              <w:t>4. Safety and Containment: Droplets are physically isolated from each other, minimizing the risk of cross-</w:t>
            </w:r>
            <w:r w:rsidRPr="00F66FF2">
              <w:rPr>
                <w:rFonts w:ascii="Times New Roman" w:hAnsi="Times New Roman" w:cs="Times New Roman"/>
                <w:sz w:val="24"/>
                <w:szCs w:val="24"/>
              </w:rPr>
              <w:lastRenderedPageBreak/>
              <w:t>contamination between reactions. This is particularly beneficial when working with hazardous or precious materials.</w:t>
            </w:r>
            <w:r w:rsidRPr="00F66FF2">
              <w:rPr>
                <w:rFonts w:ascii="Times New Roman" w:hAnsi="Times New Roman" w:cs="Times New Roman"/>
                <w:sz w:val="24"/>
                <w:szCs w:val="24"/>
              </w:rPr>
              <w:br/>
            </w:r>
            <w:r w:rsidRPr="00F66FF2">
              <w:rPr>
                <w:rFonts w:ascii="Times New Roman" w:hAnsi="Times New Roman" w:cs="Times New Roman"/>
                <w:sz w:val="24"/>
                <w:szCs w:val="24"/>
              </w:rPr>
              <w:br/>
              <w:t>5. Flexibility: Droplet microfluidics can be easily adapted to a wide range of applications, including cell biology, chemistry, and biochemistry, making it a versatile tool for high-throughput screening.</w:t>
            </w:r>
          </w:p>
        </w:tc>
        <w:tc>
          <w:tcPr>
            <w:tcW w:w="1440" w:type="dxa"/>
          </w:tcPr>
          <w:p w14:paraId="0A412E4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several advantages for high-throughput screening, including reduced sample volumes, which lowers costs, and increased assay sensitivity through compartmentalization. This method allows </w:t>
            </w:r>
            <w:r w:rsidRPr="00F66FF2">
              <w:rPr>
                <w:rFonts w:ascii="Times New Roman" w:hAnsi="Times New Roman" w:cs="Times New Roman"/>
                <w:sz w:val="24"/>
                <w:szCs w:val="24"/>
              </w:rPr>
              <w:lastRenderedPageBreak/>
              <w:t xml:space="preserve">for the screening of up to 10⁸ samples per day at kilohertz speeds, significantly improving throughput and efficiency. The small droplet volumes enhance effective concentrations and signal-to-noise ratios, critical for 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w:t>
            </w:r>
            <w:r w:rsidRPr="00F66FF2">
              <w:rPr>
                <w:rFonts w:ascii="Times New Roman" w:hAnsi="Times New Roman" w:cs="Times New Roman"/>
                <w:sz w:val="24"/>
                <w:szCs w:val="24"/>
              </w:rPr>
              <w:lastRenderedPageBreak/>
              <w:t>evolution, and diagnostics, offering a versatile and cost-effective platform for advanced biological research.</w:t>
            </w:r>
          </w:p>
        </w:tc>
        <w:tc>
          <w:tcPr>
            <w:tcW w:w="1440" w:type="dxa"/>
          </w:tcPr>
          <w:p w14:paraId="0198CE8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accurately addresses the question by listing specific advantages of droplet microfluidics for high-throughput screening. It covers key points such as precision and reproducibilit</w:t>
            </w:r>
            <w:r w:rsidRPr="00F66FF2">
              <w:rPr>
                <w:rFonts w:ascii="Times New Roman" w:hAnsi="Times New Roman" w:cs="Times New Roman"/>
                <w:sz w:val="24"/>
                <w:szCs w:val="24"/>
              </w:rPr>
              <w:lastRenderedPageBreak/>
              <w:t>y, scalability, cost-effectiveness, safety and containment, and flexibility. However, it does not fully capture the depth and breadth of benefits mentioned in the ground truth answer, particularly regarding assay sensitivity, effective concentrations, signal-to-noise ratios, single-cell and single-molecule assays, and its applications in drug discovery, enzyme evolution, and diagnostics.</w:t>
            </w:r>
            <w:r w:rsidRPr="00F66FF2">
              <w:rPr>
                <w:rFonts w:ascii="Times New Roman" w:hAnsi="Times New Roman" w:cs="Times New Roman"/>
                <w:sz w:val="24"/>
                <w:szCs w:val="24"/>
              </w:rPr>
              <w:br/>
            </w:r>
            <w:r w:rsidRPr="00F66FF2">
              <w:rPr>
                <w:rFonts w:ascii="Times New Roman" w:hAnsi="Times New Roman" w:cs="Times New Roman"/>
                <w:sz w:val="24"/>
                <w:szCs w:val="24"/>
              </w:rPr>
              <w:br/>
              <w:t>SCORE: 76</w:t>
            </w:r>
          </w:p>
        </w:tc>
        <w:tc>
          <w:tcPr>
            <w:tcW w:w="1440" w:type="dxa"/>
          </w:tcPr>
          <w:p w14:paraId="5E38EDF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490EB29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34C2E26F" w14:textId="77777777">
        <w:tc>
          <w:tcPr>
            <w:tcW w:w="1440" w:type="dxa"/>
          </w:tcPr>
          <w:p w14:paraId="1B968B6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droplets be used to encapsulate cells or biomolecules?</w:t>
            </w:r>
          </w:p>
        </w:tc>
        <w:tc>
          <w:tcPr>
            <w:tcW w:w="1440" w:type="dxa"/>
          </w:tcPr>
          <w:p w14:paraId="796E727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Droplets, specifically microdroplets, can be used for encapsulation of cells or biomolecules through a process called droplet digital PCR (ddPCR) or microfluidics. In these methods, tiny water droplets containing a single cell or molecule are generated and </w:t>
            </w:r>
            <w:r w:rsidRPr="00F66FF2">
              <w:rPr>
                <w:rFonts w:ascii="Times New Roman" w:hAnsi="Times New Roman" w:cs="Times New Roman"/>
                <w:sz w:val="24"/>
                <w:szCs w:val="24"/>
              </w:rPr>
              <w:lastRenderedPageBreak/>
              <w:t>isolated in oil droplets using hydrodynamic focusing. This allows for precise manipulation and analysis of individual cells or biomolecules at a very small scale.</w:t>
            </w:r>
          </w:p>
        </w:tc>
        <w:tc>
          <w:tcPr>
            <w:tcW w:w="1440" w:type="dxa"/>
          </w:tcPr>
          <w:p w14:paraId="1D2A11B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provides versatile methods for encapsulating cells and biomolecules. Limiting dilution is a traditional approach that randomly distributes single cells or biomolecules in droplets, though it has low efficiency. Inertial </w:t>
            </w:r>
            <w:r w:rsidRPr="00F66FF2">
              <w:rPr>
                <w:rFonts w:ascii="Times New Roman" w:hAnsi="Times New Roman" w:cs="Times New Roman"/>
                <w:sz w:val="24"/>
                <w:szCs w:val="24"/>
              </w:rPr>
              <w:lastRenderedPageBreak/>
              <w:t xml:space="preserve">microfluidics leverages spiral geometries and inertial forces to guide cells into droplets, improving encapsulation efficiency by ensuring single-cell droplets. Bi-disperse emulsions create an emulsion of empty and cell-containing droplets, with the latter selectively recovered using methods like pinched flow fractionation. For biomolecules, limiting dilution is commonly used, adjusting concentration and drop size to achieve single-molecule encapsulation. Additionally, droplets can encapsulate cells in lipid vesicles for biological applications or serve as microreactors in processes like DNA analysis. These techniques enable precise </w:t>
            </w:r>
            <w:r w:rsidRPr="00F66FF2">
              <w:rPr>
                <w:rFonts w:ascii="Times New Roman" w:hAnsi="Times New Roman" w:cs="Times New Roman"/>
                <w:sz w:val="24"/>
                <w:szCs w:val="24"/>
              </w:rPr>
              <w:lastRenderedPageBreak/>
              <w:t>control over encapsulation, enhancing their applicability in cell-based assays, drug discovery, and genetic research</w:t>
            </w:r>
          </w:p>
        </w:tc>
        <w:tc>
          <w:tcPr>
            <w:tcW w:w="1440" w:type="dxa"/>
          </w:tcPr>
          <w:p w14:paraId="71F6E5F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explanation of how droplets can be used to encapsulate cells or biomolecules, mentioning specific methods such as droplet digital PCR (ddPCR) and microfluidics. However, it lacks the comprehensive detail and </w:t>
            </w:r>
            <w:r w:rsidRPr="00F66FF2">
              <w:rPr>
                <w:rFonts w:ascii="Times New Roman" w:hAnsi="Times New Roman" w:cs="Times New Roman"/>
                <w:sz w:val="24"/>
                <w:szCs w:val="24"/>
              </w:rPr>
              <w:lastRenderedPageBreak/>
              <w:t>variety of techniques provided in the Ground Truth Answer, particularly regarding different approaches for cell and biomolecule encapsulation. The response also does not mention some key concepts like bi-disperse emulsions or pinched flow fractionation. SCORE: 46</w:t>
            </w:r>
          </w:p>
        </w:tc>
        <w:tc>
          <w:tcPr>
            <w:tcW w:w="1440" w:type="dxa"/>
          </w:tcPr>
          <w:p w14:paraId="27E0DC9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787B7EF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69C160DD" w14:textId="77777777">
        <w:tc>
          <w:tcPr>
            <w:tcW w:w="1440" w:type="dxa"/>
          </w:tcPr>
          <w:p w14:paraId="33759D3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applications of droplet microfluidics in drug discovery?</w:t>
            </w:r>
          </w:p>
        </w:tc>
        <w:tc>
          <w:tcPr>
            <w:tcW w:w="1440" w:type="dxa"/>
          </w:tcPr>
          <w:p w14:paraId="421CCEC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has several applications in drug discovery, including high-throughput screening of potential drugs, optimization of drug formulations, and studying the behavior of cells exposed to drugs. This technology allows for precise control over the volume and composition of each droplet, enabling the creation of thousands of miniature reactors containing a single cell or a few cells. This makes it possible to test many different compounds on individual cells quickly and efficiently, </w:t>
            </w:r>
            <w:r w:rsidRPr="00F66FF2">
              <w:rPr>
                <w:rFonts w:ascii="Times New Roman" w:hAnsi="Times New Roman" w:cs="Times New Roman"/>
                <w:sz w:val="24"/>
                <w:szCs w:val="24"/>
              </w:rPr>
              <w:lastRenderedPageBreak/>
              <w:t>which can significantly reduce the time and cost associated with drug discovery. Additionally, droplet microfluidics can be used to study the effects of drugs on cells in a more physiologically relevant environment than traditional cell culture methods.</w:t>
            </w:r>
          </w:p>
        </w:tc>
        <w:tc>
          <w:tcPr>
            <w:tcW w:w="1440" w:type="dxa"/>
          </w:tcPr>
          <w:p w14:paraId="6635579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plays a significant role in drug discovery by enabling high-throughput screening and precise analysis of drug interactions at the single-cell level. This technology allows the generation of picoliter-sized droplets, each encapsulating a single cell or a small group of cells, which can be exposed to various drug compounds. This compartmentalization facilitates parallel testing of numerous drug candidates, speeding up the identification of promising therapeutics. Droplet microfluidics is </w:t>
            </w:r>
            <w:r w:rsidRPr="00F66FF2">
              <w:rPr>
                <w:rFonts w:ascii="Times New Roman" w:hAnsi="Times New Roman" w:cs="Times New Roman"/>
                <w:sz w:val="24"/>
                <w:szCs w:val="24"/>
              </w:rPr>
              <w:lastRenderedPageBreak/>
              <w:t>particularly useful in identifying drug efficacy, optimizing drug formulations, and studying complex cellular responses such as gene expression, protein production, or metabolic changes in response to treatment. Additionally, it enables the screening of rare cell populations or targets that would be difficult to isolate using traditional methods. The ability to rapidly test and analyse thousands of drug interactions in a controlled environment accelerates drug discovery, reduces costs, and improves the chances of identifying novel therapeutic agents.</w:t>
            </w:r>
            <w:r w:rsidRPr="00F66FF2">
              <w:rPr>
                <w:rFonts w:ascii="Times New Roman" w:hAnsi="Times New Roman" w:cs="Times New Roman"/>
                <w:sz w:val="24"/>
                <w:szCs w:val="24"/>
              </w:rPr>
              <w:br/>
            </w:r>
          </w:p>
        </w:tc>
        <w:tc>
          <w:tcPr>
            <w:tcW w:w="1440" w:type="dxa"/>
          </w:tcPr>
          <w:p w14:paraId="276D6D7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is clear and concise, accurately addressing the question about the applications of droplet microfluidics in drug discovery. It provides relevant details on high-throughput screening, optimization of drug formulations, and studying cell behavior. However, it lacks some depth and specific examples compared to the ground truth answer, which provides more comprehensive information on the technology's capabilities </w:t>
            </w:r>
            <w:r w:rsidRPr="00F66FF2">
              <w:rPr>
                <w:rFonts w:ascii="Times New Roman" w:hAnsi="Times New Roman" w:cs="Times New Roman"/>
                <w:sz w:val="24"/>
                <w:szCs w:val="24"/>
              </w:rPr>
              <w:lastRenderedPageBreak/>
              <w:t>and its advantages over traditional methods. SCORE: 76</w:t>
            </w:r>
          </w:p>
        </w:tc>
        <w:tc>
          <w:tcPr>
            <w:tcW w:w="1440" w:type="dxa"/>
          </w:tcPr>
          <w:p w14:paraId="2C0DE1A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2B97631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61C69C0E" w14:textId="77777777">
        <w:tc>
          <w:tcPr>
            <w:tcW w:w="1440" w:type="dxa"/>
          </w:tcPr>
          <w:p w14:paraId="3AADF3A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How can droplet microfluidics enable precise </w:t>
            </w:r>
            <w:r w:rsidRPr="00F66FF2">
              <w:rPr>
                <w:rFonts w:ascii="Times New Roman" w:hAnsi="Times New Roman" w:cs="Times New Roman"/>
                <w:sz w:val="24"/>
                <w:szCs w:val="24"/>
              </w:rPr>
              <w:lastRenderedPageBreak/>
              <w:t>control of chemical reactions?</w:t>
            </w:r>
          </w:p>
        </w:tc>
        <w:tc>
          <w:tcPr>
            <w:tcW w:w="1440" w:type="dxa"/>
          </w:tcPr>
          <w:p w14:paraId="3E6805D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 Droplet microfluidics allows for </w:t>
            </w:r>
            <w:r w:rsidRPr="00F66FF2">
              <w:rPr>
                <w:rFonts w:ascii="Times New Roman" w:hAnsi="Times New Roman" w:cs="Times New Roman"/>
                <w:sz w:val="24"/>
                <w:szCs w:val="24"/>
              </w:rPr>
              <w:lastRenderedPageBreak/>
              <w:t xml:space="preserve">precise control of chemical reactions by confining and manipulating small volumes (typically picoliters) of reactants within individual droplets. This confinement reduces the reaction volume, thereby minimizing the amount of reagents required and reducing the likelihood of unwanted side reactions or contamination. Additionally, the continuous flow of reactants through the microfluidic channels enables rapid mixing and reaction kinetics, which can be further controlled by adjusting the flow rates of the reactants. Furthermore, droplet-based microfluidics allows for parallel </w:t>
            </w:r>
            <w:r w:rsidRPr="00F66FF2">
              <w:rPr>
                <w:rFonts w:ascii="Times New Roman" w:hAnsi="Times New Roman" w:cs="Times New Roman"/>
                <w:sz w:val="24"/>
                <w:szCs w:val="24"/>
              </w:rPr>
              <w:lastRenderedPageBreak/>
              <w:t>processing of multiple reactions within a single device, increasing throughput and reducing experimental time.</w:t>
            </w:r>
          </w:p>
        </w:tc>
        <w:tc>
          <w:tcPr>
            <w:tcW w:w="1440" w:type="dxa"/>
          </w:tcPr>
          <w:p w14:paraId="37B4ABD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precise </w:t>
            </w:r>
            <w:r w:rsidRPr="00F66FF2">
              <w:rPr>
                <w:rFonts w:ascii="Times New Roman" w:hAnsi="Times New Roman" w:cs="Times New Roman"/>
                <w:sz w:val="24"/>
                <w:szCs w:val="24"/>
              </w:rPr>
              <w:lastRenderedPageBreak/>
              <w:t xml:space="preserve">control over chemical reactions by dispensing reactants into individual droplets with accurate volume control. This enables the mixing of reactants within confined spaces, enhancing reaction efficiency. Coalesced droplets act as micro-reactors, providing fast mixing and long operation times without clogging, even with sticky or precipitating reactants. The system allows for optimization of reaction parameters, such as temperature, flow rate, and pressure, ensuring the production of specific products, like mesoporous silica microspheres with superior surface area and narrow pore distributions. This capability </w:t>
            </w:r>
            <w:r w:rsidRPr="00F66FF2">
              <w:rPr>
                <w:rFonts w:ascii="Times New Roman" w:hAnsi="Times New Roman" w:cs="Times New Roman"/>
                <w:sz w:val="24"/>
                <w:szCs w:val="24"/>
              </w:rPr>
              <w:lastRenderedPageBreak/>
              <w:t>to finely control reaction conditions makes droplet microfluidics a powerful tool for precise, high-throughput chemical synthesis.</w:t>
            </w:r>
          </w:p>
        </w:tc>
        <w:tc>
          <w:tcPr>
            <w:tcW w:w="1440" w:type="dxa"/>
          </w:tcPr>
          <w:p w14:paraId="29326EA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addresses the </w:t>
            </w:r>
            <w:r w:rsidRPr="00F66FF2">
              <w:rPr>
                <w:rFonts w:ascii="Times New Roman" w:hAnsi="Times New Roman" w:cs="Times New Roman"/>
                <w:sz w:val="24"/>
                <w:szCs w:val="24"/>
              </w:rPr>
              <w:lastRenderedPageBreak/>
              <w:t>question by providing detailed information on how droplet microfluidics enables precise control of chemical reactions. It highlights the benefits of confinement, rapid mixing, and parallel processing in microfluidic channels. However, it could be improved with more emphasis on the specific advantages of droplet-based systems over traditional methods and a clearer connection to the ground truth answer's points about optimization of reaction parameters and production of specific products. SCORE: 85</w:t>
            </w:r>
          </w:p>
        </w:tc>
        <w:tc>
          <w:tcPr>
            <w:tcW w:w="1440" w:type="dxa"/>
          </w:tcPr>
          <w:p w14:paraId="0ECB613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85</w:t>
            </w:r>
          </w:p>
        </w:tc>
        <w:tc>
          <w:tcPr>
            <w:tcW w:w="1440" w:type="dxa"/>
          </w:tcPr>
          <w:p w14:paraId="2B5E754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85.0</w:t>
            </w:r>
          </w:p>
        </w:tc>
      </w:tr>
      <w:tr w:rsidR="005F3B9C" w:rsidRPr="00F66FF2" w14:paraId="34FAF83B" w14:textId="77777777">
        <w:tc>
          <w:tcPr>
            <w:tcW w:w="1440" w:type="dxa"/>
          </w:tcPr>
          <w:p w14:paraId="1B5DAED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key challenges of using droplet microfluidics in diagnostics?</w:t>
            </w:r>
          </w:p>
        </w:tc>
        <w:tc>
          <w:tcPr>
            <w:tcW w:w="1440" w:type="dxa"/>
          </w:tcPr>
          <w:p w14:paraId="7408205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1. Scalability: Droplet microfluidics require precise control over small volumes, which can be challenging to scale up for high-throughput applications in diagnostics.</w:t>
            </w:r>
            <w:r w:rsidRPr="00F66FF2">
              <w:rPr>
                <w:rFonts w:ascii="Times New Roman" w:hAnsi="Times New Roman" w:cs="Times New Roman"/>
                <w:sz w:val="24"/>
                <w:szCs w:val="24"/>
              </w:rPr>
              <w:br/>
            </w:r>
            <w:r w:rsidRPr="00F66FF2">
              <w:rPr>
                <w:rFonts w:ascii="Times New Roman" w:hAnsi="Times New Roman" w:cs="Times New Roman"/>
                <w:sz w:val="24"/>
                <w:szCs w:val="24"/>
              </w:rPr>
              <w:br/>
              <w:t>2. Integration with readout systems: The small size of droplets and the need for sensitive detection methods pose challenges when integrating droplet microfluidics with existing diagnostic platforms.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3. Cost: The fabrication of microfluidic devices can be </w:t>
            </w:r>
            <w:r w:rsidRPr="00F66FF2">
              <w:rPr>
                <w:rFonts w:ascii="Times New Roman" w:hAnsi="Times New Roman" w:cs="Times New Roman"/>
                <w:sz w:val="24"/>
                <w:szCs w:val="24"/>
              </w:rPr>
              <w:lastRenderedPageBreak/>
              <w:t>expensive, which may limit their widespread adoption in resource-limited settings.</w:t>
            </w:r>
            <w:r w:rsidRPr="00F66FF2">
              <w:rPr>
                <w:rFonts w:ascii="Times New Roman" w:hAnsi="Times New Roman" w:cs="Times New Roman"/>
                <w:sz w:val="24"/>
                <w:szCs w:val="24"/>
              </w:rPr>
              <w:br/>
            </w:r>
            <w:r w:rsidRPr="00F66FF2">
              <w:rPr>
                <w:rFonts w:ascii="Times New Roman" w:hAnsi="Times New Roman" w:cs="Times New Roman"/>
                <w:sz w:val="24"/>
                <w:szCs w:val="24"/>
              </w:rPr>
              <w:br/>
              <w:t>4. Complexity: The design and operation of droplet microfluidics systems are complex, requiring specialized expertise for development and maintenance.</w:t>
            </w:r>
            <w:r w:rsidRPr="00F66FF2">
              <w:rPr>
                <w:rFonts w:ascii="Times New Roman" w:hAnsi="Times New Roman" w:cs="Times New Roman"/>
                <w:sz w:val="24"/>
                <w:szCs w:val="24"/>
              </w:rPr>
              <w:br/>
            </w:r>
            <w:r w:rsidRPr="00F66FF2">
              <w:rPr>
                <w:rFonts w:ascii="Times New Roman" w:hAnsi="Times New Roman" w:cs="Times New Roman"/>
                <w:sz w:val="24"/>
                <w:szCs w:val="24"/>
              </w:rPr>
              <w:br/>
              <w:t>5. Contamination: The small size and high sensitivity of the system make it susceptible to contamination, which can affect the accuracy of results.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6. Regulatory approval: As with any new technology, regulatory approval for use in diagnostics can be a lengthy and costly </w:t>
            </w:r>
            <w:r w:rsidRPr="00F66FF2">
              <w:rPr>
                <w:rFonts w:ascii="Times New Roman" w:hAnsi="Times New Roman" w:cs="Times New Roman"/>
                <w:sz w:val="24"/>
                <w:szCs w:val="24"/>
              </w:rPr>
              <w:lastRenderedPageBreak/>
              <w:t>process.</w:t>
            </w:r>
            <w:r w:rsidRPr="00F66FF2">
              <w:rPr>
                <w:rFonts w:ascii="Times New Roman" w:hAnsi="Times New Roman" w:cs="Times New Roman"/>
                <w:sz w:val="24"/>
                <w:szCs w:val="24"/>
              </w:rPr>
              <w:br/>
            </w:r>
            <w:r w:rsidRPr="00F66FF2">
              <w:rPr>
                <w:rFonts w:ascii="Times New Roman" w:hAnsi="Times New Roman" w:cs="Times New Roman"/>
                <w:sz w:val="24"/>
                <w:szCs w:val="24"/>
              </w:rPr>
              <w:br/>
              <w:t>7. Standardization: There is currently no standardized protocol or platform for droplet microfluidics, making it difficult to compare results between different labs and systems.</w:t>
            </w:r>
          </w:p>
        </w:tc>
        <w:tc>
          <w:tcPr>
            <w:tcW w:w="1440" w:type="dxa"/>
          </w:tcPr>
          <w:p w14:paraId="76CDFEC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presents significant challenges in diagnostics, including preventing wetting and cross-contamination between aqueous droplets and immiscible organic liquids, which can compromise results. Monitoring oxygen levels within droplets is difficult due to the sensitivity of the liquid-liquid interface to mechanical perturbations and mass transfer. Developing stable detection chemistries is also complex, as the confined droplet environment can </w:t>
            </w:r>
            <w:r w:rsidRPr="00F66FF2">
              <w:rPr>
                <w:rFonts w:ascii="Times New Roman" w:hAnsi="Times New Roman" w:cs="Times New Roman"/>
                <w:sz w:val="24"/>
                <w:szCs w:val="24"/>
              </w:rPr>
              <w:lastRenderedPageBreak/>
              <w:t>alter chemical reactions and impact accuracy. Additionally, challenges in automation and accessibility limit the widespread use of droplet microfluidics, particularly for high-throughput assays. Overcoming these issues requires advancements in surfactants, microfluidic engineering, and automated techniques, which could enhance the precision and applicability of droplet systems in diagnostics.</w:t>
            </w:r>
          </w:p>
        </w:tc>
        <w:tc>
          <w:tcPr>
            <w:tcW w:w="1440" w:type="dxa"/>
          </w:tcPr>
          <w:p w14:paraId="57B3E94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list of challenges associated with using droplet microfluidics in diagnostics. However, it does not fully capture the nuances and complexities mentioned in the ground truth answer, such as preventing wetting and cross-contamination, monitoring oxygen levels within droplets, developing stable detection chemistries, and overcoming issues in automation </w:t>
            </w:r>
            <w:r w:rsidRPr="00F66FF2">
              <w:rPr>
                <w:rFonts w:ascii="Times New Roman" w:hAnsi="Times New Roman" w:cs="Times New Roman"/>
                <w:sz w:val="24"/>
                <w:szCs w:val="24"/>
              </w:rPr>
              <w:lastRenderedPageBreak/>
              <w:t>and accessibility. The response seems to focus more on general challenges rather than the specific technical difficulties highlighted in the ground truth answer. SCORE: 41</w:t>
            </w:r>
          </w:p>
        </w:tc>
        <w:tc>
          <w:tcPr>
            <w:tcW w:w="1440" w:type="dxa"/>
          </w:tcPr>
          <w:p w14:paraId="2C09A35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41</w:t>
            </w:r>
          </w:p>
        </w:tc>
        <w:tc>
          <w:tcPr>
            <w:tcW w:w="1440" w:type="dxa"/>
          </w:tcPr>
          <w:p w14:paraId="08CCD45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41.0</w:t>
            </w:r>
          </w:p>
        </w:tc>
      </w:tr>
      <w:tr w:rsidR="005F3B9C" w:rsidRPr="00F66FF2" w14:paraId="48A8A688" w14:textId="77777777">
        <w:tc>
          <w:tcPr>
            <w:tcW w:w="1440" w:type="dxa"/>
          </w:tcPr>
          <w:p w14:paraId="1B11B51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are droplets used for DNA sequencing applications?</w:t>
            </w:r>
          </w:p>
        </w:tc>
        <w:tc>
          <w:tcPr>
            <w:tcW w:w="1440" w:type="dxa"/>
          </w:tcPr>
          <w:p w14:paraId="115E16E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Droplets are used in DNA sequencing applications through a method called Digital PCR (dPCR) or Droplet Digital PCR (ddPCR). This technology allows for the simultaneous analysis of thousands of individual reactions, each containing a single molecule of DNA.</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In this process, a sample is partitioned into tens of thousands of nanoliter-sized droplets using oil-in-water </w:t>
            </w:r>
            <w:r w:rsidRPr="00F66FF2">
              <w:rPr>
                <w:rFonts w:ascii="Times New Roman" w:hAnsi="Times New Roman" w:cs="Times New Roman"/>
                <w:sz w:val="24"/>
                <w:szCs w:val="24"/>
              </w:rPr>
              <w:lastRenderedPageBreak/>
              <w:t>emulsion or microfluidic technology. Each droplet contains either zero or one target molecule (e.g., DNA). The droplets are then subjected to PCR amplification, and the presence or absence of the target molecule is determined by measuring the fluorescence intensity in each droplet.</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The advantage of using droplets for DNA sequencing applications is that it provides a more accurate quantification of the target molecules compared to traditional bulk PCR methods. Additionally, it reduces the risk of cross-contamination between samples due to the physical separation of </w:t>
            </w:r>
            <w:r w:rsidRPr="00F66FF2">
              <w:rPr>
                <w:rFonts w:ascii="Times New Roman" w:hAnsi="Times New Roman" w:cs="Times New Roman"/>
                <w:sz w:val="24"/>
                <w:szCs w:val="24"/>
              </w:rPr>
              <w:lastRenderedPageBreak/>
              <w:t>reactions into individual droplets.</w:t>
            </w:r>
          </w:p>
        </w:tc>
        <w:tc>
          <w:tcPr>
            <w:tcW w:w="1440" w:type="dxa"/>
          </w:tcPr>
          <w:p w14:paraId="61A0FE3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plays a key role in DNA sequencing by enabling high-throughput analysis and precise targeting of genomic regions. This includes single-cell sequencing, where individual cells are encapsulated in droplets for independent gene expression profiling. Barcode-based sequencing allows for the labeling of nucleic acids with unique identifiers, enabling the tracking of </w:t>
            </w:r>
            <w:r w:rsidRPr="00F66FF2">
              <w:rPr>
                <w:rFonts w:ascii="Times New Roman" w:hAnsi="Times New Roman" w:cs="Times New Roman"/>
                <w:sz w:val="24"/>
                <w:szCs w:val="24"/>
              </w:rPr>
              <w:lastRenderedPageBreak/>
              <w:t>specific genomes 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techniques offer a miniaturized, efficient platform for analyzing complex genetic information, improving accuracy and throughput in genomic studies.</w:t>
            </w:r>
          </w:p>
        </w:tc>
        <w:tc>
          <w:tcPr>
            <w:tcW w:w="1440" w:type="dxa"/>
          </w:tcPr>
          <w:p w14:paraId="7846936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describes the use of droplets in DNA sequencing applications through Digital PCR (dPCR) or Droplet Digital PCR (ddPCR), highlighting its advantages over traditional bulk PCR methods. However, it lacks detailed information on single-cell sequencing, barcode-based sequencing, multiplexed PCR </w:t>
            </w:r>
            <w:r w:rsidRPr="00F66FF2">
              <w:rPr>
                <w:rFonts w:ascii="Times New Roman" w:hAnsi="Times New Roman" w:cs="Times New Roman"/>
                <w:sz w:val="24"/>
                <w:szCs w:val="24"/>
              </w:rPr>
              <w:lastRenderedPageBreak/>
              <w:t>amplification, and emulsion PCR, which are key aspects of droplet microfluidics in DNA sequencing as per the ground truth answer. SCORE: 56</w:t>
            </w:r>
          </w:p>
        </w:tc>
        <w:tc>
          <w:tcPr>
            <w:tcW w:w="1440" w:type="dxa"/>
          </w:tcPr>
          <w:p w14:paraId="46927C9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7CC264F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149DB95A" w14:textId="77777777">
        <w:tc>
          <w:tcPr>
            <w:tcW w:w="1440" w:type="dxa"/>
          </w:tcPr>
          <w:p w14:paraId="090995D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role do droplets play in tissue engineering research?</w:t>
            </w:r>
          </w:p>
        </w:tc>
        <w:tc>
          <w:tcPr>
            <w:tcW w:w="1440" w:type="dxa"/>
          </w:tcPr>
          <w:p w14:paraId="4FC5F1D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Droplets are used extensively in tissue engineering research for the production of biomimetic micro- and nanostructures. These structures can mimic the extracellular matrix found in native tissues, providing a suitable environment for cell growth and differentiation. The controlled fabrication of these structures using droplet-based microfluidics allows for precise control over the composition, size, and spatial arrangement of the scaffolds, which is crucial for tissue engineering applications.</w:t>
            </w:r>
          </w:p>
        </w:tc>
        <w:tc>
          <w:tcPr>
            <w:tcW w:w="1440" w:type="dxa"/>
          </w:tcPr>
          <w:p w14:paraId="77DB4FF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Droplet microfluidics plays a pivotal role in tissue engineering by enabling precise fabrication of biomaterials and 3D cell culture systems. Droplets serve as templates for creating hydrogel-based materials, which can encapsulate cells for more accurate modeling of tissue structures. This technology facilitates the production of microcarriers and complex biomaterials, such as hollow bacterial cellulose (BC) microspheres, which form injectable scaffolds for wound healing, promoting high cell proliferation and tissue regeneration in vivo. Additionally, droplet-based microfluidics allows for the </w:t>
            </w:r>
            <w:r w:rsidRPr="00F66FF2">
              <w:rPr>
                <w:rFonts w:ascii="Times New Roman" w:hAnsi="Times New Roman" w:cs="Times New Roman"/>
                <w:sz w:val="24"/>
                <w:szCs w:val="24"/>
              </w:rPr>
              <w:lastRenderedPageBreak/>
              <w:t>creation of core-shell structures, such as alginate shells or metal-organic frameworks, which offer controlled release of therapeutic agents. These advancements provide a powerful platform for studying tissue development and regenerative therapies.</w:t>
            </w:r>
          </w:p>
        </w:tc>
        <w:tc>
          <w:tcPr>
            <w:tcW w:w="1440" w:type="dxa"/>
          </w:tcPr>
          <w:p w14:paraId="3397C3E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conveys the role of droplets in tissue engineering research, highlighting their use in creating biomimetic micro- and nanostructures, controlled fabrication using droplet-based microfluidics, and precise control over scaffold composition, size, and spatial arrangement. However, it lacks specific details about the production of hydrogel-based materials, microcarriers, core-shell structures, and their applications in tissue development and regenerative </w:t>
            </w:r>
            <w:r w:rsidRPr="00F66FF2">
              <w:rPr>
                <w:rFonts w:ascii="Times New Roman" w:hAnsi="Times New Roman" w:cs="Times New Roman"/>
                <w:sz w:val="24"/>
                <w:szCs w:val="24"/>
              </w:rPr>
              <w:lastRenderedPageBreak/>
              <w:t>therapies mentioned in the ground truth answer. SCORE: 76</w:t>
            </w:r>
          </w:p>
        </w:tc>
        <w:tc>
          <w:tcPr>
            <w:tcW w:w="1440" w:type="dxa"/>
          </w:tcPr>
          <w:p w14:paraId="60430A1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06E8309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6E5533F8" w14:textId="77777777">
        <w:tc>
          <w:tcPr>
            <w:tcW w:w="1440" w:type="dxa"/>
          </w:tcPr>
          <w:p w14:paraId="01DC5BA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can droplet microfluidics aid in studying cell signaling pathways?</w:t>
            </w:r>
          </w:p>
        </w:tc>
        <w:tc>
          <w:tcPr>
            <w:tcW w:w="1440" w:type="dxa"/>
          </w:tcPr>
          <w:p w14:paraId="7DB50B1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can aid in studying cell signaling pathways by providing a controlled environment for single-cell analysis. This technology allows researchers to encapsulate individual cells within micron-sized droplets, which can be manipulated and analyzed independently. By isolating cells from each other, it is possible to study the </w:t>
            </w:r>
            <w:r w:rsidRPr="00F66FF2">
              <w:rPr>
                <w:rFonts w:ascii="Times New Roman" w:hAnsi="Times New Roman" w:cs="Times New Roman"/>
                <w:sz w:val="24"/>
                <w:szCs w:val="24"/>
              </w:rPr>
              <w:lastRenderedPageBreak/>
              <w:t>effects of specific signaling molecules on cell behavior without interference from neighboring cells. Additionally, the ability to precisely control the composition of each droplet allows for the investigation of various signaling pathways under different conditions. This level of control and precision can lead to a deeper understanding of cellular processes and potential therapeutic targets.</w:t>
            </w:r>
          </w:p>
        </w:tc>
        <w:tc>
          <w:tcPr>
            <w:tcW w:w="1440" w:type="dxa"/>
          </w:tcPr>
          <w:p w14:paraId="2576F05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a powerful platform for studying cell signaling pathways by enabling the precise isolation and manipulation of individual cells within controlled environments. This technology allows for the encapsulation of single cells in droplets, providing a controlled space to study cell-cell interactions and signaling events. The ability to </w:t>
            </w:r>
            <w:r w:rsidRPr="00F66FF2">
              <w:rPr>
                <w:rFonts w:ascii="Times New Roman" w:hAnsi="Times New Roman" w:cs="Times New Roman"/>
                <w:sz w:val="24"/>
                <w:szCs w:val="24"/>
              </w:rPr>
              <w:lastRenderedPageBreak/>
              <w:t>merge droplets containing different cell types or reagents facilitates the investigation of cell 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complex cellular behaviors in development, differentiation, and disease.</w:t>
            </w:r>
          </w:p>
        </w:tc>
        <w:tc>
          <w:tcPr>
            <w:tcW w:w="1440" w:type="dxa"/>
          </w:tcPr>
          <w:p w14:paraId="5EEDE2A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demonstrates a good understanding of the topic and provides relevant information about how droplet microfluidics can aid in studying cell signaling pathways. However, it lacks some depth and specific details compared to the ground truth answer. The language is clear, but there are minor </w:t>
            </w:r>
            <w:r w:rsidRPr="00F66FF2">
              <w:rPr>
                <w:rFonts w:ascii="Times New Roman" w:hAnsi="Times New Roman" w:cs="Times New Roman"/>
                <w:sz w:val="24"/>
                <w:szCs w:val="24"/>
              </w:rPr>
              <w:lastRenderedPageBreak/>
              <w:t>inaccuracies and omissions in comparison to the expected level of detail. SCORE: 52</w:t>
            </w:r>
          </w:p>
        </w:tc>
        <w:tc>
          <w:tcPr>
            <w:tcW w:w="1440" w:type="dxa"/>
          </w:tcPr>
          <w:p w14:paraId="671C5C2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52</w:t>
            </w:r>
          </w:p>
        </w:tc>
        <w:tc>
          <w:tcPr>
            <w:tcW w:w="1440" w:type="dxa"/>
          </w:tcPr>
          <w:p w14:paraId="4609502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52.0</w:t>
            </w:r>
          </w:p>
        </w:tc>
      </w:tr>
      <w:tr w:rsidR="005F3B9C" w:rsidRPr="00F66FF2" w14:paraId="224B6085" w14:textId="77777777">
        <w:tc>
          <w:tcPr>
            <w:tcW w:w="1440" w:type="dxa"/>
          </w:tcPr>
          <w:p w14:paraId="55B7B3B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is the potential of droplet microfluidics in personalized medicine?</w:t>
            </w:r>
          </w:p>
        </w:tc>
        <w:tc>
          <w:tcPr>
            <w:tcW w:w="1440" w:type="dxa"/>
          </w:tcPr>
          <w:p w14:paraId="03757E3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has a significant potential in personalized medicine due to </w:t>
            </w:r>
            <w:r w:rsidRPr="00F66FF2">
              <w:rPr>
                <w:rFonts w:ascii="Times New Roman" w:hAnsi="Times New Roman" w:cs="Times New Roman"/>
                <w:sz w:val="24"/>
                <w:szCs w:val="24"/>
              </w:rPr>
              <w:lastRenderedPageBreak/>
              <w:t>its ability to perform high-throughput, label-free, and cost-effective analysis of individual cells or biomolecules. This technology allows for the creation of thousands of tiny droplets containing a single cell or biomolecule, which can be manipulated, analyzed, and sorted based on their specific characteristics.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In personalized medicine, this technology could be used to develop diagnostic tests tailored to an individual's genetic makeup, as well as for the development of targeted therapies based on the unique molecular profile of a patient's cells or tissues. Additionally, droplet microfluidics </w:t>
            </w:r>
            <w:r w:rsidRPr="00F66FF2">
              <w:rPr>
                <w:rFonts w:ascii="Times New Roman" w:hAnsi="Times New Roman" w:cs="Times New Roman"/>
                <w:sz w:val="24"/>
                <w:szCs w:val="24"/>
              </w:rPr>
              <w:lastRenderedPageBreak/>
              <w:t>can help in drug screening and toxicity testing, which are crucial steps in the development of personalized treatments.</w:t>
            </w:r>
            <w:r w:rsidRPr="00F66FF2">
              <w:rPr>
                <w:rFonts w:ascii="Times New Roman" w:hAnsi="Times New Roman" w:cs="Times New Roman"/>
                <w:sz w:val="24"/>
                <w:szCs w:val="24"/>
              </w:rPr>
              <w:br/>
            </w:r>
            <w:r w:rsidRPr="00F66FF2">
              <w:rPr>
                <w:rFonts w:ascii="Times New Roman" w:hAnsi="Times New Roman" w:cs="Times New Roman"/>
                <w:sz w:val="24"/>
                <w:szCs w:val="24"/>
              </w:rPr>
              <w:br/>
              <w:t>Overall, droplet microfluidics has the potential to revolutionize the field of personalized medicine by enabling more precise, efficient, and cost-effective diagnosis and treatment of diseases.</w:t>
            </w:r>
          </w:p>
        </w:tc>
        <w:tc>
          <w:tcPr>
            <w:tcW w:w="1440" w:type="dxa"/>
          </w:tcPr>
          <w:p w14:paraId="4D77F9E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holds great promise in personalized medicine by enabling precise, </w:t>
            </w:r>
            <w:r w:rsidRPr="00F66FF2">
              <w:rPr>
                <w:rFonts w:ascii="Times New Roman" w:hAnsi="Times New Roman" w:cs="Times New Roman"/>
                <w:sz w:val="24"/>
                <w:szCs w:val="24"/>
              </w:rPr>
              <w:lastRenderedPageBreak/>
              <w:t xml:space="preserve">high-throughput analyses of biological samples. The technology allows for the optimization of treatments by testing drug combinations on specific cell lines, such as pancreatic cancer cells, to identify the most effective therapies. It also facilitates the early detection of cancers through highly sensitive detection of tumor markers in bodily fluids, offering a minimally invasive approach for patient monitoring. Additionally, droplet-based digital PCR (dPCR) enables the detection of rare sequences and precise quantification of nucleic acids, which is crucial for cancer research and tailoring treatments based on a patient's </w:t>
            </w:r>
            <w:r w:rsidRPr="00F66FF2">
              <w:rPr>
                <w:rFonts w:ascii="Times New Roman" w:hAnsi="Times New Roman" w:cs="Times New Roman"/>
                <w:sz w:val="24"/>
                <w:szCs w:val="24"/>
              </w:rPr>
              <w:lastRenderedPageBreak/>
              <w:t>genetic background and tumor profile. Overall, droplet microfluidics can significantly advance personalized medicine by providing tailored treatment strategies and improving early detection for better patient outcomes.</w:t>
            </w:r>
          </w:p>
        </w:tc>
        <w:tc>
          <w:tcPr>
            <w:tcW w:w="1440" w:type="dxa"/>
          </w:tcPr>
          <w:p w14:paraId="0EBB827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captures the potential of droplet microfluidics in </w:t>
            </w:r>
            <w:r w:rsidRPr="00F66FF2">
              <w:rPr>
                <w:rFonts w:ascii="Times New Roman" w:hAnsi="Times New Roman" w:cs="Times New Roman"/>
                <w:sz w:val="24"/>
                <w:szCs w:val="24"/>
              </w:rPr>
              <w:lastRenderedPageBreak/>
              <w:t>personalized medicine, highlighting its ability to perform high-throughput analysis, develop targeted therapies, and enable precise diagnosis. However, it lacks specific examples, such as pancreatic cancer cells or tumor markers, which are mentioned in the ground truth answer. SCORE: 85</w:t>
            </w:r>
          </w:p>
        </w:tc>
        <w:tc>
          <w:tcPr>
            <w:tcW w:w="1440" w:type="dxa"/>
          </w:tcPr>
          <w:p w14:paraId="4A88DDC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85</w:t>
            </w:r>
          </w:p>
        </w:tc>
        <w:tc>
          <w:tcPr>
            <w:tcW w:w="1440" w:type="dxa"/>
          </w:tcPr>
          <w:p w14:paraId="7FB01CB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85.0</w:t>
            </w:r>
          </w:p>
        </w:tc>
      </w:tr>
      <w:tr w:rsidR="005F3B9C" w:rsidRPr="00F66FF2" w14:paraId="486C331C" w14:textId="77777777">
        <w:tc>
          <w:tcPr>
            <w:tcW w:w="1440" w:type="dxa"/>
          </w:tcPr>
          <w:p w14:paraId="40C28A5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are droplet microfluidic devices used for nanoparticle synthesis?</w:t>
            </w:r>
          </w:p>
        </w:tc>
        <w:tc>
          <w:tcPr>
            <w:tcW w:w="1440" w:type="dxa"/>
          </w:tcPr>
          <w:p w14:paraId="0241CBA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 devices are utilized in nanoparticle synthesis due to their ability to create monodisperse droplets, which ensures uniformity in the size and composition of the particles produced. The process typically involves mixing reactants inside these droplets, </w:t>
            </w:r>
            <w:r w:rsidRPr="00F66FF2">
              <w:rPr>
                <w:rFonts w:ascii="Times New Roman" w:hAnsi="Times New Roman" w:cs="Times New Roman"/>
                <w:sz w:val="24"/>
                <w:szCs w:val="24"/>
              </w:rPr>
              <w:lastRenderedPageBreak/>
              <w:t>followed by the addition of energy (either thermal or electrical) to initiate the chemical reaction that leads to nanoparticle formation. This method allows for precise control over the particle size, shape, and composition, making it a valuable tool in nanotechnology research and applications.</w:t>
            </w:r>
          </w:p>
        </w:tc>
        <w:tc>
          <w:tcPr>
            <w:tcW w:w="1440" w:type="dxa"/>
          </w:tcPr>
          <w:p w14:paraId="312F7BC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w:t>
            </w:r>
            <w:r w:rsidRPr="00F66FF2">
              <w:rPr>
                <w:rFonts w:ascii="Times New Roman" w:hAnsi="Times New Roman" w:cs="Times New Roman"/>
                <w:sz w:val="24"/>
                <w:szCs w:val="24"/>
              </w:rPr>
              <w:lastRenderedPageBreak/>
              <w:t>even when using toxic or volatile chemicals. This approach addresses limitations like diffusion-limited mixing found in traditional systems, resulting in nanoparticles with controlled size, shape, and narrow size distribution. The method supports multi-step synthesis on millisecond timescales, allowing for the scalable production of high-quality nanoparticles with applications in fields such as drug delivery, imaging, and catalysis.</w:t>
            </w:r>
          </w:p>
        </w:tc>
        <w:tc>
          <w:tcPr>
            <w:tcW w:w="1440" w:type="dxa"/>
          </w:tcPr>
          <w:p w14:paraId="05AD13B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describes the use of droplet microfluidic devices in nanoparticle synthesis, highlighting their ability to create uniform particles. However, it lacks some details present in the ground truth answer, such as the specific advantages </w:t>
            </w:r>
            <w:r w:rsidRPr="00F66FF2">
              <w:rPr>
                <w:rFonts w:ascii="Times New Roman" w:hAnsi="Times New Roman" w:cs="Times New Roman"/>
                <w:sz w:val="24"/>
                <w:szCs w:val="24"/>
              </w:rPr>
              <w:lastRenderedPageBreak/>
              <w:t>over traditional systems and the potential applications. SCORE: 76</w:t>
            </w:r>
          </w:p>
        </w:tc>
        <w:tc>
          <w:tcPr>
            <w:tcW w:w="1440" w:type="dxa"/>
          </w:tcPr>
          <w:p w14:paraId="5BD8F17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2CB5759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5CA17DDC" w14:textId="77777777">
        <w:tc>
          <w:tcPr>
            <w:tcW w:w="1440" w:type="dxa"/>
          </w:tcPr>
          <w:p w14:paraId="79F1A78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role do droplets play in polymer particle production?</w:t>
            </w:r>
          </w:p>
        </w:tc>
        <w:tc>
          <w:tcPr>
            <w:tcW w:w="1440" w:type="dxa"/>
          </w:tcPr>
          <w:p w14:paraId="46B5485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Droplets play a crucial role in the production of polymer particles. In this process, also known as emulsion polymerization, monomers are dispersed in water using surfactants to form stable </w:t>
            </w:r>
            <w:r w:rsidRPr="00F66FF2">
              <w:rPr>
                <w:rFonts w:ascii="Times New Roman" w:hAnsi="Times New Roman" w:cs="Times New Roman"/>
                <w:sz w:val="24"/>
                <w:szCs w:val="24"/>
              </w:rPr>
              <w:lastRenderedPageBreak/>
              <w:t>droplets. The monomers inside these droplets then undergo polymerization, resulting in the formation of polymer particles or latex particles. These particles can be further processed into various products such as paints, adhesives, and coatings.</w:t>
            </w:r>
          </w:p>
        </w:tc>
        <w:tc>
          <w:tcPr>
            <w:tcW w:w="1440" w:type="dxa"/>
          </w:tcPr>
          <w:p w14:paraId="33A4874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Droplet-based microfluidics provides a versatile platform for producing monodisperse polymer particles by encapsulating monomers or oligomers into droplets and solidifying them </w:t>
            </w:r>
            <w:r w:rsidRPr="00F66FF2">
              <w:rPr>
                <w:rFonts w:ascii="Times New Roman" w:hAnsi="Times New Roman" w:cs="Times New Roman"/>
                <w:sz w:val="24"/>
                <w:szCs w:val="24"/>
              </w:rPr>
              <w:lastRenderedPageBreak/>
              <w:t xml:space="preserve">through chemical or physical crosslinking. This approach enables the creation of diverse particle types, including solid, hollow, asymmetric, and multicompartmental structures with precise control over size, shape, and morphology. Techniques such as UV-initiated polymerization and solvent evaporation facilitate the 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w:t>
            </w:r>
            <w:r w:rsidRPr="00F66FF2">
              <w:rPr>
                <w:rFonts w:ascii="Times New Roman" w:hAnsi="Times New Roman" w:cs="Times New Roman"/>
                <w:sz w:val="24"/>
                <w:szCs w:val="24"/>
              </w:rPr>
              <w:lastRenderedPageBreak/>
              <w:t>materials.</w:t>
            </w:r>
          </w:p>
        </w:tc>
        <w:tc>
          <w:tcPr>
            <w:tcW w:w="1440" w:type="dxa"/>
          </w:tcPr>
          <w:p w14:paraId="49E64A3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explanation of the role of droplets in polymer particle production, but it lacks detail and nuance compared to the ground </w:t>
            </w:r>
            <w:r w:rsidRPr="00F66FF2">
              <w:rPr>
                <w:rFonts w:ascii="Times New Roman" w:hAnsi="Times New Roman" w:cs="Times New Roman"/>
                <w:sz w:val="24"/>
                <w:szCs w:val="24"/>
              </w:rPr>
              <w:lastRenderedPageBreak/>
              <w:t>truth answer. It also does not mention some key aspects such as the diversity of particle types that can be produced or the incorporation of functional micro- or nanostructures within or on the surface of these particles. SCORE: 46</w:t>
            </w:r>
          </w:p>
        </w:tc>
        <w:tc>
          <w:tcPr>
            <w:tcW w:w="1440" w:type="dxa"/>
          </w:tcPr>
          <w:p w14:paraId="22BA0C4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5674DF2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5FFE7D2A" w14:textId="77777777">
        <w:tc>
          <w:tcPr>
            <w:tcW w:w="1440" w:type="dxa"/>
          </w:tcPr>
          <w:p w14:paraId="3A663E9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droplet microfluidics improve the reproducibility of chemical synthesis?</w:t>
            </w:r>
          </w:p>
        </w:tc>
        <w:tc>
          <w:tcPr>
            <w:tcW w:w="1440" w:type="dxa"/>
          </w:tcPr>
          <w:p w14:paraId="7F7BB5E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can significantly enhance the reproducibility of chemical synthesis by providing precise control over reaction conditions, such as temperature, pressure, and mixing. This is achieved through the continuous flow of reactants in small, monodisperse droplets that are generated within a microchannel network. The small volume of each droplet ensures uniformity of reaction conditions, minimizing variations that can occur in traditional batch reactions. Additionally, the ability to perform multiple parallel reactions within a single device </w:t>
            </w:r>
            <w:r w:rsidRPr="00F66FF2">
              <w:rPr>
                <w:rFonts w:ascii="Times New Roman" w:hAnsi="Times New Roman" w:cs="Times New Roman"/>
                <w:sz w:val="24"/>
                <w:szCs w:val="24"/>
              </w:rPr>
              <w:lastRenderedPageBreak/>
              <w:t>further increases reproducibility and throughput.</w:t>
            </w:r>
          </w:p>
        </w:tc>
        <w:tc>
          <w:tcPr>
            <w:tcW w:w="1440" w:type="dxa"/>
          </w:tcPr>
          <w:p w14:paraId="47FEBF6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enhances the reproducibility of chemical synthesis by providing precise control over reaction conditions and minimizing variability. Droplets act as isolated microreactors, ensuring accurate manipulation of parameters such as temperature and concentration, critical for consistent results. This system enables optimal mixing intensity and parallel processing in separate droplet channels, reducing batch-to-batch variability and ensuring uniform product quality. Automation further minimizes human error, making the process highly reliable. These </w:t>
            </w:r>
            <w:r w:rsidRPr="00F66FF2">
              <w:rPr>
                <w:rFonts w:ascii="Times New Roman" w:hAnsi="Times New Roman" w:cs="Times New Roman"/>
                <w:sz w:val="24"/>
                <w:szCs w:val="24"/>
              </w:rPr>
              <w:lastRenderedPageBreak/>
              <w:t>advantages are particularly beneficial for synthesizing complex nanomaterials and exploring new reaction parameter spaces, leading to the production of high-quality, reproducible materials.</w:t>
            </w:r>
          </w:p>
        </w:tc>
        <w:tc>
          <w:tcPr>
            <w:tcW w:w="1440" w:type="dxa"/>
          </w:tcPr>
          <w:p w14:paraId="1301B3C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is clear and concise, accurately addressing the question about how droplet microfluidics improves the reproducibility of chemical synthesis. It provides specific examples of the benefits of droplet microfluidics, such as precise control over reaction conditions and uniformity of reaction conditions. However, it could be improved by providing more detail on the automation aspect and its impact on human error, which is highlighted in the ground truth answer. SCORE: 85</w:t>
            </w:r>
          </w:p>
        </w:tc>
        <w:tc>
          <w:tcPr>
            <w:tcW w:w="1440" w:type="dxa"/>
          </w:tcPr>
          <w:p w14:paraId="4359A4B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w:t>
            </w:r>
          </w:p>
        </w:tc>
        <w:tc>
          <w:tcPr>
            <w:tcW w:w="1440" w:type="dxa"/>
          </w:tcPr>
          <w:p w14:paraId="6110E3C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85.0</w:t>
            </w:r>
          </w:p>
        </w:tc>
      </w:tr>
      <w:tr w:rsidR="005F3B9C" w:rsidRPr="00F66FF2" w14:paraId="04173C65" w14:textId="77777777">
        <w:tc>
          <w:tcPr>
            <w:tcW w:w="1440" w:type="dxa"/>
          </w:tcPr>
          <w:p w14:paraId="41149F7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applications of droplet microfluidics in catalysis studies?</w:t>
            </w:r>
          </w:p>
        </w:tc>
        <w:tc>
          <w:tcPr>
            <w:tcW w:w="1440" w:type="dxa"/>
          </w:tcPr>
          <w:p w14:paraId="4F3708C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has several applications in catalysis studies, including:</w:t>
            </w:r>
            <w:r w:rsidRPr="00F66FF2">
              <w:rPr>
                <w:rFonts w:ascii="Times New Roman" w:hAnsi="Times New Roman" w:cs="Times New Roman"/>
                <w:sz w:val="24"/>
                <w:szCs w:val="24"/>
              </w:rPr>
              <w:br/>
            </w:r>
            <w:r w:rsidRPr="00F66FF2">
              <w:rPr>
                <w:rFonts w:ascii="Times New Roman" w:hAnsi="Times New Roman" w:cs="Times New Roman"/>
                <w:sz w:val="24"/>
                <w:szCs w:val="24"/>
              </w:rPr>
              <w:br/>
              <w:t>1. High-throughput screening of catalysts: The small reaction volumes and precise control over the reaction conditions allow for rapid testing of a large number of catalyst candidates.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Studying heterogeneous catalysis: Droplet microfluidics can be used to encapsulate </w:t>
            </w:r>
            <w:r w:rsidRPr="00F66FF2">
              <w:rPr>
                <w:rFonts w:ascii="Times New Roman" w:hAnsi="Times New Roman" w:cs="Times New Roman"/>
                <w:sz w:val="24"/>
                <w:szCs w:val="24"/>
              </w:rPr>
              <w:lastRenderedPageBreak/>
              <w:t>catalyst particles within droplets, allowing for the study of their behavior in a controlled environment.</w:t>
            </w:r>
            <w:r w:rsidRPr="00F66FF2">
              <w:rPr>
                <w:rFonts w:ascii="Times New Roman" w:hAnsi="Times New Roman" w:cs="Times New Roman"/>
                <w:sz w:val="24"/>
                <w:szCs w:val="24"/>
              </w:rPr>
              <w:br/>
            </w:r>
            <w:r w:rsidRPr="00F66FF2">
              <w:rPr>
                <w:rFonts w:ascii="Times New Roman" w:hAnsi="Times New Roman" w:cs="Times New Roman"/>
                <w:sz w:val="24"/>
                <w:szCs w:val="24"/>
              </w:rPr>
              <w:br/>
              <w:t>3. Investigating homogeneous catalysis: By creating monodisperse droplets containing reactants and catalysts, it is possible to study the kinetics and mechanisms of homogeneous catalytic reactions.</w:t>
            </w:r>
            <w:r w:rsidRPr="00F66FF2">
              <w:rPr>
                <w:rFonts w:ascii="Times New Roman" w:hAnsi="Times New Roman" w:cs="Times New Roman"/>
                <w:sz w:val="24"/>
                <w:szCs w:val="24"/>
              </w:rPr>
              <w:br/>
            </w:r>
            <w:r w:rsidRPr="00F66FF2">
              <w:rPr>
                <w:rFonts w:ascii="Times New Roman" w:hAnsi="Times New Roman" w:cs="Times New Roman"/>
                <w:sz w:val="24"/>
                <w:szCs w:val="24"/>
              </w:rPr>
              <w:br/>
              <w:t>4. Catalyst optimization: The ability to easily vary reaction conditions such as temperature, pressure, and composition allows for the optimization of catalyst performance.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5. Studying catalyst deactivation and regeneration: Droplet </w:t>
            </w:r>
            <w:r w:rsidRPr="00F66FF2">
              <w:rPr>
                <w:rFonts w:ascii="Times New Roman" w:hAnsi="Times New Roman" w:cs="Times New Roman"/>
                <w:sz w:val="24"/>
                <w:szCs w:val="24"/>
              </w:rPr>
              <w:lastRenderedPageBreak/>
              <w:t>microfluidics can be used to simulate the aging and deactivation of catalysts under various conditions, as well as investigate methods for their regeneration or replacement.</w:t>
            </w:r>
          </w:p>
        </w:tc>
        <w:tc>
          <w:tcPr>
            <w:tcW w:w="1440" w:type="dxa"/>
          </w:tcPr>
          <w:p w14:paraId="0D578A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transformative applications in catalysis studies by enabling precise, efficient, and high-throughput investigations at the nanoscale. These systems facilitate enantioselective biocatalysis using nanoliter-scale devices that integrate microflow reactors and electrophoresis for enantiomeric differentiation. Droplets serve as isolated reaction containers, allowing for controlled catalytic </w:t>
            </w:r>
            <w:r w:rsidRPr="00F66FF2">
              <w:rPr>
                <w:rFonts w:ascii="Times New Roman" w:hAnsi="Times New Roman" w:cs="Times New Roman"/>
                <w:sz w:val="24"/>
                <w:szCs w:val="24"/>
              </w:rPr>
              <w:lastRenderedPageBreak/>
              <w:t>transformations at the single-particle or cell level, with reaction volumes as small as a few picoliters. This confinement minimizes diffusion effects and enhances reaction efficiency. Applications span organic synthesis, biochemical analysis, and biotechnology, showcasing droplet microfluidics as a powerful tool for studying rapid reaction dynamics, optimizing catalysts, and exploring reaction mechanisms in real time.</w:t>
            </w:r>
          </w:p>
        </w:tc>
        <w:tc>
          <w:tcPr>
            <w:tcW w:w="1440" w:type="dxa"/>
          </w:tcPr>
          <w:p w14:paraId="725B392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provides a clear and concise list of specific applications of droplet microfluidics in catalysis studies. However, it lacks the depth and detail provided by the ground truth answer, particularly in terms of the transformative impact on catalysis research and the integration with other technologies such as electrophoresis. SCORE: 51</w:t>
            </w:r>
          </w:p>
        </w:tc>
        <w:tc>
          <w:tcPr>
            <w:tcW w:w="1440" w:type="dxa"/>
          </w:tcPr>
          <w:p w14:paraId="30AB8DB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51</w:t>
            </w:r>
          </w:p>
        </w:tc>
        <w:tc>
          <w:tcPr>
            <w:tcW w:w="1440" w:type="dxa"/>
          </w:tcPr>
          <w:p w14:paraId="4068808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51.0</w:t>
            </w:r>
          </w:p>
        </w:tc>
      </w:tr>
      <w:tr w:rsidR="005F3B9C" w:rsidRPr="00F66FF2" w14:paraId="528063C2" w14:textId="77777777">
        <w:tc>
          <w:tcPr>
            <w:tcW w:w="1440" w:type="dxa"/>
          </w:tcPr>
          <w:p w14:paraId="0A74AC8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do droplets enhance the study of reaction kinetics?</w:t>
            </w:r>
          </w:p>
        </w:tc>
        <w:tc>
          <w:tcPr>
            <w:tcW w:w="1440" w:type="dxa"/>
          </w:tcPr>
          <w:p w14:paraId="390ACB7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Droplets, particularly microdroplets, are useful in the study of reaction kinetics because they allow for rapid mixing and high surface-to-volume ratio. This means that reactions can be initiated and monitored quickly, and the small size of the droplets ensures a homogeneous mixture, which is crucial for accurate kinetic measurements. Additionally, the ability to generate and manipulate droplets on demand allows for precise </w:t>
            </w:r>
            <w:r w:rsidRPr="00F66FF2">
              <w:rPr>
                <w:rFonts w:ascii="Times New Roman" w:hAnsi="Times New Roman" w:cs="Times New Roman"/>
                <w:sz w:val="24"/>
                <w:szCs w:val="24"/>
              </w:rPr>
              <w:lastRenderedPageBreak/>
              <w:t>control over reaction conditions such as temperature, pressure, and composition. This makes droplet-based systems an effective tool for studying a wide range of chemical reactions, from simple ones to complex biochemical processes.</w:t>
            </w:r>
          </w:p>
        </w:tc>
        <w:tc>
          <w:tcPr>
            <w:tcW w:w="1440" w:type="dxa"/>
          </w:tcPr>
          <w:p w14:paraId="6E2BB48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Droplet-based microfluidics revolutionizes reaction kinetics studies by offering rapid, precise, and high-throughput analysis with minimal sample consumption. The chaotic mixing within picoliter droplets ensures millisecond-level time resolution for fast reactions. These systems minimize reagent use, making them ideal for bioanalysis where resources are costly or scarce. Precise control over droplet composition facilitates the </w:t>
            </w:r>
            <w:r w:rsidRPr="00F66FF2">
              <w:rPr>
                <w:rFonts w:ascii="Times New Roman" w:hAnsi="Times New Roman" w:cs="Times New Roman"/>
                <w:sz w:val="24"/>
                <w:szCs w:val="24"/>
              </w:rPr>
              <w:lastRenderedPageBreak/>
              <w:t>creation of concentration gradients, enabling the measurement of kinetic parameters. High-throughput capabilities allow simultaneous monitoring of numerous reactions, significantly expanding experimental diversity. Additionally, extended tracking of individual droplets supports long-term monitoring of enzyme-inhibitor kinetics, providing deeper insights into reaction mechanisms.</w:t>
            </w:r>
          </w:p>
        </w:tc>
        <w:tc>
          <w:tcPr>
            <w:tcW w:w="1440" w:type="dxa"/>
          </w:tcPr>
          <w:p w14:paraId="1DBA3A6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explanation of how droplets enhance the study of reaction kinetics, highlighting their benefits in terms of rapid mixing, high surface-to-volume ratio, and precise control over reaction conditions. However, it lacks some details present in the ground truth answer, such as the specific mention of millisecond-level time resolution, </w:t>
            </w:r>
            <w:r w:rsidRPr="00F66FF2">
              <w:rPr>
                <w:rFonts w:ascii="Times New Roman" w:hAnsi="Times New Roman" w:cs="Times New Roman"/>
                <w:sz w:val="24"/>
                <w:szCs w:val="24"/>
              </w:rPr>
              <w:lastRenderedPageBreak/>
              <w:t>concentration gradients, and long-term monitoring of enzyme-inhibitor kinetics. The response also uses slightly more general language compared to the ground truth answer.</w:t>
            </w:r>
            <w:r w:rsidRPr="00F66FF2">
              <w:rPr>
                <w:rFonts w:ascii="Times New Roman" w:hAnsi="Times New Roman" w:cs="Times New Roman"/>
                <w:sz w:val="24"/>
                <w:szCs w:val="24"/>
              </w:rPr>
              <w:br/>
            </w:r>
            <w:r w:rsidRPr="00F66FF2">
              <w:rPr>
                <w:rFonts w:ascii="Times New Roman" w:hAnsi="Times New Roman" w:cs="Times New Roman"/>
                <w:sz w:val="24"/>
                <w:szCs w:val="24"/>
              </w:rPr>
              <w:br/>
              <w:t>SCORE: 76</w:t>
            </w:r>
          </w:p>
        </w:tc>
        <w:tc>
          <w:tcPr>
            <w:tcW w:w="1440" w:type="dxa"/>
          </w:tcPr>
          <w:p w14:paraId="0C6019B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5DC7BBE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76BB7465" w14:textId="77777777">
        <w:tc>
          <w:tcPr>
            <w:tcW w:w="1440" w:type="dxa"/>
          </w:tcPr>
          <w:p w14:paraId="227FF75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benefits of using droplets for emulsion polymerization?</w:t>
            </w:r>
          </w:p>
        </w:tc>
        <w:tc>
          <w:tcPr>
            <w:tcW w:w="1440" w:type="dxa"/>
          </w:tcPr>
          <w:p w14:paraId="223FE99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Droplets in emulsion polymerization offer several advantages. They serve as the sites of polymerization, allowing for a more controlled and uniform particle size distribution. This is </w:t>
            </w:r>
            <w:r w:rsidRPr="00F66FF2">
              <w:rPr>
                <w:rFonts w:ascii="Times New Roman" w:hAnsi="Times New Roman" w:cs="Times New Roman"/>
                <w:sz w:val="24"/>
                <w:szCs w:val="24"/>
              </w:rPr>
              <w:lastRenderedPageBreak/>
              <w:t>beneficial because it can lead to improved physical properties of the final product, such as better mechanical strength and rheological behavior. Additionally, droplets can be stabilized using surfactants, which can also act as initiators for the polymerization process, further enhancing control over the reaction. Lastly, the use of droplets allows for the production of latex particles, which are water-dispersible and can be easily processed into a variety of products.</w:t>
            </w:r>
          </w:p>
        </w:tc>
        <w:tc>
          <w:tcPr>
            <w:tcW w:w="1440" w:type="dxa"/>
          </w:tcPr>
          <w:p w14:paraId="08F0454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Droplet-based systems offer significant advantages for emulsion polymerization, enhancing efficiency, precision, and scalability. They enable high production rates and precise control over </w:t>
            </w:r>
            <w:r w:rsidRPr="00F66FF2">
              <w:rPr>
                <w:rFonts w:ascii="Times New Roman" w:hAnsi="Times New Roman" w:cs="Times New Roman"/>
                <w:sz w:val="24"/>
                <w:szCs w:val="24"/>
              </w:rPr>
              <w:lastRenderedPageBreak/>
              <w:t xml:space="preserve">polymer particle size and morphology, facilitating the synthesis of high-molar-mass polymers at faster reaction rates. Droplet parallelization allows the screening of diverse chemicals or concentrations and supports the encapsulation of millions of gene variants for quantitative emulsion PCR. These systems also empower directed enzyme or microorganism evolution through successive mutagenesis and selection rounds. Furthermore, droplet isolation prevents cross-contamination, adsorption, and solvent evaporation, making them ideal for applications like in vitro compartmentalization (IVC). This unique platform </w:t>
            </w:r>
            <w:r w:rsidRPr="00F66FF2">
              <w:rPr>
                <w:rFonts w:ascii="Times New Roman" w:hAnsi="Times New Roman" w:cs="Times New Roman"/>
                <w:sz w:val="24"/>
                <w:szCs w:val="24"/>
              </w:rPr>
              <w:lastRenderedPageBreak/>
              <w:t>provides a robust, scalable approach for both analytical and biological studies.</w:t>
            </w:r>
          </w:p>
        </w:tc>
        <w:tc>
          <w:tcPr>
            <w:tcW w:w="1440" w:type="dxa"/>
          </w:tcPr>
          <w:p w14:paraId="049E9A5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accurately conveys the benefits of using droplets for emulsion polymerization, including controlled particle size distribution, improved physical properties, </w:t>
            </w:r>
            <w:r w:rsidRPr="00F66FF2">
              <w:rPr>
                <w:rFonts w:ascii="Times New Roman" w:hAnsi="Times New Roman" w:cs="Times New Roman"/>
                <w:sz w:val="24"/>
                <w:szCs w:val="24"/>
              </w:rPr>
              <w:lastRenderedPageBreak/>
              <w:t>and ease of processing. However, it lacks depth and specificity compared to the ground truth answer, which highlights additional advantages such as high production rates, precise control over polymer particle size and morphology, and applications in directed enzyme or microorganism evolution. SCORE: 56</w:t>
            </w:r>
          </w:p>
        </w:tc>
        <w:tc>
          <w:tcPr>
            <w:tcW w:w="1440" w:type="dxa"/>
          </w:tcPr>
          <w:p w14:paraId="53931A5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4D66AB0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6CF01125" w14:textId="77777777">
        <w:tc>
          <w:tcPr>
            <w:tcW w:w="1440" w:type="dxa"/>
          </w:tcPr>
          <w:p w14:paraId="106D2C8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microfluidics be used to generate smart materials?</w:t>
            </w:r>
          </w:p>
        </w:tc>
        <w:tc>
          <w:tcPr>
            <w:tcW w:w="1440" w:type="dxa"/>
          </w:tcPr>
          <w:p w14:paraId="4751BE7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Microfluidics, a technology that manipulates fluids at the sub-millimeter scale, can be utilized to generate smart materials by creating controlled environments for chemical reactions. The small volumes and precise control over flow rates, temperature, and pressure in microfluidic systems enable the synthesis of complex structures and properties within these materials.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For instance, microfluidics can facilitate the production of photonic crystals, which are smart materials with unique optical properties due </w:t>
            </w:r>
            <w:r w:rsidRPr="00F66FF2">
              <w:rPr>
                <w:rFonts w:ascii="Times New Roman" w:hAnsi="Times New Roman" w:cs="Times New Roman"/>
                <w:sz w:val="24"/>
                <w:szCs w:val="24"/>
              </w:rPr>
              <w:lastRenderedPageBreak/>
              <w:t>to their periodic structure. Additionally, it can be used for the creation of shape-memory polymers, liquid crystals, and other responsive materials that change their physical state in response to external stimuli such as temperature, light, or electric fields.</w:t>
            </w:r>
            <w:r w:rsidRPr="00F66FF2">
              <w:rPr>
                <w:rFonts w:ascii="Times New Roman" w:hAnsi="Times New Roman" w:cs="Times New Roman"/>
                <w:sz w:val="24"/>
                <w:szCs w:val="24"/>
              </w:rPr>
              <w:br/>
            </w:r>
            <w:r w:rsidRPr="00F66FF2">
              <w:rPr>
                <w:rFonts w:ascii="Times New Roman" w:hAnsi="Times New Roman" w:cs="Times New Roman"/>
                <w:sz w:val="24"/>
                <w:szCs w:val="24"/>
              </w:rPr>
              <w:br/>
              <w:t>By leveraging the advantages of microfluidics, researchers can design and fabricate smart materials with tailored properties for various applications, including energy harvesting, sensing, drug delivery, and biomedical devices.</w:t>
            </w:r>
          </w:p>
        </w:tc>
        <w:tc>
          <w:tcPr>
            <w:tcW w:w="1440" w:type="dxa"/>
          </w:tcPr>
          <w:p w14:paraId="26048E0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Microfluidics enables the creation of smart materials through precise control of reaction conditions, rapid synthesis, and innovative templating methods. Droplet templating allows monodisperse droplets to act as structural templates, facilitating the synthesis of uniform particles, such as hydrogels for single-cell analysis. By manipulating solute and temperature gradients on short timescales, microfluidics supports the production of nanoscale materials, including semiconducting polymers, catalysts, and </w:t>
            </w:r>
            <w:r w:rsidRPr="00F66FF2">
              <w:rPr>
                <w:rFonts w:ascii="Times New Roman" w:hAnsi="Times New Roman" w:cs="Times New Roman"/>
                <w:sz w:val="24"/>
                <w:szCs w:val="24"/>
              </w:rPr>
              <w:lastRenderedPageBreak/>
              <w:t>nanoparticles with unique optical and electronic properties. Its ability to rapidly explore complex reaction parameter spaces, coupled with advanced analytics and machine learning, accelerates material discovery and optimization. This approach offers transformative potential in biotechnology, energy, and electronics by enabling the generation of materials with tailored properties and enhanced functionality.</w:t>
            </w:r>
          </w:p>
        </w:tc>
        <w:tc>
          <w:tcPr>
            <w:tcW w:w="1440" w:type="dxa"/>
          </w:tcPr>
          <w:p w14:paraId="17C9A89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provides a clear explanation of how microfluidics can be used to generate smart materials, mentioning specific examples such as photonic crystals and shape-memory polymers. However, it lacks some details about the precise control of reaction conditions, rapid synthesis, and innovative templating methods that are mentioned in the ground truth answer. SCORE: 61</w:t>
            </w:r>
          </w:p>
        </w:tc>
        <w:tc>
          <w:tcPr>
            <w:tcW w:w="1440" w:type="dxa"/>
          </w:tcPr>
          <w:p w14:paraId="2E5580F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61</w:t>
            </w:r>
          </w:p>
        </w:tc>
        <w:tc>
          <w:tcPr>
            <w:tcW w:w="1440" w:type="dxa"/>
          </w:tcPr>
          <w:p w14:paraId="21419B5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61.0</w:t>
            </w:r>
          </w:p>
        </w:tc>
      </w:tr>
      <w:tr w:rsidR="005F3B9C" w:rsidRPr="00F66FF2" w14:paraId="6845B98F" w14:textId="77777777">
        <w:tc>
          <w:tcPr>
            <w:tcW w:w="1440" w:type="dxa"/>
          </w:tcPr>
          <w:p w14:paraId="50CEA46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What are the applications of droplet microfluidics in environmental sensing?</w:t>
            </w:r>
          </w:p>
        </w:tc>
        <w:tc>
          <w:tcPr>
            <w:tcW w:w="1440" w:type="dxa"/>
          </w:tcPr>
          <w:p w14:paraId="2286469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has several applications in environmental sensing, particularly for </w:t>
            </w:r>
            <w:r w:rsidRPr="00F66FF2">
              <w:rPr>
                <w:rFonts w:ascii="Times New Roman" w:hAnsi="Times New Roman" w:cs="Times New Roman"/>
                <w:sz w:val="24"/>
                <w:szCs w:val="24"/>
              </w:rPr>
              <w:lastRenderedPageBreak/>
              <w:t>the detection and analysis of pollutants, pathogens, and biomarkers. Here are some examples:</w:t>
            </w:r>
            <w:r w:rsidRPr="00F66FF2">
              <w:rPr>
                <w:rFonts w:ascii="Times New Roman" w:hAnsi="Times New Roman" w:cs="Times New Roman"/>
                <w:sz w:val="24"/>
                <w:szCs w:val="24"/>
              </w:rPr>
              <w:br/>
            </w:r>
            <w:r w:rsidRPr="00F66FF2">
              <w:rPr>
                <w:rFonts w:ascii="Times New Roman" w:hAnsi="Times New Roman" w:cs="Times New Roman"/>
                <w:sz w:val="24"/>
                <w:szCs w:val="24"/>
              </w:rPr>
              <w:br/>
              <w:t>1. Water Quality Monitoring: Droplet microfluidics can be used to rapidly analyze water samples for contaminants such as heavy metals, pesticides, or bacteria. This is particularly useful in real-time monitoring of water resources.</w:t>
            </w:r>
            <w:r w:rsidRPr="00F66FF2">
              <w:rPr>
                <w:rFonts w:ascii="Times New Roman" w:hAnsi="Times New Roman" w:cs="Times New Roman"/>
                <w:sz w:val="24"/>
                <w:szCs w:val="24"/>
              </w:rPr>
              <w:br/>
            </w:r>
            <w:r w:rsidRPr="00F66FF2">
              <w:rPr>
                <w:rFonts w:ascii="Times New Roman" w:hAnsi="Times New Roman" w:cs="Times New Roman"/>
                <w:sz w:val="24"/>
                <w:szCs w:val="24"/>
              </w:rPr>
              <w:br/>
              <w:t>2. Air Pollution Analysis: The technology can also be applied to detect and quantify air pollutants like volatile organic compounds (VOCs) or particulate matter.</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3. Biological Monitoring: Droplet microfluidics can help in the </w:t>
            </w:r>
            <w:r w:rsidRPr="00F66FF2">
              <w:rPr>
                <w:rFonts w:ascii="Times New Roman" w:hAnsi="Times New Roman" w:cs="Times New Roman"/>
                <w:sz w:val="24"/>
                <w:szCs w:val="24"/>
              </w:rPr>
              <w:lastRenderedPageBreak/>
              <w:t>detection and identification of pathogens, such as bacteria or viruses, in environmental samples. This is crucial for monitoring potential health risks associated with water or air pollution.</w:t>
            </w:r>
            <w:r w:rsidRPr="00F66FF2">
              <w:rPr>
                <w:rFonts w:ascii="Times New Roman" w:hAnsi="Times New Roman" w:cs="Times New Roman"/>
                <w:sz w:val="24"/>
                <w:szCs w:val="24"/>
              </w:rPr>
              <w:br/>
            </w:r>
            <w:r w:rsidRPr="00F66FF2">
              <w:rPr>
                <w:rFonts w:ascii="Times New Roman" w:hAnsi="Times New Roman" w:cs="Times New Roman"/>
                <w:sz w:val="24"/>
                <w:szCs w:val="24"/>
              </w:rPr>
              <w:br/>
              <w:t>4. Bio-monitoring of Soil and Sediment: The technology can be used to analyze soil and sediment samples for contaminants, biomarkers, or microbial communities, providing insights into the environmental impact of industrial activities or natural processes.</w:t>
            </w:r>
          </w:p>
        </w:tc>
        <w:tc>
          <w:tcPr>
            <w:tcW w:w="1440" w:type="dxa"/>
          </w:tcPr>
          <w:p w14:paraId="144F88D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transformative applications in environmental sensing by </w:t>
            </w:r>
            <w:r w:rsidRPr="00F66FF2">
              <w:rPr>
                <w:rFonts w:ascii="Times New Roman" w:hAnsi="Times New Roman" w:cs="Times New Roman"/>
                <w:sz w:val="24"/>
                <w:szCs w:val="24"/>
              </w:rPr>
              <w:lastRenderedPageBreak/>
              <w:t xml:space="preserve">enabling precise, miniaturized, and efficient monitoring systems. It supports on-site environmental surveillance through portable devices for rapid toxicity assessments and detection of contaminants, such as mercury ions. As controllable microreactors, droplet microfluidics facilitates the study of complex interfacial processes, aiding in chemical synthesis and degradation studies. Furthermore, it advances environmental sensing by enabling in situ visualization and precise flow control, enhancing our understanding of environmental processes. These capabilities position droplet microfluidics as a valuable tool </w:t>
            </w:r>
            <w:r w:rsidRPr="00F66FF2">
              <w:rPr>
                <w:rFonts w:ascii="Times New Roman" w:hAnsi="Times New Roman" w:cs="Times New Roman"/>
                <w:sz w:val="24"/>
                <w:szCs w:val="24"/>
              </w:rPr>
              <w:lastRenderedPageBreak/>
              <w:t>for environmental science and engineering.</w:t>
            </w:r>
          </w:p>
        </w:tc>
        <w:tc>
          <w:tcPr>
            <w:tcW w:w="1440" w:type="dxa"/>
          </w:tcPr>
          <w:p w14:paraId="4A4091F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some relevant information about the applications of droplet </w:t>
            </w:r>
            <w:r w:rsidRPr="00F66FF2">
              <w:rPr>
                <w:rFonts w:ascii="Times New Roman" w:hAnsi="Times New Roman" w:cs="Times New Roman"/>
                <w:sz w:val="24"/>
                <w:szCs w:val="24"/>
              </w:rPr>
              <w:lastRenderedPageBreak/>
              <w:t>microfluidics in environmental sensing, but it lacks depth and clarity compared to the ground truth answer. It also includes examples that are not explicitly mentioned in the ground truth answer. SCORE: 46</w:t>
            </w:r>
          </w:p>
        </w:tc>
        <w:tc>
          <w:tcPr>
            <w:tcW w:w="1440" w:type="dxa"/>
          </w:tcPr>
          <w:p w14:paraId="2A2C9AF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0C42586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4C3EEA5B" w14:textId="77777777">
        <w:tc>
          <w:tcPr>
            <w:tcW w:w="1440" w:type="dxa"/>
          </w:tcPr>
          <w:p w14:paraId="55EC9CD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microfluidic droplets improve combinatorial chemistry?</w:t>
            </w:r>
          </w:p>
        </w:tc>
        <w:tc>
          <w:tcPr>
            <w:tcW w:w="1440" w:type="dxa"/>
          </w:tcPr>
          <w:p w14:paraId="714A6BB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Microfluidic droplets can significantly enhance combinatorial chemistry by allowing for the precise and independent encapsulation, mixing, and </w:t>
            </w:r>
            <w:r w:rsidRPr="00F66FF2">
              <w:rPr>
                <w:rFonts w:ascii="Times New Roman" w:hAnsi="Times New Roman" w:cs="Times New Roman"/>
                <w:sz w:val="24"/>
                <w:szCs w:val="24"/>
              </w:rPr>
              <w:lastRenderedPageBreak/>
              <w:t>reaction of multiple reagents in a small volume. This miniaturization enables high-throughput screening of chemical reactions, reducing waste and increasing efficiency. Additionally, microfluidics allows for better control over reaction conditions such as temperature, pressure, and mixing rates, leading to more consistent results and faster discovery of new compounds.</w:t>
            </w:r>
          </w:p>
        </w:tc>
        <w:tc>
          <w:tcPr>
            <w:tcW w:w="1440" w:type="dxa"/>
          </w:tcPr>
          <w:p w14:paraId="4F12B2A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Microfluidic droplets revolutionize combinatorial chemistry by drastically reducing reagent consumption and enhancing efficiency. Each droplet, acting </w:t>
            </w:r>
            <w:r w:rsidRPr="00F66FF2">
              <w:rPr>
                <w:rFonts w:ascii="Times New Roman" w:hAnsi="Times New Roman" w:cs="Times New Roman"/>
                <w:sz w:val="24"/>
                <w:szCs w:val="24"/>
              </w:rPr>
              <w:lastRenderedPageBreak/>
              <w:t xml:space="preserve">as a picoliter-scale microreactor, requires six to eight orders of magnitude less material than traditional methods, minimizing waste and costs. This miniaturization enables high-throughput synthesis of large compound libraries, supporting applications like drug discovery and material synthesis. Additionally, droplet manipulation techniques allow for precise reaction control, combinatorial fusion of reagents, and multi-stage experiments with online analysis. These advantages make microfluidic droplets a powerful tool for automating complex chemical workflows and optimizing </w:t>
            </w:r>
            <w:r w:rsidRPr="00F66FF2">
              <w:rPr>
                <w:rFonts w:ascii="Times New Roman" w:hAnsi="Times New Roman" w:cs="Times New Roman"/>
                <w:sz w:val="24"/>
                <w:szCs w:val="24"/>
              </w:rPr>
              <w:lastRenderedPageBreak/>
              <w:t>reaction conditions in a highly efficient and scalable manner.</w:t>
            </w:r>
          </w:p>
        </w:tc>
        <w:tc>
          <w:tcPr>
            <w:tcW w:w="1440" w:type="dxa"/>
          </w:tcPr>
          <w:p w14:paraId="1B5D926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accurately conveys the benefits of microfluidic droplets in combinatorial chemistry, including miniaturization, high-</w:t>
            </w:r>
            <w:r w:rsidRPr="00F66FF2">
              <w:rPr>
                <w:rFonts w:ascii="Times New Roman" w:hAnsi="Times New Roman" w:cs="Times New Roman"/>
                <w:sz w:val="24"/>
                <w:szCs w:val="24"/>
              </w:rPr>
              <w:lastRenderedPageBreak/>
              <w:t>throughput screening, and precise control over reaction conditions. However, it lacks some details mentioned in the Ground Truth Answer, such as the specific reduction in reagent consumption (six to eight orders of magnitude) and the ability for multi-stage experiments with online analysis. SCORE: 76</w:t>
            </w:r>
          </w:p>
        </w:tc>
        <w:tc>
          <w:tcPr>
            <w:tcW w:w="1440" w:type="dxa"/>
          </w:tcPr>
          <w:p w14:paraId="6FC6676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297A19D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2208FE79" w14:textId="77777777">
        <w:tc>
          <w:tcPr>
            <w:tcW w:w="1440" w:type="dxa"/>
          </w:tcPr>
          <w:p w14:paraId="24B1924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challenges of scaling up droplet-based chemical synthesis?</w:t>
            </w:r>
          </w:p>
        </w:tc>
        <w:tc>
          <w:tcPr>
            <w:tcW w:w="1440" w:type="dxa"/>
          </w:tcPr>
          <w:p w14:paraId="4B468DB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Scaling up droplet-based chemical synthesis presents several challenges, including:</w:t>
            </w:r>
            <w:r w:rsidRPr="00F66FF2">
              <w:rPr>
                <w:rFonts w:ascii="Times New Roman" w:hAnsi="Times New Roman" w:cs="Times New Roman"/>
                <w:sz w:val="24"/>
                <w:szCs w:val="24"/>
              </w:rPr>
              <w:br/>
            </w:r>
            <w:r w:rsidRPr="00F66FF2">
              <w:rPr>
                <w:rFonts w:ascii="Times New Roman" w:hAnsi="Times New Roman" w:cs="Times New Roman"/>
                <w:sz w:val="24"/>
                <w:szCs w:val="24"/>
              </w:rPr>
              <w:br/>
              <w:t>1. Control over reaction conditions: Maintaining consistent reaction conditions across a large number of droplets can be difficult due to variations in temperature, pressure, and mixing.</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Mass transfer limitations: As the scale increases, ensuring efficient mass transfer between the droplet's interior and exterior becomes more challenging, potentially leading to incomplete reactions or </w:t>
            </w:r>
            <w:r w:rsidRPr="00F66FF2">
              <w:rPr>
                <w:rFonts w:ascii="Times New Roman" w:hAnsi="Times New Roman" w:cs="Times New Roman"/>
                <w:sz w:val="24"/>
                <w:szCs w:val="24"/>
              </w:rPr>
              <w:lastRenderedPageBreak/>
              <w:t>product contamination.</w:t>
            </w:r>
            <w:r w:rsidRPr="00F66FF2">
              <w:rPr>
                <w:rFonts w:ascii="Times New Roman" w:hAnsi="Times New Roman" w:cs="Times New Roman"/>
                <w:sz w:val="24"/>
                <w:szCs w:val="24"/>
              </w:rPr>
              <w:br/>
            </w:r>
            <w:r w:rsidRPr="00F66FF2">
              <w:rPr>
                <w:rFonts w:ascii="Times New Roman" w:hAnsi="Times New Roman" w:cs="Times New Roman"/>
                <w:sz w:val="24"/>
                <w:szCs w:val="24"/>
              </w:rPr>
              <w:br/>
              <w:t>3. Scaling up equipment: Developing large-scale equipment that can handle thousands of droplets simultaneously while maintaining precise control over each droplet is a significant engineering challenge.</w:t>
            </w:r>
            <w:r w:rsidRPr="00F66FF2">
              <w:rPr>
                <w:rFonts w:ascii="Times New Roman" w:hAnsi="Times New Roman" w:cs="Times New Roman"/>
                <w:sz w:val="24"/>
                <w:szCs w:val="24"/>
              </w:rPr>
              <w:br/>
            </w:r>
            <w:r w:rsidRPr="00F66FF2">
              <w:rPr>
                <w:rFonts w:ascii="Times New Roman" w:hAnsi="Times New Roman" w:cs="Times New Roman"/>
                <w:sz w:val="24"/>
                <w:szCs w:val="24"/>
              </w:rPr>
              <w:br/>
              <w:t>4. Product isolation and purification: Separating the desired product from the reaction mixture and other byproducts can be difficult, especially when dealing with small quantities in each droplet.</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5. Cost-effectiveness: Scaling up the process to be cost-effective requires optimizing the use of resources such as energy, </w:t>
            </w:r>
            <w:r w:rsidRPr="00F66FF2">
              <w:rPr>
                <w:rFonts w:ascii="Times New Roman" w:hAnsi="Times New Roman" w:cs="Times New Roman"/>
                <w:sz w:val="24"/>
                <w:szCs w:val="24"/>
              </w:rPr>
              <w:lastRenderedPageBreak/>
              <w:t>solvents, and reagents while maintaining high yields and product quality.</w:t>
            </w:r>
            <w:r w:rsidRPr="00F66FF2">
              <w:rPr>
                <w:rFonts w:ascii="Times New Roman" w:hAnsi="Times New Roman" w:cs="Times New Roman"/>
                <w:sz w:val="24"/>
                <w:szCs w:val="24"/>
              </w:rPr>
              <w:br/>
            </w:r>
            <w:r w:rsidRPr="00F66FF2">
              <w:rPr>
                <w:rFonts w:ascii="Times New Roman" w:hAnsi="Times New Roman" w:cs="Times New Roman"/>
                <w:sz w:val="24"/>
                <w:szCs w:val="24"/>
              </w:rPr>
              <w:br/>
              <w:t>6. Safety and environmental concerns: Handling large numbers of potentially hazardous chemicals and managing waste products can pose safety risks and contribute to environmental pollution if not properly managed.</w:t>
            </w:r>
          </w:p>
        </w:tc>
        <w:tc>
          <w:tcPr>
            <w:tcW w:w="1440" w:type="dxa"/>
          </w:tcPr>
          <w:p w14:paraId="6CB81F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Scaling up droplet-based chemical synthesis faces several challenges. Achieving uniform fluid distribution in microfluidic devices remains difficult despite progress in parallel droplet generation, with 3D printing offering potential solutions for complex channel fabrication. Simplifying functional units for multistep reactions, such as droplet generation, merging, and phase separation, is vital for seamless continuous flow processes. Developing low-cost materials and standardizing chip designs are necessary for </w:t>
            </w:r>
            <w:r w:rsidRPr="00F66FF2">
              <w:rPr>
                <w:rFonts w:ascii="Times New Roman" w:hAnsi="Times New Roman" w:cs="Times New Roman"/>
                <w:sz w:val="24"/>
                <w:szCs w:val="24"/>
              </w:rPr>
              <w:lastRenderedPageBreak/>
              <w:t>commercial viability, especially for high-throughput production in diverse fluids. Furthermore, creating complex droplet emulsions and expanding nanomaterial diversity are critical to meeting industrial demands. Addressing these challenges will enable safe, sustainable, and scalable microfluidic applications.</w:t>
            </w:r>
          </w:p>
        </w:tc>
        <w:tc>
          <w:tcPr>
            <w:tcW w:w="1440" w:type="dxa"/>
          </w:tcPr>
          <w:p w14:paraId="6E8F8A9B"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list of specific challenges associated with scaling up droplet-based chemical synthesis, including control over reaction conditions, mass transfer limitations, equipment scaling, product isolation, cost-effectiveness, and safety concerns. However, the answer lacks depth and detail in addressing these challenges, and some points seem to be more relevant than others. The response also does not fully align with the </w:t>
            </w:r>
            <w:r w:rsidRPr="00F66FF2">
              <w:rPr>
                <w:rFonts w:ascii="Times New Roman" w:hAnsi="Times New Roman" w:cs="Times New Roman"/>
                <w:sz w:val="24"/>
                <w:szCs w:val="24"/>
              </w:rPr>
              <w:lastRenderedPageBreak/>
              <w:t>ground truth answer, which provides a more comprehensive overview of the challenges and potential solutions. SCORE: 41</w:t>
            </w:r>
          </w:p>
        </w:tc>
        <w:tc>
          <w:tcPr>
            <w:tcW w:w="1440" w:type="dxa"/>
          </w:tcPr>
          <w:p w14:paraId="13C5571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41</w:t>
            </w:r>
          </w:p>
        </w:tc>
        <w:tc>
          <w:tcPr>
            <w:tcW w:w="1440" w:type="dxa"/>
          </w:tcPr>
          <w:p w14:paraId="14ABE8A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41.0</w:t>
            </w:r>
          </w:p>
        </w:tc>
      </w:tr>
      <w:tr w:rsidR="005F3B9C" w:rsidRPr="00F66FF2" w14:paraId="1122FC7D" w14:textId="77777777">
        <w:tc>
          <w:tcPr>
            <w:tcW w:w="1440" w:type="dxa"/>
          </w:tcPr>
          <w:p w14:paraId="4E173D7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artificial intelligence enhance droplet microfluidic research?</w:t>
            </w:r>
          </w:p>
        </w:tc>
        <w:tc>
          <w:tcPr>
            <w:tcW w:w="1440" w:type="dxa"/>
          </w:tcPr>
          <w:p w14:paraId="6C9D484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Artificial Intelligence (AI) can significantly enhance droplet microfluidic research in several ways. First, AI algorithms can be used for precise control and automation of the fluidic system, ensuring consistent and reproducible results. Second, machine learning techniques can analyze large </w:t>
            </w:r>
            <w:r w:rsidRPr="00F66FF2">
              <w:rPr>
                <w:rFonts w:ascii="Times New Roman" w:hAnsi="Times New Roman" w:cs="Times New Roman"/>
                <w:sz w:val="24"/>
                <w:szCs w:val="24"/>
              </w:rPr>
              <w:lastRenderedPageBreak/>
              <w:t>datasets generated from these experiments to identify patterns, trends, and correlations that might not be apparent through manual analysis. Lastly, AI can aid in the optimization of experimental conditions, such as flow rates, pressures, and temperatures, by predicting the optimal settings for specific applications based on historical data.</w:t>
            </w:r>
          </w:p>
        </w:tc>
        <w:tc>
          <w:tcPr>
            <w:tcW w:w="1440" w:type="dxa"/>
          </w:tcPr>
          <w:p w14:paraId="68EAD46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Machine learning can be used to optimize the design of microfluidic devices. Deep Learning will be integrated to sort, monitor, and process the images. Furthermore, the multimodal agents can be used to study and design the research of droplet microfluidics, a possible excuse robot to perform fabrication and experiments </w:t>
            </w:r>
            <w:r w:rsidRPr="00F66FF2">
              <w:rPr>
                <w:rFonts w:ascii="Times New Roman" w:hAnsi="Times New Roman" w:cs="Times New Roman"/>
                <w:sz w:val="24"/>
                <w:szCs w:val="24"/>
              </w:rPr>
              <w:lastRenderedPageBreak/>
              <w:t>automatically.</w:t>
            </w:r>
            <w:r w:rsidRPr="00F66FF2">
              <w:rPr>
                <w:rFonts w:ascii="Times New Roman" w:hAnsi="Times New Roman" w:cs="Times New Roman"/>
                <w:sz w:val="24"/>
                <w:szCs w:val="24"/>
              </w:rPr>
              <w:br/>
            </w:r>
          </w:p>
        </w:tc>
        <w:tc>
          <w:tcPr>
            <w:tcW w:w="1440" w:type="dxa"/>
          </w:tcPr>
          <w:p w14:paraId="13E2B8E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some relevant information about how AI can enhance droplet microfluidic research, but it lacks depth and accuracy compared to the Ground Truth Answer. It mentions three potential applications of AI in this field, but they are not as comprehensive or specific </w:t>
            </w:r>
            <w:r w:rsidRPr="00F66FF2">
              <w:rPr>
                <w:rFonts w:ascii="Times New Roman" w:hAnsi="Times New Roman" w:cs="Times New Roman"/>
                <w:sz w:val="24"/>
                <w:szCs w:val="24"/>
              </w:rPr>
              <w:lastRenderedPageBreak/>
              <w:t>as those mentioned in the Ground Truth Answer. SCORE: 41</w:t>
            </w:r>
          </w:p>
        </w:tc>
        <w:tc>
          <w:tcPr>
            <w:tcW w:w="1440" w:type="dxa"/>
          </w:tcPr>
          <w:p w14:paraId="7BDC2EB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41</w:t>
            </w:r>
          </w:p>
        </w:tc>
        <w:tc>
          <w:tcPr>
            <w:tcW w:w="1440" w:type="dxa"/>
          </w:tcPr>
          <w:p w14:paraId="48F8F02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41.0</w:t>
            </w:r>
          </w:p>
        </w:tc>
      </w:tr>
      <w:tr w:rsidR="005F3B9C" w:rsidRPr="00F66FF2" w14:paraId="6E4EE5BE" w14:textId="77777777">
        <w:tc>
          <w:tcPr>
            <w:tcW w:w="1440" w:type="dxa"/>
          </w:tcPr>
          <w:p w14:paraId="063D10D8"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can large language models enhance droplet microfluidic research?</w:t>
            </w:r>
          </w:p>
        </w:tc>
        <w:tc>
          <w:tcPr>
            <w:tcW w:w="1440" w:type="dxa"/>
          </w:tcPr>
          <w:p w14:paraId="6FBBE23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Large language models, such as myself, can assist in enhancing droplet microfluidic research by providing insights and explanations about complex concepts, helping to interpret experimental results, suggesting new methodologies </w:t>
            </w:r>
            <w:r w:rsidRPr="00F66FF2">
              <w:rPr>
                <w:rFonts w:ascii="Times New Roman" w:hAnsi="Times New Roman" w:cs="Times New Roman"/>
                <w:sz w:val="24"/>
                <w:szCs w:val="24"/>
              </w:rPr>
              <w:lastRenderedPageBreak/>
              <w:t>or techniques, and even generating hypotheses for further investigation. They can also help in writing research papers, summarizing findings, and communicating results effectively to a broader audience. Furthermore, they can be used as educational tools to teach students and researchers about the principles of droplet microfluidics.</w:t>
            </w:r>
          </w:p>
        </w:tc>
        <w:tc>
          <w:tcPr>
            <w:tcW w:w="1440" w:type="dxa"/>
          </w:tcPr>
          <w:p w14:paraId="15E3521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LLMs can be used to build the Agents and Multi-Agents to synthesize knowledge of droplet microfluidics from literature such as research articles and books. Then, the idea hypotheses will be proposed by the agents, and the novelty and feasibility will be assessed.  The </w:t>
            </w:r>
            <w:r w:rsidRPr="00F66FF2">
              <w:rPr>
                <w:rFonts w:ascii="Times New Roman" w:hAnsi="Times New Roman" w:cs="Times New Roman"/>
                <w:sz w:val="24"/>
                <w:szCs w:val="24"/>
              </w:rPr>
              <w:lastRenderedPageBreak/>
              <w:t>agents will provide the autonomous platform to design and fabricate droplet microfluidic devices. Furthermore, LLMs have the researchers accelerate knowledge of droplet microfluidics.</w:t>
            </w:r>
            <w:r w:rsidRPr="00F66FF2">
              <w:rPr>
                <w:rFonts w:ascii="Times New Roman" w:hAnsi="Times New Roman" w:cs="Times New Roman"/>
                <w:sz w:val="24"/>
                <w:szCs w:val="24"/>
              </w:rPr>
              <w:br/>
            </w:r>
          </w:p>
        </w:tc>
        <w:tc>
          <w:tcPr>
            <w:tcW w:w="1440" w:type="dxa"/>
          </w:tcPr>
          <w:p w14:paraId="4CD0457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overview of how large language models can assist in enhancing droplet microfluidic research, including providing insights, interpreting results, suggesting </w:t>
            </w:r>
            <w:r w:rsidRPr="00F66FF2">
              <w:rPr>
                <w:rFonts w:ascii="Times New Roman" w:hAnsi="Times New Roman" w:cs="Times New Roman"/>
                <w:sz w:val="24"/>
                <w:szCs w:val="24"/>
              </w:rPr>
              <w:lastRenderedPageBreak/>
              <w:t>methodologies, generating hypotheses, and educational purposes. However, it does not fully capture the potential of LLMs to build autonomous platforms for designing and fabricating devices or accelerating researchers' knowledge as mentioned in the ground truth answer. SCORE: 55</w:t>
            </w:r>
          </w:p>
        </w:tc>
        <w:tc>
          <w:tcPr>
            <w:tcW w:w="1440" w:type="dxa"/>
          </w:tcPr>
          <w:p w14:paraId="6D04F62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55</w:t>
            </w:r>
          </w:p>
        </w:tc>
        <w:tc>
          <w:tcPr>
            <w:tcW w:w="1440" w:type="dxa"/>
          </w:tcPr>
          <w:p w14:paraId="726380B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55.00000000000001</w:t>
            </w:r>
          </w:p>
        </w:tc>
      </w:tr>
      <w:tr w:rsidR="005F3B9C" w:rsidRPr="00F66FF2" w14:paraId="33E2E838" w14:textId="77777777">
        <w:tc>
          <w:tcPr>
            <w:tcW w:w="1440" w:type="dxa"/>
          </w:tcPr>
          <w:p w14:paraId="63D0997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How can autonomous droplet microfluidic research?</w:t>
            </w:r>
          </w:p>
        </w:tc>
        <w:tc>
          <w:tcPr>
            <w:tcW w:w="1440" w:type="dxa"/>
          </w:tcPr>
          <w:p w14:paraId="549B61C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Autonomous droplet microfluidic research can be conducted by utilizing automated systems that control the movement, manipulation, and analysis of droplets within a microfluidic channel. This can involve using sensors, machine learning </w:t>
            </w:r>
            <w:r w:rsidRPr="00F66FF2">
              <w:rPr>
                <w:rFonts w:ascii="Times New Roman" w:hAnsi="Times New Roman" w:cs="Times New Roman"/>
                <w:sz w:val="24"/>
                <w:szCs w:val="24"/>
              </w:rPr>
              <w:lastRenderedPageBreak/>
              <w:t>algorithms, and feedback mechanisms to perform tasks such as mixing, sorting, and analyzing biological samples with minimal human intervention. The goal is to improve efficiency, accuracy, and throughput in microfluidic research while reducing the potential for errors and contamination.</w:t>
            </w:r>
          </w:p>
        </w:tc>
        <w:tc>
          <w:tcPr>
            <w:tcW w:w="1440" w:type="dxa"/>
          </w:tcPr>
          <w:p w14:paraId="68033EC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Autonomous droplet microfluidics is an emerging field with significant potential for scientific discovery, aiming to create highly integrated, automated systems for bio/chemical functions like PCR, sample preparation, and detection. Key </w:t>
            </w:r>
            <w:r w:rsidRPr="00F66FF2">
              <w:rPr>
                <w:rFonts w:ascii="Times New Roman" w:hAnsi="Times New Roman" w:cs="Times New Roman"/>
                <w:sz w:val="24"/>
                <w:szCs w:val="24"/>
              </w:rPr>
              <w:lastRenderedPageBreak/>
              <w:t xml:space="preserve">challenges include the need for fast detection methods to probe small volume droplets, precise control over droplet dynamics in complex microchannel networks, and the development of virtual design platforms for optimizing system designs. Solutions under exploration include using advanced detection techniques such as single-molecule detection and fluorescence lifetime imaging, as well as integrating microelectronic actuators for droplet manipulation. Additionally, the development of virtual design and experiment platforms could streamline the creation of optimized microfluidic systems. The potential applications are </w:t>
            </w:r>
            <w:r w:rsidRPr="00F66FF2">
              <w:rPr>
                <w:rFonts w:ascii="Times New Roman" w:hAnsi="Times New Roman" w:cs="Times New Roman"/>
                <w:sz w:val="24"/>
                <w:szCs w:val="24"/>
              </w:rPr>
              <w:lastRenderedPageBreak/>
              <w:t>vast, including directed evolution, closed-loop synthesis, and automated drug discovery, where systems could autonomously optimize compound combinations. Collaboration across disciplines like fluid dynamics, chemistry, and software engineering will be key to overcoming challenges and advancing this technology, paving the way for groundbreaking scientific advances.</w:t>
            </w:r>
          </w:p>
        </w:tc>
        <w:tc>
          <w:tcPr>
            <w:tcW w:w="1440" w:type="dxa"/>
          </w:tcPr>
          <w:p w14:paraId="5F8C1B3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attempts to address the question but lacks depth and clarity in its explanation of autonomous droplet microfluidic research. It touches on some relevant points such as automation and machine learning algorithms, </w:t>
            </w:r>
            <w:r w:rsidRPr="00F66FF2">
              <w:rPr>
                <w:rFonts w:ascii="Times New Roman" w:hAnsi="Times New Roman" w:cs="Times New Roman"/>
                <w:sz w:val="24"/>
                <w:szCs w:val="24"/>
              </w:rPr>
              <w:lastRenderedPageBreak/>
              <w:t>but fails to provide a comprehensive overview of the field and its challenges. SCORE: 31</w:t>
            </w:r>
          </w:p>
        </w:tc>
        <w:tc>
          <w:tcPr>
            <w:tcW w:w="1440" w:type="dxa"/>
          </w:tcPr>
          <w:p w14:paraId="1CFC7B9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31</w:t>
            </w:r>
          </w:p>
        </w:tc>
        <w:tc>
          <w:tcPr>
            <w:tcW w:w="1440" w:type="dxa"/>
          </w:tcPr>
          <w:p w14:paraId="1D1E710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31.0</w:t>
            </w:r>
          </w:p>
        </w:tc>
      </w:tr>
      <w:tr w:rsidR="005F3B9C" w:rsidRPr="00F66FF2" w14:paraId="491C76FF" w14:textId="77777777">
        <w:tc>
          <w:tcPr>
            <w:tcW w:w="1440" w:type="dxa"/>
          </w:tcPr>
          <w:p w14:paraId="22F37B8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is the potential for fully integrated droplet microfluidic platforms?</w:t>
            </w:r>
          </w:p>
        </w:tc>
        <w:tc>
          <w:tcPr>
            <w:tcW w:w="1440" w:type="dxa"/>
          </w:tcPr>
          <w:p w14:paraId="71D75D1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Fully integrated droplet microfluidic platforms have significant potential in various fields, particularly in biology and chemistry. They offer advantages such as high throughput, precise control </w:t>
            </w:r>
            <w:r w:rsidRPr="00F66FF2">
              <w:rPr>
                <w:rFonts w:ascii="Times New Roman" w:hAnsi="Times New Roman" w:cs="Times New Roman"/>
                <w:sz w:val="24"/>
                <w:szCs w:val="24"/>
              </w:rPr>
              <w:lastRenderedPageBreak/>
              <w:t>over reaction conditions, reduced reagent consumption, and improved safety compared to traditional laboratory methods. These platforms can be used for single-cell analysis, drug discovery, diagnostics, and more. However, challenges remain in terms of scalability, cost, and ease of use, which are areas of ongoing research and development.</w:t>
            </w:r>
          </w:p>
        </w:tc>
        <w:tc>
          <w:tcPr>
            <w:tcW w:w="1440" w:type="dxa"/>
          </w:tcPr>
          <w:p w14:paraId="6E1BDE4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offers transformative solutions to global health challenges by enabling rapid, cost-effective, and high-throughput analysis of biological samples. By generating and manipulating </w:t>
            </w:r>
            <w:r w:rsidRPr="00F66FF2">
              <w:rPr>
                <w:rFonts w:ascii="Times New Roman" w:hAnsi="Times New Roman" w:cs="Times New Roman"/>
                <w:sz w:val="24"/>
                <w:szCs w:val="24"/>
              </w:rPr>
              <w:lastRenderedPageBreak/>
              <w:t>tiny droplets as individual reaction chambers, this technology can revolutionize diagnostics, particularly in resource-limited settings. For example, it facilitates point-of-care testing for infectious diseases like tuberculosis, malaria, and COVID-19, providing results quickly and accurately. Droplet microfluidics is also crucial for multiplexed screening, enabling simultaneous detection of multiple biomarkers, which enhances early disease detection and monitoring.</w:t>
            </w:r>
            <w:r w:rsidRPr="00F66FF2">
              <w:rPr>
                <w:rFonts w:ascii="Times New Roman" w:hAnsi="Times New Roman" w:cs="Times New Roman"/>
                <w:sz w:val="24"/>
                <w:szCs w:val="24"/>
              </w:rPr>
              <w:br/>
              <w:t xml:space="preserve">Additionally, it supports the development of low-cost diagnostic devices, reducing dependence on expensive laboratory infrastructure. In </w:t>
            </w:r>
            <w:r w:rsidRPr="00F66FF2">
              <w:rPr>
                <w:rFonts w:ascii="Times New Roman" w:hAnsi="Times New Roman" w:cs="Times New Roman"/>
                <w:sz w:val="24"/>
                <w:szCs w:val="24"/>
              </w:rPr>
              <w:lastRenderedPageBreak/>
              <w:t>drug discovery, it accelerates the screening of therapeutic compounds, improving the treatment of diseases. The technology also advances personalized medicine by analysing single cells and their responses to treatments. Overall, droplet microfluidics addresses global health disparities by delivering accessible, scalable, and efficient solutions for disease diagnosis, monitoring, and treatment.</w:t>
            </w:r>
          </w:p>
        </w:tc>
        <w:tc>
          <w:tcPr>
            <w:tcW w:w="1440" w:type="dxa"/>
          </w:tcPr>
          <w:p w14:paraId="3E2C15C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general overview of the potential of fully integrated droplet microfluidic platforms but lacks the depth and specificity of the ground truth answer. It mentions </w:t>
            </w:r>
            <w:r w:rsidRPr="00F66FF2">
              <w:rPr>
                <w:rFonts w:ascii="Times New Roman" w:hAnsi="Times New Roman" w:cs="Times New Roman"/>
                <w:sz w:val="24"/>
                <w:szCs w:val="24"/>
              </w:rPr>
              <w:lastRenderedPageBreak/>
              <w:t>various applications such as single-cell analysis, drug discovery, and diagnostics, but does not highlight the transformative impact on global health challenges or the specific benefits for resource-limited settings. The response also fails to emphasize the technology's potential for point-of-care testing, multiplexed screening, and personalized medicine. SCORE: 46</w:t>
            </w:r>
          </w:p>
        </w:tc>
        <w:tc>
          <w:tcPr>
            <w:tcW w:w="1440" w:type="dxa"/>
          </w:tcPr>
          <w:p w14:paraId="3C4D2D9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46</w:t>
            </w:r>
          </w:p>
        </w:tc>
        <w:tc>
          <w:tcPr>
            <w:tcW w:w="1440" w:type="dxa"/>
          </w:tcPr>
          <w:p w14:paraId="77DBDF8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46.0</w:t>
            </w:r>
          </w:p>
        </w:tc>
      </w:tr>
      <w:tr w:rsidR="005F3B9C" w:rsidRPr="00F66FF2" w14:paraId="4FFE670F" w14:textId="77777777">
        <w:tc>
          <w:tcPr>
            <w:tcW w:w="1440" w:type="dxa"/>
          </w:tcPr>
          <w:p w14:paraId="640DECD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droplet microfluidics contribute to global health challenges?</w:t>
            </w:r>
          </w:p>
        </w:tc>
        <w:tc>
          <w:tcPr>
            <w:tcW w:w="1440" w:type="dxa"/>
          </w:tcPr>
          <w:p w14:paraId="054352D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can significantly contribute to global health challenges in several ways. Firstly, it allows for the miniaturization and standardization of biological assays, making them faster, </w:t>
            </w:r>
            <w:r w:rsidRPr="00F66FF2">
              <w:rPr>
                <w:rFonts w:ascii="Times New Roman" w:hAnsi="Times New Roman" w:cs="Times New Roman"/>
                <w:sz w:val="24"/>
                <w:szCs w:val="24"/>
              </w:rPr>
              <w:lastRenderedPageBreak/>
              <w:t>cheaper, and more accessible. This is particularly important for resource-limited settings where diagnostic tools are often lacking.</w:t>
            </w:r>
            <w:r w:rsidRPr="00F66FF2">
              <w:rPr>
                <w:rFonts w:ascii="Times New Roman" w:hAnsi="Times New Roman" w:cs="Times New Roman"/>
                <w:sz w:val="24"/>
                <w:szCs w:val="24"/>
              </w:rPr>
              <w:br/>
            </w:r>
            <w:r w:rsidRPr="00F66FF2">
              <w:rPr>
                <w:rFonts w:ascii="Times New Roman" w:hAnsi="Times New Roman" w:cs="Times New Roman"/>
                <w:sz w:val="24"/>
                <w:szCs w:val="24"/>
              </w:rPr>
              <w:br/>
              <w:t>Secondly, droplet microfluidics can be used to create single-cell suspensions, enabling researchers to study individual cells in a controlled environment. This can lead to a better understanding of diseases at the cellular level and potentially the development of more targeted treatments.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Lastly, droplet microfluidics can facilitate the production of vaccines and therapeutic proteins on a large scale with high precision and purity. This </w:t>
            </w:r>
            <w:r w:rsidRPr="00F66FF2">
              <w:rPr>
                <w:rFonts w:ascii="Times New Roman" w:hAnsi="Times New Roman" w:cs="Times New Roman"/>
                <w:sz w:val="24"/>
                <w:szCs w:val="24"/>
              </w:rPr>
              <w:lastRenderedPageBreak/>
              <w:t>is crucial for global health as it can help in the rapid response to outbreaks and ensure the availability of life-saving drugs.</w:t>
            </w:r>
          </w:p>
        </w:tc>
        <w:tc>
          <w:tcPr>
            <w:tcW w:w="1440" w:type="dxa"/>
          </w:tcPr>
          <w:p w14:paraId="02CDC31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has significant potential to address global health challenges by enhancing diagnostic and therapeutic processes. It enables rapid and sensitive pathogen detection, which is critical for </w:t>
            </w:r>
            <w:r w:rsidRPr="00F66FF2">
              <w:rPr>
                <w:rFonts w:ascii="Times New Roman" w:hAnsi="Times New Roman" w:cs="Times New Roman"/>
                <w:sz w:val="24"/>
                <w:szCs w:val="24"/>
              </w:rPr>
              <w:lastRenderedPageBreak/>
              <w:t xml:space="preserve">early disease diagnosis and containment. The technology's high-throughput capabilities allow simultaneous analysis of multiple samples, streamlining disease diagnosis and treatment. Additionally, droplet microfluidics can be integrated into point-of-care platforms, making it feasible for use in resource-limited settings. This approach can improve healthcare accessibility and efficiency. Furthermore, droplet microfluidics facilitates precise single-cell analysis, enabling advances in personalized medicine and more effective treatment strategies. While challenges such </w:t>
            </w:r>
            <w:r w:rsidRPr="00F66FF2">
              <w:rPr>
                <w:rFonts w:ascii="Times New Roman" w:hAnsi="Times New Roman" w:cs="Times New Roman"/>
                <w:sz w:val="24"/>
                <w:szCs w:val="24"/>
              </w:rPr>
              <w:lastRenderedPageBreak/>
              <w:t>as cost, standardization, and integration with existing systems remain, continued development of this technology could significantly impact global health by improving detection, diagnostics, and treatment capabilities.</w:t>
            </w:r>
          </w:p>
        </w:tc>
        <w:tc>
          <w:tcPr>
            <w:tcW w:w="1440" w:type="dxa"/>
          </w:tcPr>
          <w:p w14:paraId="2AC14F86"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overview of the potential contributions of droplet microfluidics to global health challenges. It highlights three key areas where the </w:t>
            </w:r>
            <w:r w:rsidRPr="00F66FF2">
              <w:rPr>
                <w:rFonts w:ascii="Times New Roman" w:hAnsi="Times New Roman" w:cs="Times New Roman"/>
                <w:sz w:val="24"/>
                <w:szCs w:val="24"/>
              </w:rPr>
              <w:lastRenderedPageBreak/>
              <w:t>technology can make an impact: miniaturization of biological assays, single-cell analysis, and large-scale production of vaccines and therapeutic proteins. However, it lacks some depth and nuance compared to the ground truth answer, which provides a more comprehensive discussion of the benefits and potential applications of droplet microfluidics in global health.</w:t>
            </w:r>
            <w:r w:rsidRPr="00F66FF2">
              <w:rPr>
                <w:rFonts w:ascii="Times New Roman" w:hAnsi="Times New Roman" w:cs="Times New Roman"/>
                <w:sz w:val="24"/>
                <w:szCs w:val="24"/>
              </w:rPr>
              <w:br/>
            </w:r>
            <w:r w:rsidRPr="00F66FF2">
              <w:rPr>
                <w:rFonts w:ascii="Times New Roman" w:hAnsi="Times New Roman" w:cs="Times New Roman"/>
                <w:sz w:val="24"/>
                <w:szCs w:val="24"/>
              </w:rPr>
              <w:br/>
              <w:t>SCORE: 56</w:t>
            </w:r>
          </w:p>
        </w:tc>
        <w:tc>
          <w:tcPr>
            <w:tcW w:w="1440" w:type="dxa"/>
          </w:tcPr>
          <w:p w14:paraId="5514942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1185AB0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732291ED" w14:textId="77777777">
        <w:tc>
          <w:tcPr>
            <w:tcW w:w="1440" w:type="dxa"/>
          </w:tcPr>
          <w:p w14:paraId="6DC4838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open-source designs impact the future of microfluidic devices?</w:t>
            </w:r>
          </w:p>
        </w:tc>
        <w:tc>
          <w:tcPr>
            <w:tcW w:w="1440" w:type="dxa"/>
          </w:tcPr>
          <w:p w14:paraId="26F71DDA"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Open-source designs for microfluidic devices can significantly influence the future in several ways. First, they promote collaboration and knowledge sharing among researchers, allowing for faster innovation and problem-solving. Second, they reduce the cost of development by eliminating the need to reinvent the wheel, as scientists can build upon existing </w:t>
            </w:r>
            <w:r w:rsidRPr="00F66FF2">
              <w:rPr>
                <w:rFonts w:ascii="Times New Roman" w:hAnsi="Times New Roman" w:cs="Times New Roman"/>
                <w:sz w:val="24"/>
                <w:szCs w:val="24"/>
              </w:rPr>
              <w:lastRenderedPageBreak/>
              <w:t>designs. Third, open-source designs can lead to increased accessibility, making it easier for smaller labs, educational institutions, and even DIY enthusiasts to develop their own microfluidic devices. Lastly, open-source designs can foster transparency and reproducibility in research, as others can easily replicate experiments using the same design.</w:t>
            </w:r>
          </w:p>
        </w:tc>
        <w:tc>
          <w:tcPr>
            <w:tcW w:w="1440" w:type="dxa"/>
          </w:tcPr>
          <w:p w14:paraId="7140EA1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Open-source designs for microfluidic devices hold the potential to revolutionize 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w:t>
            </w:r>
            <w:r w:rsidRPr="00F66FF2">
              <w:rPr>
                <w:rFonts w:ascii="Times New Roman" w:hAnsi="Times New Roman" w:cs="Times New Roman"/>
                <w:sz w:val="24"/>
                <w:szCs w:val="24"/>
              </w:rPr>
              <w:lastRenderedPageBreak/>
              <w:t xml:space="preserve">Fluid Dynamics (DAFD), accelerates design and prototyping, enabling rapid iteration and optimization. Additionally, the integration of machine learning algorithms can drive the development of new microfluidic tools and optimize existing ones. This 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w:t>
            </w:r>
            <w:r w:rsidRPr="00F66FF2">
              <w:rPr>
                <w:rFonts w:ascii="Times New Roman" w:hAnsi="Times New Roman" w:cs="Times New Roman"/>
                <w:sz w:val="24"/>
                <w:szCs w:val="24"/>
              </w:rPr>
              <w:lastRenderedPageBreak/>
              <w:t>innovative field.</w:t>
            </w:r>
          </w:p>
        </w:tc>
        <w:tc>
          <w:tcPr>
            <w:tcW w:w="1440" w:type="dxa"/>
          </w:tcPr>
          <w:p w14:paraId="62607F0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clear and concise overview of the potential impact of open-source designs on microfluidic devices, highlighting collaboration, cost reduction, accessibility, and transparency. However, it lacks depth and specific examples compared to the ground truth answer, which provides more detailed information </w:t>
            </w:r>
            <w:r w:rsidRPr="00F66FF2">
              <w:rPr>
                <w:rFonts w:ascii="Times New Roman" w:hAnsi="Times New Roman" w:cs="Times New Roman"/>
                <w:sz w:val="24"/>
                <w:szCs w:val="24"/>
              </w:rPr>
              <w:lastRenderedPageBreak/>
              <w:t>about the tools and technologies involved (e.g., Design Automation of Fluid Dynamics) and their applications (e.g., single-cell analysis and global health diagnostics). SCORE: 56</w:t>
            </w:r>
          </w:p>
        </w:tc>
        <w:tc>
          <w:tcPr>
            <w:tcW w:w="1440" w:type="dxa"/>
          </w:tcPr>
          <w:p w14:paraId="2AF5AB6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2DBE287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r w:rsidR="005F3B9C" w:rsidRPr="00F66FF2" w14:paraId="4823E741" w14:textId="77777777">
        <w:tc>
          <w:tcPr>
            <w:tcW w:w="1440" w:type="dxa"/>
          </w:tcPr>
          <w:p w14:paraId="10451C4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challenges of scaling up microfluidic devices for industrial use?</w:t>
            </w:r>
          </w:p>
        </w:tc>
        <w:tc>
          <w:tcPr>
            <w:tcW w:w="1440" w:type="dxa"/>
          </w:tcPr>
          <w:p w14:paraId="46596CF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Scaling up microfluidic devices for industrial use presents several challenges, including:</w:t>
            </w:r>
            <w:r w:rsidRPr="00F66FF2">
              <w:rPr>
                <w:rFonts w:ascii="Times New Roman" w:hAnsi="Times New Roman" w:cs="Times New Roman"/>
                <w:sz w:val="24"/>
                <w:szCs w:val="24"/>
              </w:rPr>
              <w:br/>
            </w:r>
            <w:r w:rsidRPr="00F66FF2">
              <w:rPr>
                <w:rFonts w:ascii="Times New Roman" w:hAnsi="Times New Roman" w:cs="Times New Roman"/>
                <w:sz w:val="24"/>
                <w:szCs w:val="24"/>
              </w:rPr>
              <w:br/>
              <w:t>1. Cost: The fabrication of microfluidic devices can be expensive due to the need for specialized equipment and materials. As the scale increases, the cost per unit may become prohibitive without significant economies of scale.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2. Reproducibility: Ensuring consistent performance across a large number of devices can be difficult due to variations in fabrication processes and material properties. This can lead to inconsistencies in results, which is </w:t>
            </w:r>
            <w:r w:rsidRPr="00F66FF2">
              <w:rPr>
                <w:rFonts w:ascii="Times New Roman" w:hAnsi="Times New Roman" w:cs="Times New Roman"/>
                <w:sz w:val="24"/>
                <w:szCs w:val="24"/>
              </w:rPr>
              <w:lastRenderedPageBreak/>
              <w:t>unacceptable for industrial applications.</w:t>
            </w:r>
            <w:r w:rsidRPr="00F66FF2">
              <w:rPr>
                <w:rFonts w:ascii="Times New Roman" w:hAnsi="Times New Roman" w:cs="Times New Roman"/>
                <w:sz w:val="24"/>
                <w:szCs w:val="24"/>
              </w:rPr>
              <w:br/>
            </w:r>
            <w:r w:rsidRPr="00F66FF2">
              <w:rPr>
                <w:rFonts w:ascii="Times New Roman" w:hAnsi="Times New Roman" w:cs="Times New Roman"/>
                <w:sz w:val="24"/>
                <w:szCs w:val="24"/>
              </w:rPr>
              <w:br/>
              <w:t>3. Integration: Microfluidic devices need to be integrated with other systems, such as sensors, pumps, and data analysis software. This integration can be complex and time-consuming, especially when scaling up to an industrial level.</w:t>
            </w:r>
            <w:r w:rsidRPr="00F66FF2">
              <w:rPr>
                <w:rFonts w:ascii="Times New Roman" w:hAnsi="Times New Roman" w:cs="Times New Roman"/>
                <w:sz w:val="24"/>
                <w:szCs w:val="24"/>
              </w:rPr>
              <w:br/>
            </w:r>
            <w:r w:rsidRPr="00F66FF2">
              <w:rPr>
                <w:rFonts w:ascii="Times New Roman" w:hAnsi="Times New Roman" w:cs="Times New Roman"/>
                <w:sz w:val="24"/>
                <w:szCs w:val="24"/>
              </w:rPr>
              <w:br/>
              <w:t>4. Scalability: The current methods for fabricating microfluidic devices may not be scalable enough to meet the demands of industrial production. New manufacturing techniques may need to be developed to address this issue.</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5. Regulatory Compliance: For medical or pharmaceutical applications, </w:t>
            </w:r>
            <w:r w:rsidRPr="00F66FF2">
              <w:rPr>
                <w:rFonts w:ascii="Times New Roman" w:hAnsi="Times New Roman" w:cs="Times New Roman"/>
                <w:sz w:val="24"/>
                <w:szCs w:val="24"/>
              </w:rPr>
              <w:lastRenderedPageBreak/>
              <w:t>microfluidic devices must comply with various regulations. Ensuring compliance can add significant time and cost to the development process.</w:t>
            </w:r>
            <w:r w:rsidRPr="00F66FF2">
              <w:rPr>
                <w:rFonts w:ascii="Times New Roman" w:hAnsi="Times New Roman" w:cs="Times New Roman"/>
                <w:sz w:val="24"/>
                <w:szCs w:val="24"/>
              </w:rPr>
              <w:br/>
            </w:r>
            <w:r w:rsidRPr="00F66FF2">
              <w:rPr>
                <w:rFonts w:ascii="Times New Roman" w:hAnsi="Times New Roman" w:cs="Times New Roman"/>
                <w:sz w:val="24"/>
                <w:szCs w:val="24"/>
              </w:rPr>
              <w:br/>
              <w:t>6. Durability: Industrial use requires devices that are robust and durable. Many current microfluidic devices are not designed for long-term use, which can limit their applicability in an industrial setting.</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7. Maintenance and Repair: As the number of devices increases, so does the need for maintenance and repair. This can be a significant challenge, especially if the devices are complex or require specialized knowledge to </w:t>
            </w:r>
            <w:r w:rsidRPr="00F66FF2">
              <w:rPr>
                <w:rFonts w:ascii="Times New Roman" w:hAnsi="Times New Roman" w:cs="Times New Roman"/>
                <w:sz w:val="24"/>
                <w:szCs w:val="24"/>
              </w:rPr>
              <w:lastRenderedPageBreak/>
              <w:t>maintain.</w:t>
            </w:r>
            <w:r w:rsidRPr="00F66FF2">
              <w:rPr>
                <w:rFonts w:ascii="Times New Roman" w:hAnsi="Times New Roman" w:cs="Times New Roman"/>
                <w:sz w:val="24"/>
                <w:szCs w:val="24"/>
              </w:rPr>
              <w:br/>
            </w:r>
            <w:r w:rsidRPr="00F66FF2">
              <w:rPr>
                <w:rFonts w:ascii="Times New Roman" w:hAnsi="Times New Roman" w:cs="Times New Roman"/>
                <w:sz w:val="24"/>
                <w:szCs w:val="24"/>
              </w:rPr>
              <w:br/>
              <w:t>8. Data Handling and Analysis: Large-scale microfluidic systems will generate vast amounts of data. Developing efficient methods for handling and analyzing this data is crucial for industrial applications.</w:t>
            </w:r>
            <w:r w:rsidRPr="00F66FF2">
              <w:rPr>
                <w:rFonts w:ascii="Times New Roman" w:hAnsi="Times New Roman" w:cs="Times New Roman"/>
                <w:sz w:val="24"/>
                <w:szCs w:val="24"/>
              </w:rPr>
              <w:br/>
            </w:r>
            <w:r w:rsidRPr="00F66FF2">
              <w:rPr>
                <w:rFonts w:ascii="Times New Roman" w:hAnsi="Times New Roman" w:cs="Times New Roman"/>
                <w:sz w:val="24"/>
                <w:szCs w:val="24"/>
              </w:rPr>
              <w:br/>
              <w:t>9. Energy Consumption: Microfluidic devices often consume less energy than traditional laboratory equipment. However, when scaling up to an industrial level, energy consumption can become a significant concern, especially in the context of sustainability.</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10. Intellectual Property and Patent Issues: As microfluidics is </w:t>
            </w:r>
            <w:r w:rsidRPr="00F66FF2">
              <w:rPr>
                <w:rFonts w:ascii="Times New Roman" w:hAnsi="Times New Roman" w:cs="Times New Roman"/>
                <w:sz w:val="24"/>
                <w:szCs w:val="24"/>
              </w:rPr>
              <w:lastRenderedPageBreak/>
              <w:t>a relatively new field, there are many patents and intellectual property issues that can complicate the development and commercialization of large-scale systems.</w:t>
            </w:r>
          </w:p>
        </w:tc>
        <w:tc>
          <w:tcPr>
            <w:tcW w:w="1440" w:type="dxa"/>
          </w:tcPr>
          <w:p w14:paraId="6FB6E00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Scaling up microfluidic devices for industrial use presents several challenges, including throughput limitations, lack of standardization, and integration complexities. The small micrometric channel sizes restrict production efficiency, and increasing parallelization or channel size may impact fabrication costs and reaction kinetics. There is also a lack of standardized design methods, making it difficult to compare results and adopt microfluidics in industrial settings. Additionally, scaling from laboratory to industrial production remains a hurdle, with issues in cost-effective </w:t>
            </w:r>
            <w:r w:rsidRPr="00F66FF2">
              <w:rPr>
                <w:rFonts w:ascii="Times New Roman" w:hAnsi="Times New Roman" w:cs="Times New Roman"/>
                <w:sz w:val="24"/>
                <w:szCs w:val="24"/>
              </w:rPr>
              <w:lastRenderedPageBreak/>
              <w:t>microfabrication, generating complex droplet emulsions, and ensuring reliable fluid control. The integration of microfluidic devices with industrial interfaces, testing methods, and continuous processes is essential for successful commercialization. Overcoming these challenges requires innovative solutions, such as simplifying multistep reactions and developing standardized, low-cost fabrication methods.</w:t>
            </w:r>
          </w:p>
        </w:tc>
        <w:tc>
          <w:tcPr>
            <w:tcW w:w="1440" w:type="dxa"/>
          </w:tcPr>
          <w:p w14:paraId="55BE512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comprehensive list of challenges associated with scaling up microfluidic devices for industrial use, covering various aspects such as cost, reproducibility, integration, scalability, regulatory compliance, durability, maintenance and repair, data handling, energy consumption, and intellectual property. However, the answer could be improved by providing more specific examples or details to support each point, and also by aligning with the ground truth answer in terms of tone and focus on key </w:t>
            </w:r>
            <w:r w:rsidRPr="00F66FF2">
              <w:rPr>
                <w:rFonts w:ascii="Times New Roman" w:hAnsi="Times New Roman" w:cs="Times New Roman"/>
                <w:sz w:val="24"/>
                <w:szCs w:val="24"/>
              </w:rPr>
              <w:lastRenderedPageBreak/>
              <w:t>challenges such as throughput limitations, lack of standardization, and integration complexities. SCORE: 76</w:t>
            </w:r>
          </w:p>
        </w:tc>
        <w:tc>
          <w:tcPr>
            <w:tcW w:w="1440" w:type="dxa"/>
          </w:tcPr>
          <w:p w14:paraId="013B22F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76</w:t>
            </w:r>
          </w:p>
        </w:tc>
        <w:tc>
          <w:tcPr>
            <w:tcW w:w="1440" w:type="dxa"/>
          </w:tcPr>
          <w:p w14:paraId="54B89473"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76.0</w:t>
            </w:r>
          </w:p>
        </w:tc>
      </w:tr>
      <w:tr w:rsidR="005F3B9C" w:rsidRPr="00F66FF2" w14:paraId="5E9770F3" w14:textId="77777777">
        <w:tc>
          <w:tcPr>
            <w:tcW w:w="1440" w:type="dxa"/>
          </w:tcPr>
          <w:p w14:paraId="246B880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might droplet microfluidics impact agriculture?</w:t>
            </w:r>
          </w:p>
        </w:tc>
        <w:tc>
          <w:tcPr>
            <w:tcW w:w="1440" w:type="dxa"/>
          </w:tcPr>
          <w:p w14:paraId="4C4D243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could potentially revolutionize agriculture by enabling precise and efficient manipulation of plant cells. This technology allows for the creation of uniform, small-scale droplets containing a single cell or a few cells, which can be genetically modified, screened, or analyzed in a high-throughput manner.</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In agriculture, this could lead to faster and more accurate breeding programs, as </w:t>
            </w:r>
            <w:r w:rsidRPr="00F66FF2">
              <w:rPr>
                <w:rFonts w:ascii="Times New Roman" w:hAnsi="Times New Roman" w:cs="Times New Roman"/>
                <w:sz w:val="24"/>
                <w:szCs w:val="24"/>
              </w:rPr>
              <w:lastRenderedPageBreak/>
              <w:t>well as the development of crops that are more resistant to diseases, pests, and environmental stressors. Additionally, droplet microfluidics might facilitate the production of genetically modified organisms (GMOs) in a safer and more controlled environment, reducing the risk of unintended genetic contamination.</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Moreover, this technology could also be used for the rapid screening of plant growth regulators, fertilizers, and other agrochemicals, helping to optimize their use and minimize negative environmental impacts. Overall, droplet microfluidics has the </w:t>
            </w:r>
            <w:r w:rsidRPr="00F66FF2">
              <w:rPr>
                <w:rFonts w:ascii="Times New Roman" w:hAnsi="Times New Roman" w:cs="Times New Roman"/>
                <w:sz w:val="24"/>
                <w:szCs w:val="24"/>
              </w:rPr>
              <w:lastRenderedPageBreak/>
              <w:t>potential to significantly improve agricultural productivity, sustainability, and resilience.</w:t>
            </w:r>
          </w:p>
        </w:tc>
        <w:tc>
          <w:tcPr>
            <w:tcW w:w="1440" w:type="dxa"/>
          </w:tcPr>
          <w:p w14:paraId="467439DC"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has the potential to transform agriculture by enhancing crop management and food security. It enables the precise release of fertilizers and pesticides, reducing waste and optimizing plant growth. The technology also supports improved crop monitoring through long-term studies, offering insights into plant development. By analyzing individual plant cells, droplet microfluidics can help uncover genetic and phenotypic traits, enhancing disease </w:t>
            </w:r>
            <w:r w:rsidRPr="00F66FF2">
              <w:rPr>
                <w:rFonts w:ascii="Times New Roman" w:hAnsi="Times New Roman" w:cs="Times New Roman"/>
                <w:sz w:val="24"/>
                <w:szCs w:val="24"/>
              </w:rPr>
              <w:lastRenderedPageBreak/>
              <w:t>resistance and drought tolerance in crops. Additionally, it aids in disease detection, allowing for early intervention to prevent crop loss. Despite challenges such as scalability, cost, and integration with existing agricultural practices, ongoing research aims to overcome these barriers, making droplet microfluidics a promising tool for precision agriculture and sustainable food production.</w:t>
            </w:r>
          </w:p>
        </w:tc>
        <w:tc>
          <w:tcPr>
            <w:tcW w:w="1440" w:type="dxa"/>
          </w:tcPr>
          <w:p w14:paraId="73DC96D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The response demonstrates a good understanding of the potential impact of droplet microfluidics on agriculture. It highlights several key benefits, including improved breeding programs, disease resistance, and efficient use of agrochemicals. However, some minor inaccuracies and differences in emphasis compared to the ground truth answer are noted. SCORE: 78</w:t>
            </w:r>
          </w:p>
        </w:tc>
        <w:tc>
          <w:tcPr>
            <w:tcW w:w="1440" w:type="dxa"/>
          </w:tcPr>
          <w:p w14:paraId="7094BCB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78</w:t>
            </w:r>
          </w:p>
        </w:tc>
        <w:tc>
          <w:tcPr>
            <w:tcW w:w="1440" w:type="dxa"/>
          </w:tcPr>
          <w:p w14:paraId="1518418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78.0</w:t>
            </w:r>
          </w:p>
        </w:tc>
      </w:tr>
      <w:tr w:rsidR="005F3B9C" w:rsidRPr="00F66FF2" w14:paraId="66898E52" w14:textId="77777777">
        <w:tc>
          <w:tcPr>
            <w:tcW w:w="1440" w:type="dxa"/>
          </w:tcPr>
          <w:p w14:paraId="72D4F2F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What are the current limitations of droplet microfluidics, and how can they be overcome?</w:t>
            </w:r>
          </w:p>
        </w:tc>
        <w:tc>
          <w:tcPr>
            <w:tcW w:w="1440" w:type="dxa"/>
          </w:tcPr>
          <w:p w14:paraId="6E7AD682"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Droplet microfluidics has several limitations, including:</w:t>
            </w:r>
            <w:r w:rsidRPr="00F66FF2">
              <w:rPr>
                <w:rFonts w:ascii="Times New Roman" w:hAnsi="Times New Roman" w:cs="Times New Roman"/>
                <w:sz w:val="24"/>
                <w:szCs w:val="24"/>
              </w:rPr>
              <w:br/>
            </w:r>
            <w:r w:rsidRPr="00F66FF2">
              <w:rPr>
                <w:rFonts w:ascii="Times New Roman" w:hAnsi="Times New Roman" w:cs="Times New Roman"/>
                <w:sz w:val="24"/>
                <w:szCs w:val="24"/>
              </w:rPr>
              <w:br/>
              <w:t>1. Complexity in design and fabrication: The creation of microfluidic devices requires specialized equipment and expertise, making it difficult for non-experts to design and build their own devices.</w:t>
            </w:r>
            <w:r w:rsidRPr="00F66FF2">
              <w:rPr>
                <w:rFonts w:ascii="Times New Roman" w:hAnsi="Times New Roman" w:cs="Times New Roman"/>
                <w:sz w:val="24"/>
                <w:szCs w:val="24"/>
              </w:rPr>
              <w:br/>
            </w:r>
            <w:r w:rsidRPr="00F66FF2">
              <w:rPr>
                <w:rFonts w:ascii="Times New Roman" w:hAnsi="Times New Roman" w:cs="Times New Roman"/>
                <w:sz w:val="24"/>
                <w:szCs w:val="24"/>
              </w:rPr>
              <w:br/>
              <w:t>2. Scalability issues: It can be challenging to scale up droplet microfluidics from laboratory-scale experiments to industrial production due to the need for precise control over fluid flow rates and droplet sizes.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3. Limited </w:t>
            </w:r>
            <w:r w:rsidRPr="00F66FF2">
              <w:rPr>
                <w:rFonts w:ascii="Times New Roman" w:hAnsi="Times New Roman" w:cs="Times New Roman"/>
                <w:sz w:val="24"/>
                <w:szCs w:val="24"/>
              </w:rPr>
              <w:lastRenderedPageBreak/>
              <w:t>throughput: The number of droplets that can be generated per unit time is relatively low compared to other microfluidic techniques, which may limit their applicability in high-throughput screening applications.</w:t>
            </w:r>
            <w:r w:rsidRPr="00F66FF2">
              <w:rPr>
                <w:rFonts w:ascii="Times New Roman" w:hAnsi="Times New Roman" w:cs="Times New Roman"/>
                <w:sz w:val="24"/>
                <w:szCs w:val="24"/>
              </w:rPr>
              <w:br/>
            </w:r>
            <w:r w:rsidRPr="00F66FF2">
              <w:rPr>
                <w:rFonts w:ascii="Times New Roman" w:hAnsi="Times New Roman" w:cs="Times New Roman"/>
                <w:sz w:val="24"/>
                <w:szCs w:val="24"/>
              </w:rPr>
              <w:br/>
              <w:t>4. Contamination risks: Droplet microfluidics involves the manipulation of small volumes of fluid, increasing the risk of contamination from external sources or cross-contamination between droplets.</w:t>
            </w:r>
            <w:r w:rsidRPr="00F66FF2">
              <w:rPr>
                <w:rFonts w:ascii="Times New Roman" w:hAnsi="Times New Roman" w:cs="Times New Roman"/>
                <w:sz w:val="24"/>
                <w:szCs w:val="24"/>
              </w:rPr>
              <w:br/>
            </w:r>
            <w:r w:rsidRPr="00F66FF2">
              <w:rPr>
                <w:rFonts w:ascii="Times New Roman" w:hAnsi="Times New Roman" w:cs="Times New Roman"/>
                <w:sz w:val="24"/>
                <w:szCs w:val="24"/>
              </w:rPr>
              <w:br/>
              <w:t xml:space="preserve">To overcome these limitations, researchers are focusing on developing simpler and more accessible fabrication </w:t>
            </w:r>
            <w:r w:rsidRPr="00F66FF2">
              <w:rPr>
                <w:rFonts w:ascii="Times New Roman" w:hAnsi="Times New Roman" w:cs="Times New Roman"/>
                <w:sz w:val="24"/>
                <w:szCs w:val="24"/>
              </w:rPr>
              <w:lastRenderedPageBreak/>
              <w:t>methods for microfluidic devices. Additionally, advancements in digital microfluidics aim to address scalability issues by using electronic control over droplet generation and manipulation. Improvements in automation and integration with other technologies can help increase throughput and reduce contamination risks.</w:t>
            </w:r>
          </w:p>
        </w:tc>
        <w:tc>
          <w:tcPr>
            <w:tcW w:w="1440" w:type="dxa"/>
          </w:tcPr>
          <w:p w14:paraId="79842A24"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volumes (at least 10^5 samples), making traditional methods like microtiter plates more suitable for lower sample numbers. Another critical issue is maintaining a stable and inert oil-water interface, which is essential for droplet formation. Finding the right surfactant to </w:t>
            </w:r>
            <w:r w:rsidRPr="00F66FF2">
              <w:rPr>
                <w:rFonts w:ascii="Times New Roman" w:hAnsi="Times New Roman" w:cs="Times New Roman"/>
                <w:sz w:val="24"/>
                <w:szCs w:val="24"/>
              </w:rPr>
              <w:lastRenderedPageBreak/>
              <w:t xml:space="preserve">keep this interface stable remains a complex chemistry challenge. Furthermore, droplet microfluidics lacks the spatial barcoding available in microtiter plates, making it difficult to organize and track multiple droplet libraries. As a result, developing alternative barcoding systems is necessary but challenging. The automation of droplet movement is another obstacle, as it requires precise control, often through techniques like electrowetting and dielectrophoresis. Lastly, droplet stability over time can be compromised, with issues such as shrinkage, coalescence, and cross-talk between droplets. To </w:t>
            </w:r>
            <w:r w:rsidRPr="00F66FF2">
              <w:rPr>
                <w:rFonts w:ascii="Times New Roman" w:hAnsi="Times New Roman" w:cs="Times New Roman"/>
                <w:sz w:val="24"/>
                <w:szCs w:val="24"/>
              </w:rPr>
              <w:lastRenderedPageBreak/>
              <w:t>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c>
          <w:tcPr>
            <w:tcW w:w="1440" w:type="dxa"/>
          </w:tcPr>
          <w:p w14:paraId="5E519D17"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provides a list of limitations of droplet microfluidics but does not fully address the question by mentioning how these limitations can be overcome. It only mentions that researchers are focusing on developing simpler fabrication methods, digital microfluidics, automation, and integration with other technologies as potential solutions, without providing specific details or examples. The response also lacks a clear </w:t>
            </w:r>
            <w:r w:rsidRPr="00F66FF2">
              <w:rPr>
                <w:rFonts w:ascii="Times New Roman" w:hAnsi="Times New Roman" w:cs="Times New Roman"/>
                <w:sz w:val="24"/>
                <w:szCs w:val="24"/>
              </w:rPr>
              <w:lastRenderedPageBreak/>
              <w:t>connection to the ground truth answer, which provides more comprehensive information on the current limitations of droplet microfluidics and potential solutions.</w:t>
            </w:r>
            <w:r w:rsidRPr="00F66FF2">
              <w:rPr>
                <w:rFonts w:ascii="Times New Roman" w:hAnsi="Times New Roman" w:cs="Times New Roman"/>
                <w:sz w:val="24"/>
                <w:szCs w:val="24"/>
              </w:rPr>
              <w:br/>
            </w:r>
            <w:r w:rsidRPr="00F66FF2">
              <w:rPr>
                <w:rFonts w:ascii="Times New Roman" w:hAnsi="Times New Roman" w:cs="Times New Roman"/>
                <w:sz w:val="24"/>
                <w:szCs w:val="24"/>
              </w:rPr>
              <w:br/>
              <w:t>SCORE: 35</w:t>
            </w:r>
          </w:p>
        </w:tc>
        <w:tc>
          <w:tcPr>
            <w:tcW w:w="1440" w:type="dxa"/>
          </w:tcPr>
          <w:p w14:paraId="7C04587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35</w:t>
            </w:r>
          </w:p>
        </w:tc>
        <w:tc>
          <w:tcPr>
            <w:tcW w:w="1440" w:type="dxa"/>
          </w:tcPr>
          <w:p w14:paraId="4DC3AB25"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35.0</w:t>
            </w:r>
          </w:p>
        </w:tc>
      </w:tr>
      <w:tr w:rsidR="005F3B9C" w:rsidRPr="00F66FF2" w14:paraId="293EC302" w14:textId="77777777">
        <w:tc>
          <w:tcPr>
            <w:tcW w:w="1440" w:type="dxa"/>
          </w:tcPr>
          <w:p w14:paraId="4625BE80"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How can interdisciplinary collaboration accelerate innovation in droplet microfluidics?</w:t>
            </w:r>
          </w:p>
        </w:tc>
        <w:tc>
          <w:tcPr>
            <w:tcW w:w="1440" w:type="dxa"/>
          </w:tcPr>
          <w:p w14:paraId="3109FEC1"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 xml:space="preserve"> Interdisciplinary collaboration in droplet microfluidics can accelerate innovation by combining expertise from various fields such as engineering, biology, chemistry, and physics. This synergy allows for the development of </w:t>
            </w:r>
            <w:r w:rsidRPr="00F66FF2">
              <w:rPr>
                <w:rFonts w:ascii="Times New Roman" w:hAnsi="Times New Roman" w:cs="Times New Roman"/>
                <w:sz w:val="24"/>
                <w:szCs w:val="24"/>
              </w:rPr>
              <w:lastRenderedPageBreak/>
              <w:t>novel techniques, improved device designs, and innovative applications that leverage the unique properties of droplets in microfluidic systems. Additionally, collaboration fosters the exchange of ideas, best practices, and resources, which can lead to faster problem-solving and more rapid prototyping and validation of new technologies.</w:t>
            </w:r>
          </w:p>
        </w:tc>
        <w:tc>
          <w:tcPr>
            <w:tcW w:w="1440" w:type="dxa"/>
          </w:tcPr>
          <w:p w14:paraId="677F0C2D"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Interdisciplinary collaboration is essential for advancing droplet microfluidics by combining expertise from various fields such as chemistry, biology, material science, and engineering. By uniting these diverse areas, researchers can address complex </w:t>
            </w:r>
            <w:r w:rsidRPr="00F66FF2">
              <w:rPr>
                <w:rFonts w:ascii="Times New Roman" w:hAnsi="Times New Roman" w:cs="Times New Roman"/>
                <w:sz w:val="24"/>
                <w:szCs w:val="24"/>
              </w:rPr>
              <w:lastRenderedPageBreak/>
              <w:t xml:space="preserve">challenges such as cost-effective fabrication, scalable production, and novel interfacial reaction systems. For example, 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capabilities of droplet-based systems. Collaborative initiatives, such as the EMBL Microfluidics Conference, foster knowledge exchange and innovation by bringing </w:t>
            </w:r>
            <w:r w:rsidRPr="00F66FF2">
              <w:rPr>
                <w:rFonts w:ascii="Times New Roman" w:hAnsi="Times New Roman" w:cs="Times New Roman"/>
                <w:sz w:val="24"/>
                <w:szCs w:val="24"/>
              </w:rPr>
              <w:lastRenderedPageBreak/>
              <w:t>together professionals from different disciplines. This cooperation is crucial for overcoming technical barriers, reducing manufacturing costs, and developing new applications in fields like drug discovery, single-cell analysis, and nanomaterial synthesis. Ultimately, interdisciplinary collaboration accelerates the evolution of droplet microfluidics, pushing the boundaries of what is achievable in this promising field.</w:t>
            </w:r>
          </w:p>
        </w:tc>
        <w:tc>
          <w:tcPr>
            <w:tcW w:w="1440" w:type="dxa"/>
          </w:tcPr>
          <w:p w14:paraId="100300EE"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 xml:space="preserve">The response demonstrates a good understanding of the topic by highlighting the benefits of interdisciplinary collaboration in accelerating innovation in droplet microfluidics. It correctly identifies the </w:t>
            </w:r>
            <w:r w:rsidRPr="00F66FF2">
              <w:rPr>
                <w:rFonts w:ascii="Times New Roman" w:hAnsi="Times New Roman" w:cs="Times New Roman"/>
                <w:sz w:val="24"/>
                <w:szCs w:val="24"/>
              </w:rPr>
              <w:lastRenderedPageBreak/>
              <w:t xml:space="preserve">combination of expertise from various fields as a key factor, and mentions specific examples such as novel techniques, improved device designs, and innovative applications. However, it lacks some depth and detail compared to the ground truth answer, which provides more specific examples and emphasizes the importance of addressing complex challenges like cost-effective fabrication and scalable production. The response also does not mention the EMBL Microfluidics Conference or the integration of technologies </w:t>
            </w:r>
            <w:r w:rsidRPr="00F66FF2">
              <w:rPr>
                <w:rFonts w:ascii="Times New Roman" w:hAnsi="Times New Roman" w:cs="Times New Roman"/>
                <w:sz w:val="24"/>
                <w:szCs w:val="24"/>
              </w:rPr>
              <w:lastRenderedPageBreak/>
              <w:t>like sensitive detectors and machine learning algorithms.</w:t>
            </w:r>
            <w:r w:rsidRPr="00F66FF2">
              <w:rPr>
                <w:rFonts w:ascii="Times New Roman" w:hAnsi="Times New Roman" w:cs="Times New Roman"/>
                <w:sz w:val="24"/>
                <w:szCs w:val="24"/>
              </w:rPr>
              <w:br/>
            </w:r>
            <w:r w:rsidRPr="00F66FF2">
              <w:rPr>
                <w:rFonts w:ascii="Times New Roman" w:hAnsi="Times New Roman" w:cs="Times New Roman"/>
                <w:sz w:val="24"/>
                <w:szCs w:val="24"/>
              </w:rPr>
              <w:br/>
              <w:t>SCORE: 56</w:t>
            </w:r>
          </w:p>
        </w:tc>
        <w:tc>
          <w:tcPr>
            <w:tcW w:w="1440" w:type="dxa"/>
          </w:tcPr>
          <w:p w14:paraId="5E47511F"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lastRenderedPageBreak/>
              <w:t>56</w:t>
            </w:r>
          </w:p>
        </w:tc>
        <w:tc>
          <w:tcPr>
            <w:tcW w:w="1440" w:type="dxa"/>
          </w:tcPr>
          <w:p w14:paraId="710007F9" w14:textId="77777777" w:rsidR="005F3B9C" w:rsidRPr="00F66FF2" w:rsidRDefault="00000000">
            <w:pPr>
              <w:rPr>
                <w:rFonts w:ascii="Times New Roman" w:hAnsi="Times New Roman" w:cs="Times New Roman"/>
                <w:sz w:val="24"/>
                <w:szCs w:val="24"/>
              </w:rPr>
            </w:pPr>
            <w:r w:rsidRPr="00F66FF2">
              <w:rPr>
                <w:rFonts w:ascii="Times New Roman" w:hAnsi="Times New Roman" w:cs="Times New Roman"/>
                <w:sz w:val="24"/>
                <w:szCs w:val="24"/>
              </w:rPr>
              <w:t>56.00000000000001</w:t>
            </w:r>
          </w:p>
        </w:tc>
      </w:tr>
    </w:tbl>
    <w:p w14:paraId="67CBFE9D" w14:textId="77777777" w:rsidR="00A57811" w:rsidRPr="00F66FF2" w:rsidRDefault="00A57811">
      <w:pPr>
        <w:rPr>
          <w:rFonts w:ascii="Times New Roman" w:hAnsi="Times New Roman" w:cs="Times New Roman"/>
          <w:sz w:val="24"/>
          <w:szCs w:val="24"/>
        </w:rPr>
      </w:pPr>
    </w:p>
    <w:sectPr w:rsidR="00A57811" w:rsidRPr="00F66FF2"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10DC" w14:textId="77777777" w:rsidR="00B80DC9" w:rsidRDefault="00B80DC9" w:rsidP="00D12B8B">
      <w:pPr>
        <w:spacing w:after="0" w:line="240" w:lineRule="auto"/>
      </w:pPr>
      <w:r>
        <w:separator/>
      </w:r>
    </w:p>
  </w:endnote>
  <w:endnote w:type="continuationSeparator" w:id="0">
    <w:p w14:paraId="147E4E71" w14:textId="77777777" w:rsidR="00B80DC9" w:rsidRDefault="00B80DC9" w:rsidP="00D1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0392"/>
      <w:docPartObj>
        <w:docPartGallery w:val="Page Numbers (Bottom of Page)"/>
        <w:docPartUnique/>
      </w:docPartObj>
    </w:sdtPr>
    <w:sdtContent>
      <w:p w14:paraId="198D5C83" w14:textId="56AB3470" w:rsidR="00D12B8B" w:rsidRDefault="00D12B8B"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99C7A9" w14:textId="77777777" w:rsidR="00D12B8B" w:rsidRDefault="00D12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999386"/>
      <w:docPartObj>
        <w:docPartGallery w:val="Page Numbers (Bottom of Page)"/>
        <w:docPartUnique/>
      </w:docPartObj>
    </w:sdtPr>
    <w:sdtContent>
      <w:p w14:paraId="59B6DCF7" w14:textId="51ED6A02" w:rsidR="00D12B8B" w:rsidRDefault="00D12B8B"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82D874" w14:textId="77777777" w:rsidR="00D12B8B" w:rsidRDefault="00D12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4192" w14:textId="77777777" w:rsidR="00B80DC9" w:rsidRDefault="00B80DC9" w:rsidP="00D12B8B">
      <w:pPr>
        <w:spacing w:after="0" w:line="240" w:lineRule="auto"/>
      </w:pPr>
      <w:r>
        <w:separator/>
      </w:r>
    </w:p>
  </w:footnote>
  <w:footnote w:type="continuationSeparator" w:id="0">
    <w:p w14:paraId="76B313BE" w14:textId="77777777" w:rsidR="00B80DC9" w:rsidRDefault="00B80DC9" w:rsidP="00D12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47322">
    <w:abstractNumId w:val="8"/>
  </w:num>
  <w:num w:numId="2" w16cid:durableId="2098208855">
    <w:abstractNumId w:val="6"/>
  </w:num>
  <w:num w:numId="3" w16cid:durableId="1215191352">
    <w:abstractNumId w:val="5"/>
  </w:num>
  <w:num w:numId="4" w16cid:durableId="767389522">
    <w:abstractNumId w:val="4"/>
  </w:num>
  <w:num w:numId="5" w16cid:durableId="264075303">
    <w:abstractNumId w:val="7"/>
  </w:num>
  <w:num w:numId="6" w16cid:durableId="1057969635">
    <w:abstractNumId w:val="3"/>
  </w:num>
  <w:num w:numId="7" w16cid:durableId="1617062803">
    <w:abstractNumId w:val="2"/>
  </w:num>
  <w:num w:numId="8" w16cid:durableId="1591813667">
    <w:abstractNumId w:val="1"/>
  </w:num>
  <w:num w:numId="9" w16cid:durableId="187708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B9C"/>
    <w:rsid w:val="00A57811"/>
    <w:rsid w:val="00AA1D8D"/>
    <w:rsid w:val="00B47730"/>
    <w:rsid w:val="00B80DC9"/>
    <w:rsid w:val="00CB0664"/>
    <w:rsid w:val="00D12B8B"/>
    <w:rsid w:val="00F66F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B7B30"/>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D12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108</Pages>
  <Words>20975</Words>
  <Characters>119562</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3</cp:revision>
  <dcterms:created xsi:type="dcterms:W3CDTF">2013-12-23T23:15:00Z</dcterms:created>
  <dcterms:modified xsi:type="dcterms:W3CDTF">2024-12-20T16:53:00Z</dcterms:modified>
  <cp:category/>
</cp:coreProperties>
</file>